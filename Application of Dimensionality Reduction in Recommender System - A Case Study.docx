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183" w:lineRule="exact"/>
        <w:ind w:left="9515"/>
        <w:rPr>
          <w:sz w:val="18"/>
        </w:rPr>
      </w:pPr>
      <w:r>
        <w:rPr>
          <w:position w:val="-3"/>
          <w:sz w:val="18"/>
        </w:rPr>
        <w:drawing>
          <wp:inline distT="0" distB="0" distL="0" distR="0">
            <wp:extent cx="918210" cy="11620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918316" cy="116585"/>
                    </a:xfrm>
                    <a:prstGeom prst="rect">
                      <a:avLst/>
                    </a:prstGeom>
                  </pic:spPr>
                </pic:pic>
              </a:graphicData>
            </a:graphic>
          </wp:inline>
        </w:drawing>
      </w:r>
    </w:p>
    <w:p>
      <w:pPr>
        <w:pStyle w:val="8"/>
        <w:rPr>
          <w:sz w:val="20"/>
        </w:rPr>
      </w:pPr>
    </w:p>
    <w:p>
      <w:pPr>
        <w:pStyle w:val="8"/>
        <w:spacing w:before="3"/>
        <w:rPr>
          <w:sz w:val="23"/>
        </w:rPr>
      </w:pPr>
    </w:p>
    <w:p>
      <w:pPr>
        <w:spacing w:before="94"/>
        <w:ind w:left="117" w:right="0" w:firstLine="0"/>
        <w:jc w:val="left"/>
        <w:rPr>
          <w:rFonts w:ascii="Tahoma"/>
          <w:sz w:val="12"/>
        </w:rPr>
      </w:pPr>
      <w:r>
        <w:rPr>
          <w:rFonts w:ascii="Tahoma"/>
          <w:w w:val="95"/>
          <w:sz w:val="12"/>
        </w:rPr>
        <w:t xml:space="preserve">See discussions, stats, and author profiles for this publication at: </w:t>
      </w:r>
      <w:r>
        <w:fldChar w:fldCharType="begin"/>
      </w:r>
      <w:r>
        <w:instrText xml:space="preserve"> HYPERLINK "https://www.researchgate.net/publication/2824548_Application_of_Dimensionality_Reduction_in_Recommender_System_--_A_Case_Study?enrichId=rgreq-63ba33712b525c5ac2dea212ed669fd1-XXX&amp;amp;enrichSource=Y292ZXJQYWdlOzI4MjQ1NDg7QVM6OTk1MDMyMTg2MjY1NzNAMTQwMDczNDgyNDc0Ng%3D%3D&amp;amp;el=1_x_2&amp;amp;_esc=publicationCoverPdf" \h </w:instrText>
      </w:r>
      <w:r>
        <w:fldChar w:fldCharType="separate"/>
      </w:r>
      <w:r>
        <w:rPr>
          <w:rFonts w:ascii="Tahoma"/>
          <w:color w:val="3773A1"/>
          <w:w w:val="95"/>
          <w:sz w:val="12"/>
        </w:rPr>
        <w:t>https://www.researchgate.net/publication/2824548</w:t>
      </w:r>
      <w:r>
        <w:rPr>
          <w:rFonts w:ascii="Tahoma"/>
          <w:color w:val="3773A1"/>
          <w:w w:val="95"/>
          <w:sz w:val="12"/>
        </w:rPr>
        <w:fldChar w:fldCharType="end"/>
      </w:r>
    </w:p>
    <w:p>
      <w:pPr>
        <w:pStyle w:val="8"/>
        <w:spacing w:before="5"/>
        <w:rPr>
          <w:rFonts w:ascii="Tahoma"/>
          <w:sz w:val="18"/>
        </w:rPr>
      </w:pPr>
    </w:p>
    <w:p>
      <w:pPr>
        <w:spacing w:before="0" w:line="372" w:lineRule="exact"/>
        <w:ind w:left="117" w:right="855" w:firstLine="0"/>
        <w:jc w:val="left"/>
        <w:rPr>
          <w:rFonts w:ascii="Lucida Sans Unicode"/>
          <w:sz w:val="26"/>
        </w:rPr>
      </w:pPr>
      <w:r>
        <w:fldChar w:fldCharType="begin"/>
      </w:r>
      <w:r>
        <w:instrText xml:space="preserve"> HYPERLINK "https://www.researchgate.net/publication/2824548_Application_of_Dimensionality_Reduction_in_Recommender_System_--_A_Case_Study?enrichId=rgreq-63ba33712b525c5ac2dea212ed669fd1-XXX&amp;amp;enrichSource=Y292ZXJQYWdlOzI4MjQ1NDg7QVM6OTk1MDMyMTg2MjY1NzNAMTQwMDczNDgyNDc0Ng%3D%3D&amp;amp;el=1_x_3&amp;amp;_esc=publicationCoverPdf" \h </w:instrText>
      </w:r>
      <w:r>
        <w:fldChar w:fldCharType="separate"/>
      </w:r>
      <w:r>
        <w:rPr>
          <w:rFonts w:ascii="Lucida Sans Unicode"/>
          <w:w w:val="110"/>
          <w:sz w:val="26"/>
        </w:rPr>
        <w:t>Application</w:t>
      </w:r>
      <w:r>
        <w:rPr>
          <w:rFonts w:ascii="Lucida Sans Unicode"/>
          <w:spacing w:val="-52"/>
          <w:w w:val="110"/>
          <w:sz w:val="26"/>
        </w:rPr>
        <w:t xml:space="preserve"> </w:t>
      </w:r>
      <w:r>
        <w:rPr>
          <w:rFonts w:ascii="Lucida Sans Unicode"/>
          <w:w w:val="110"/>
          <w:sz w:val="26"/>
        </w:rPr>
        <w:t>of</w:t>
      </w:r>
      <w:r>
        <w:rPr>
          <w:rFonts w:ascii="Lucida Sans Unicode"/>
          <w:spacing w:val="-52"/>
          <w:w w:val="110"/>
          <w:sz w:val="26"/>
        </w:rPr>
        <w:t xml:space="preserve"> </w:t>
      </w:r>
      <w:r>
        <w:rPr>
          <w:rFonts w:ascii="Lucida Sans Unicode"/>
          <w:w w:val="110"/>
          <w:sz w:val="26"/>
        </w:rPr>
        <w:t>Dimensionality</w:t>
      </w:r>
      <w:r>
        <w:rPr>
          <w:rFonts w:ascii="Lucida Sans Unicode"/>
          <w:spacing w:val="-52"/>
          <w:w w:val="110"/>
          <w:sz w:val="26"/>
        </w:rPr>
        <w:t xml:space="preserve"> </w:t>
      </w:r>
      <w:r>
        <w:rPr>
          <w:rFonts w:ascii="Lucida Sans Unicode"/>
          <w:w w:val="110"/>
          <w:sz w:val="26"/>
        </w:rPr>
        <w:t>Reduction</w:t>
      </w:r>
      <w:r>
        <w:rPr>
          <w:rFonts w:ascii="Lucida Sans Unicode"/>
          <w:spacing w:val="-52"/>
          <w:w w:val="110"/>
          <w:sz w:val="26"/>
        </w:rPr>
        <w:t xml:space="preserve"> </w:t>
      </w:r>
      <w:r>
        <w:rPr>
          <w:rFonts w:ascii="Lucida Sans Unicode"/>
          <w:w w:val="110"/>
          <w:sz w:val="26"/>
        </w:rPr>
        <w:t>in</w:t>
      </w:r>
      <w:r>
        <w:rPr>
          <w:rFonts w:ascii="Lucida Sans Unicode"/>
          <w:spacing w:val="-52"/>
          <w:w w:val="110"/>
          <w:sz w:val="26"/>
        </w:rPr>
        <w:t xml:space="preserve"> </w:t>
      </w:r>
      <w:r>
        <w:rPr>
          <w:rFonts w:ascii="Lucida Sans Unicode"/>
          <w:w w:val="110"/>
          <w:sz w:val="26"/>
        </w:rPr>
        <w:t>Recommender</w:t>
      </w:r>
      <w:r>
        <w:rPr>
          <w:rFonts w:ascii="Lucida Sans Unicode"/>
          <w:spacing w:val="-52"/>
          <w:w w:val="110"/>
          <w:sz w:val="26"/>
        </w:rPr>
        <w:t xml:space="preserve"> </w:t>
      </w:r>
      <w:r>
        <w:rPr>
          <w:rFonts w:ascii="Lucida Sans Unicode"/>
          <w:w w:val="110"/>
          <w:sz w:val="26"/>
        </w:rPr>
        <w:t>System</w:t>
      </w:r>
      <w:r>
        <w:rPr>
          <w:rFonts w:ascii="Lucida Sans Unicode"/>
          <w:spacing w:val="-52"/>
          <w:w w:val="110"/>
          <w:sz w:val="26"/>
        </w:rPr>
        <w:t xml:space="preserve"> </w:t>
      </w:r>
      <w:r>
        <w:rPr>
          <w:rFonts w:ascii="Lucida Sans Unicode"/>
          <w:w w:val="110"/>
          <w:sz w:val="26"/>
        </w:rPr>
        <w:t>--</w:t>
      </w:r>
      <w:r>
        <w:rPr>
          <w:rFonts w:ascii="Lucida Sans Unicode"/>
          <w:spacing w:val="-52"/>
          <w:w w:val="110"/>
          <w:sz w:val="26"/>
        </w:rPr>
        <w:t xml:space="preserve"> </w:t>
      </w:r>
      <w:r>
        <w:rPr>
          <w:rFonts w:ascii="Lucida Sans Unicode"/>
          <w:w w:val="110"/>
          <w:sz w:val="26"/>
        </w:rPr>
        <w:t>A</w:t>
      </w:r>
      <w:r>
        <w:rPr>
          <w:rFonts w:ascii="Lucida Sans Unicode"/>
          <w:spacing w:val="-52"/>
          <w:w w:val="110"/>
          <w:sz w:val="26"/>
        </w:rPr>
        <w:t xml:space="preserve"> </w:t>
      </w:r>
      <w:r>
        <w:rPr>
          <w:rFonts w:ascii="Lucida Sans Unicode"/>
          <w:w w:val="110"/>
          <w:sz w:val="26"/>
        </w:rPr>
        <w:t>Case Study</w:t>
      </w:r>
      <w:r>
        <w:rPr>
          <w:rFonts w:ascii="Lucida Sans Unicode"/>
          <w:w w:val="110"/>
          <w:sz w:val="26"/>
        </w:rPr>
        <w:fldChar w:fldCharType="end"/>
      </w:r>
    </w:p>
    <w:p>
      <w:pPr>
        <w:spacing w:before="353"/>
        <w:ind w:left="117" w:right="0" w:firstLine="0"/>
        <w:jc w:val="left"/>
        <w:rPr>
          <w:rFonts w:ascii="Tahoma" w:hAnsi="Tahoma"/>
          <w:sz w:val="13"/>
        </w:rPr>
      </w:pPr>
      <w:r>
        <w:rPr>
          <w:rFonts w:ascii="Calibri" w:hAnsi="Calibri"/>
          <w:b/>
          <w:color w:val="212121"/>
          <w:sz w:val="13"/>
        </w:rPr>
        <w:t xml:space="preserve">Article </w:t>
      </w:r>
      <w:r>
        <w:rPr>
          <w:rFonts w:ascii="Tahoma" w:hAnsi="Tahoma"/>
          <w:color w:val="333333"/>
          <w:sz w:val="13"/>
        </w:rPr>
        <w:t>· August 2000</w:t>
      </w:r>
    </w:p>
    <w:p>
      <w:pPr>
        <w:spacing w:before="74"/>
        <w:ind w:left="117" w:right="0" w:firstLine="0"/>
        <w:jc w:val="left"/>
        <w:rPr>
          <w:rFonts w:ascii="Tahoma"/>
          <w:sz w:val="9"/>
        </w:rPr>
      </w:pPr>
      <w:r>
        <w:rPr>
          <w:rFonts w:ascii="Tahoma"/>
          <w:color w:val="545454"/>
          <w:w w:val="95"/>
          <w:sz w:val="9"/>
        </w:rPr>
        <w:t>Source: CiteSeer</w:t>
      </w:r>
    </w:p>
    <w:p>
      <w:pPr>
        <w:pStyle w:val="8"/>
        <w:rPr>
          <w:rFonts w:ascii="Tahoma"/>
          <w:sz w:val="20"/>
        </w:rPr>
      </w:pPr>
    </w:p>
    <w:p>
      <w:pPr>
        <w:pStyle w:val="8"/>
        <w:spacing w:before="9"/>
        <w:rPr>
          <w:rFonts w:ascii="Tahoma"/>
          <w:sz w:val="14"/>
        </w:rPr>
      </w:pPr>
    </w:p>
    <w:p>
      <w:pPr>
        <w:tabs>
          <w:tab w:val="left" w:pos="5426"/>
        </w:tabs>
        <w:spacing w:line="20" w:lineRule="exact"/>
        <w:ind w:left="110" w:right="0" w:firstLine="0"/>
        <w:rPr>
          <w:rFonts w:ascii="Tahoma"/>
          <w:sz w:val="2"/>
        </w:rPr>
      </w:pPr>
      <w:r>
        <w:rPr>
          <w:rFonts w:ascii="Tahoma"/>
          <w:sz w:val="2"/>
        </w:rPr>
        <w:pict>
          <v:group id="_x0000_s1026" o:spid="_x0000_s1026" o:spt="203" style="height:0.7pt;width:239.95pt;" coordsize="4799,14">
            <o:lock v:ext="edit"/>
            <v:line id="_x0000_s1027" o:spid="_x0000_s1027" o:spt="20" style="position:absolute;left:7;top:7;height:0;width:4784;" stroked="t" coordsize="21600,21600">
              <v:path arrowok="t"/>
              <v:fill focussize="0,0"/>
              <v:stroke weight="0.664488188976378pt" color="#CCCCCC"/>
              <v:imagedata o:title=""/>
              <o:lock v:ext="edit"/>
            </v:line>
            <w10:wrap type="none"/>
            <w10:anchorlock/>
          </v:group>
        </w:pict>
      </w:r>
      <w:r>
        <w:rPr>
          <w:rFonts w:ascii="Tahoma"/>
          <w:sz w:val="2"/>
        </w:rPr>
        <w:tab/>
      </w:r>
      <w:r>
        <w:rPr>
          <w:rFonts w:ascii="Tahoma"/>
          <w:sz w:val="2"/>
        </w:rPr>
        <w:pict>
          <v:group id="_x0000_s1028" o:spid="_x0000_s1028" o:spt="203" style="height:0.7pt;width:239.95pt;" coordsize="4799,14">
            <o:lock v:ext="edit"/>
            <v:line id="_x0000_s1029" o:spid="_x0000_s1029" o:spt="20" style="position:absolute;left:7;top:7;height:0;width:4784;" stroked="t" coordsize="21600,21600">
              <v:path arrowok="t"/>
              <v:fill focussize="0,0"/>
              <v:stroke weight="0.664488188976378pt" color="#CCCCCC"/>
              <v:imagedata o:title=""/>
              <o:lock v:ext="edit"/>
            </v:line>
            <w10:wrap type="none"/>
            <w10:anchorlock/>
          </v:group>
        </w:pict>
      </w:r>
    </w:p>
    <w:p>
      <w:pPr>
        <w:spacing w:after="0" w:line="20" w:lineRule="exact"/>
        <w:rPr>
          <w:rFonts w:ascii="Tahoma"/>
          <w:sz w:val="2"/>
        </w:rPr>
        <w:sectPr>
          <w:type w:val="continuous"/>
          <w:pgSz w:w="12240" w:h="15840"/>
          <w:pgMar w:top="660" w:right="500" w:bottom="0" w:left="680" w:header="720" w:footer="720" w:gutter="0"/>
        </w:sectPr>
      </w:pPr>
    </w:p>
    <w:p>
      <w:pPr>
        <w:spacing w:before="93"/>
        <w:ind w:left="117" w:right="0" w:firstLine="0"/>
        <w:jc w:val="left"/>
        <w:rPr>
          <w:rFonts w:ascii="Tahoma"/>
          <w:sz w:val="10"/>
        </w:rPr>
      </w:pPr>
      <w:r>
        <w:rPr>
          <w:rFonts w:ascii="Tahoma"/>
          <w:color w:val="333333"/>
          <w:spacing w:val="-1"/>
          <w:w w:val="95"/>
          <w:sz w:val="10"/>
        </w:rPr>
        <w:t>CITATIONS</w:t>
      </w:r>
    </w:p>
    <w:p>
      <w:pPr>
        <w:spacing w:before="32"/>
        <w:ind w:left="117" w:right="0" w:firstLine="0"/>
        <w:jc w:val="left"/>
        <w:rPr>
          <w:rFonts w:ascii="Tahoma"/>
          <w:sz w:val="16"/>
        </w:rPr>
      </w:pPr>
      <w:r>
        <w:rPr>
          <w:rFonts w:ascii="Tahoma"/>
          <w:sz w:val="16"/>
        </w:rPr>
        <w:t>908</w:t>
      </w:r>
    </w:p>
    <w:p>
      <w:pPr>
        <w:spacing w:before="93"/>
        <w:ind w:left="117" w:right="0" w:firstLine="0"/>
        <w:jc w:val="left"/>
        <w:rPr>
          <w:rFonts w:ascii="Tahoma"/>
          <w:sz w:val="10"/>
        </w:rPr>
      </w:pPr>
      <w:r>
        <w:br w:type="column"/>
      </w:r>
      <w:r>
        <w:rPr>
          <w:rFonts w:ascii="Tahoma"/>
          <w:color w:val="333333"/>
          <w:sz w:val="10"/>
        </w:rPr>
        <w:t>READS</w:t>
      </w:r>
    </w:p>
    <w:p>
      <w:pPr>
        <w:spacing w:before="32"/>
        <w:ind w:left="117" w:right="0" w:firstLine="0"/>
        <w:jc w:val="left"/>
        <w:rPr>
          <w:rFonts w:ascii="Tahoma"/>
          <w:sz w:val="16"/>
        </w:rPr>
      </w:pPr>
      <w:r>
        <w:rPr>
          <w:rFonts w:ascii="Tahoma"/>
          <w:sz w:val="16"/>
        </w:rPr>
        <w:t>864</w:t>
      </w:r>
    </w:p>
    <w:p>
      <w:pPr>
        <w:spacing w:after="0"/>
        <w:jc w:val="left"/>
        <w:rPr>
          <w:rFonts w:ascii="Tahoma"/>
          <w:sz w:val="16"/>
        </w:rPr>
        <w:sectPr>
          <w:type w:val="continuous"/>
          <w:pgSz w:w="12240" w:h="15840"/>
          <w:pgMar w:top="660" w:right="500" w:bottom="0" w:left="680" w:header="720" w:footer="720" w:gutter="0"/>
          <w:cols w:equalWidth="0" w:num="2">
            <w:col w:w="594" w:space="4722"/>
            <w:col w:w="5744"/>
          </w:cols>
        </w:sectPr>
      </w:pPr>
    </w:p>
    <w:p>
      <w:pPr>
        <w:pStyle w:val="8"/>
        <w:spacing w:before="2"/>
        <w:rPr>
          <w:rFonts w:ascii="Tahoma"/>
          <w:sz w:val="20"/>
        </w:rPr>
      </w:pPr>
    </w:p>
    <w:p>
      <w:pPr>
        <w:spacing w:before="98"/>
        <w:ind w:left="117" w:right="0" w:firstLine="0"/>
        <w:jc w:val="left"/>
        <w:rPr>
          <w:rFonts w:ascii="Tahoma"/>
          <w:sz w:val="13"/>
        </w:rPr>
      </w:pPr>
      <w:r>
        <w:rPr>
          <w:rFonts w:ascii="Calibri"/>
          <w:b/>
          <w:color w:val="212121"/>
          <w:sz w:val="13"/>
        </w:rPr>
        <w:t>4 authors</w:t>
      </w:r>
      <w:r>
        <w:rPr>
          <w:rFonts w:ascii="Tahoma"/>
          <w:color w:val="333333"/>
          <w:sz w:val="13"/>
        </w:rPr>
        <w:t>, including:</w:t>
      </w:r>
    </w:p>
    <w:p>
      <w:pPr>
        <w:spacing w:after="0"/>
        <w:jc w:val="left"/>
        <w:rPr>
          <w:rFonts w:ascii="Tahoma"/>
          <w:sz w:val="13"/>
        </w:rPr>
        <w:sectPr>
          <w:type w:val="continuous"/>
          <w:pgSz w:w="12240" w:h="15840"/>
          <w:pgMar w:top="660" w:right="500" w:bottom="0" w:left="680" w:header="720" w:footer="720" w:gutter="0"/>
        </w:sectPr>
      </w:pPr>
    </w:p>
    <w:p>
      <w:pPr>
        <w:pStyle w:val="8"/>
        <w:rPr>
          <w:rFonts w:ascii="Tahoma"/>
          <w:sz w:val="16"/>
        </w:rPr>
      </w:pPr>
    </w:p>
    <w:p>
      <w:pPr>
        <w:spacing w:before="0" w:line="326" w:lineRule="auto"/>
        <w:ind w:left="648" w:right="480" w:firstLine="0"/>
        <w:jc w:val="left"/>
        <w:rPr>
          <w:rFonts w:ascii="Tahoma"/>
          <w:sz w:val="13"/>
        </w:rPr>
      </w:pPr>
      <w:r>
        <w:drawing>
          <wp:anchor distT="0" distB="0" distL="0" distR="0" simplePos="0" relativeHeight="2048" behindDoc="0" locked="0" layoutInCell="1" allowOverlap="1">
            <wp:simplePos x="0" y="0"/>
            <wp:positionH relativeFrom="page">
              <wp:posOffset>506095</wp:posOffset>
            </wp:positionH>
            <wp:positionV relativeFrom="paragraph">
              <wp:posOffset>6350</wp:posOffset>
            </wp:positionV>
            <wp:extent cx="253365" cy="25336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253172" cy="253172"/>
                    </a:xfrm>
                    <a:prstGeom prst="rect">
                      <a:avLst/>
                    </a:prstGeom>
                  </pic:spPr>
                </pic:pic>
              </a:graphicData>
            </a:graphic>
          </wp:anchor>
        </w:drawing>
      </w:r>
      <w:r>
        <w:fldChar w:fldCharType="begin"/>
      </w:r>
      <w:r>
        <w:instrText xml:space="preserve"> HYPERLINK "https://www.researchgate.net/profile/Badrul-Sarwar?enrichId=rgreq-63ba33712b525c5ac2dea212ed669fd1-XXX&amp;amp;enrichSource=Y292ZXJQYWdlOzI4MjQ1NDg7QVM6OTk1MDMyMTg2MjY1NzNAMTQwMDczNDgyNDc0Ng%3D%3D&amp;amp;el=1_x_5&amp;amp;_esc=publicationCoverPdf" \h </w:instrText>
      </w:r>
      <w:r>
        <w:fldChar w:fldCharType="separate"/>
      </w:r>
      <w:r>
        <w:rPr>
          <w:rFonts w:ascii="Tahoma"/>
          <w:color w:val="3773A1"/>
          <w:sz w:val="13"/>
        </w:rPr>
        <w:t>Badrul Sarwar</w:t>
      </w:r>
      <w:r>
        <w:rPr>
          <w:rFonts w:ascii="Tahoma"/>
          <w:color w:val="3773A1"/>
          <w:sz w:val="13"/>
        </w:rPr>
        <w:fldChar w:fldCharType="end"/>
      </w:r>
      <w:r>
        <w:rPr>
          <w:rFonts w:ascii="Tahoma"/>
          <w:color w:val="3773A1"/>
          <w:sz w:val="13"/>
        </w:rPr>
        <w:t xml:space="preserve"> </w:t>
      </w:r>
      <w:r>
        <w:fldChar w:fldCharType="begin"/>
      </w:r>
      <w:r>
        <w:instrText xml:space="preserve"> HYPERLINK "https://www.researchgate.net/institution/Linkedin?enrichId=rgreq-63ba33712b525c5ac2dea212ed669fd1-XXX&amp;amp;enrichSource=Y292ZXJQYWdlOzI4MjQ1NDg7QVM6OTk1MDMyMTg2MjY1NzNAMTQwMDczNDgyNDc0Ng%3D%3D&amp;amp;el=1_x_6&amp;amp;_esc=publicationCoverPdf" \h </w:instrText>
      </w:r>
      <w:r>
        <w:fldChar w:fldCharType="separate"/>
      </w:r>
      <w:r>
        <w:rPr>
          <w:rFonts w:ascii="Tahoma"/>
          <w:color w:val="212121"/>
          <w:sz w:val="13"/>
        </w:rPr>
        <w:t>Linkedin</w:t>
      </w:r>
      <w:r>
        <w:rPr>
          <w:rFonts w:ascii="Tahoma"/>
          <w:color w:val="212121"/>
          <w:sz w:val="13"/>
        </w:rPr>
        <w:fldChar w:fldCharType="end"/>
      </w:r>
    </w:p>
    <w:p>
      <w:pPr>
        <w:spacing w:before="41"/>
        <w:ind w:left="648" w:right="0" w:firstLine="0"/>
        <w:jc w:val="left"/>
        <w:rPr>
          <w:rFonts w:ascii="Tahoma"/>
          <w:sz w:val="10"/>
        </w:rPr>
      </w:pPr>
      <w:r>
        <w:rPr>
          <w:rFonts w:ascii="Calibri"/>
          <w:b/>
          <w:sz w:val="12"/>
        </w:rPr>
        <w:t xml:space="preserve">26 </w:t>
      </w:r>
      <w:r>
        <w:rPr>
          <w:rFonts w:ascii="Tahoma"/>
          <w:color w:val="333333"/>
          <w:sz w:val="10"/>
        </w:rPr>
        <w:t xml:space="preserve">PUBLICATIONS  </w:t>
      </w:r>
      <w:r>
        <w:rPr>
          <w:rFonts w:ascii="Calibri"/>
          <w:b/>
          <w:sz w:val="12"/>
        </w:rPr>
        <w:t>12,902</w:t>
      </w:r>
      <w:r>
        <w:rPr>
          <w:rFonts w:ascii="Calibri"/>
          <w:b/>
          <w:spacing w:val="-19"/>
          <w:sz w:val="12"/>
        </w:rPr>
        <w:t xml:space="preserve"> </w:t>
      </w:r>
      <w:r>
        <w:rPr>
          <w:rFonts w:ascii="Tahoma"/>
          <w:color w:val="333333"/>
          <w:sz w:val="10"/>
        </w:rPr>
        <w:t>CITATIONS</w:t>
      </w:r>
    </w:p>
    <w:p>
      <w:pPr>
        <w:pStyle w:val="8"/>
        <w:rPr>
          <w:rFonts w:ascii="Tahoma"/>
          <w:sz w:val="16"/>
        </w:rPr>
      </w:pPr>
      <w:r>
        <w:br w:type="column"/>
      </w:r>
    </w:p>
    <w:p>
      <w:pPr>
        <w:spacing w:before="0"/>
        <w:ind w:left="648" w:right="0" w:firstLine="0"/>
        <w:jc w:val="left"/>
        <w:rPr>
          <w:rFonts w:ascii="Tahoma"/>
          <w:sz w:val="13"/>
        </w:rPr>
      </w:pPr>
      <w:r>
        <w:fldChar w:fldCharType="begin"/>
      </w:r>
      <w:r>
        <w:instrText xml:space="preserve"> HYPERLINK "https://www.researchgate.net/profile/George-Karypis-2?enrichId=rgreq-63ba33712b525c5ac2dea212ed669fd1-XXX&amp;amp;enrichSource=Y292ZXJQYWdlOzI4MjQ1NDg7QVM6OTk1MDMyMTg2MjY1NzNAMTQwMDczNDgyNDc0Ng%3D%3D&amp;amp;el=1_x_5&amp;amp;_esc=publicationCoverPdf" \h </w:instrText>
      </w:r>
      <w:r>
        <w:fldChar w:fldCharType="separate"/>
      </w:r>
      <w:r>
        <w:rPr>
          <w:rFonts w:ascii="Tahoma"/>
          <w:color w:val="3773A1"/>
          <w:sz w:val="13"/>
        </w:rPr>
        <w:t>George Karypis</w:t>
      </w:r>
      <w:r>
        <w:rPr>
          <w:rFonts w:ascii="Tahoma"/>
          <w:color w:val="3773A1"/>
          <w:sz w:val="13"/>
        </w:rPr>
        <w:fldChar w:fldCharType="end"/>
      </w:r>
    </w:p>
    <w:p>
      <w:pPr>
        <w:spacing w:before="55"/>
        <w:ind w:left="648" w:right="0" w:firstLine="0"/>
        <w:jc w:val="left"/>
        <w:rPr>
          <w:rFonts w:ascii="Tahoma"/>
          <w:sz w:val="13"/>
        </w:rPr>
      </w:pPr>
      <w:r>
        <w:drawing>
          <wp:anchor distT="0" distB="0" distL="0" distR="0" simplePos="0" relativeHeight="2048" behindDoc="0" locked="0" layoutInCell="1" allowOverlap="1">
            <wp:simplePos x="0" y="0"/>
            <wp:positionH relativeFrom="page">
              <wp:posOffset>3890010</wp:posOffset>
            </wp:positionH>
            <wp:positionV relativeFrom="paragraph">
              <wp:posOffset>-93345</wp:posOffset>
            </wp:positionV>
            <wp:extent cx="253365" cy="25336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6" cstate="print"/>
                    <a:stretch>
                      <a:fillRect/>
                    </a:stretch>
                  </pic:blipFill>
                  <pic:spPr>
                    <a:xfrm>
                      <a:off x="0" y="0"/>
                      <a:ext cx="253172" cy="253172"/>
                    </a:xfrm>
                    <a:prstGeom prst="rect">
                      <a:avLst/>
                    </a:prstGeom>
                  </pic:spPr>
                </pic:pic>
              </a:graphicData>
            </a:graphic>
          </wp:anchor>
        </w:drawing>
      </w:r>
      <w:r>
        <w:fldChar w:fldCharType="begin"/>
      </w:r>
      <w:r>
        <w:instrText xml:space="preserve"> HYPERLINK "https://www.researchgate.net/institution/University_of_Minnesota_Twin_Cities2?enrichId=rgreq-63ba33712b525c5ac2dea212ed669fd1-XXX&amp;amp;enrichSource=Y292ZXJQYWdlOzI4MjQ1NDg7QVM6OTk1MDMyMTg2MjY1NzNAMTQwMDczNDgyNDc0Ng%3D%3D&amp;amp;el=1_x_6&amp;amp;_esc=publicationCoverPdf" \h </w:instrText>
      </w:r>
      <w:r>
        <w:fldChar w:fldCharType="separate"/>
      </w:r>
      <w:r>
        <w:rPr>
          <w:rFonts w:ascii="Tahoma"/>
          <w:color w:val="212121"/>
          <w:sz w:val="13"/>
        </w:rPr>
        <w:t>University of Minnesota Twin Cities</w:t>
      </w:r>
      <w:r>
        <w:rPr>
          <w:rFonts w:ascii="Tahoma"/>
          <w:color w:val="212121"/>
          <w:sz w:val="13"/>
        </w:rPr>
        <w:fldChar w:fldCharType="end"/>
      </w:r>
    </w:p>
    <w:p>
      <w:pPr>
        <w:spacing w:before="98"/>
        <w:ind w:left="648" w:right="0" w:firstLine="0"/>
        <w:jc w:val="left"/>
        <w:rPr>
          <w:rFonts w:ascii="Tahoma"/>
          <w:sz w:val="10"/>
        </w:rPr>
      </w:pPr>
      <w:r>
        <w:rPr>
          <w:rFonts w:ascii="Calibri"/>
          <w:b/>
          <w:sz w:val="12"/>
        </w:rPr>
        <w:t xml:space="preserve">564 </w:t>
      </w:r>
      <w:r>
        <w:rPr>
          <w:rFonts w:ascii="Tahoma"/>
          <w:color w:val="333333"/>
          <w:sz w:val="10"/>
        </w:rPr>
        <w:t xml:space="preserve">PUBLICATIONS  </w:t>
      </w:r>
      <w:r>
        <w:rPr>
          <w:rFonts w:ascii="Calibri"/>
          <w:b/>
          <w:sz w:val="12"/>
        </w:rPr>
        <w:t xml:space="preserve">58,860 </w:t>
      </w:r>
      <w:r>
        <w:rPr>
          <w:rFonts w:ascii="Tahoma"/>
          <w:color w:val="333333"/>
          <w:sz w:val="10"/>
        </w:rPr>
        <w:t>CITATIONS</w:t>
      </w:r>
    </w:p>
    <w:p>
      <w:pPr>
        <w:spacing w:after="0"/>
        <w:jc w:val="left"/>
        <w:rPr>
          <w:rFonts w:ascii="Tahoma"/>
          <w:sz w:val="10"/>
        </w:rPr>
        <w:sectPr>
          <w:type w:val="continuous"/>
          <w:pgSz w:w="12240" w:h="15840"/>
          <w:pgMar w:top="660" w:right="500" w:bottom="0" w:left="680" w:header="720" w:footer="720" w:gutter="0"/>
          <w:cols w:equalWidth="0" w:num="2">
            <w:col w:w="2388" w:space="2941"/>
            <w:col w:w="5731"/>
          </w:cols>
        </w:sectPr>
      </w:pPr>
    </w:p>
    <w:p>
      <w:pPr>
        <w:pStyle w:val="8"/>
        <w:spacing w:before="4" w:after="1"/>
        <w:rPr>
          <w:rFonts w:ascii="Tahoma"/>
          <w:sz w:val="9"/>
        </w:rPr>
      </w:pPr>
    </w:p>
    <w:p>
      <w:pPr>
        <w:pStyle w:val="6"/>
        <w:tabs>
          <w:tab w:val="left" w:pos="5977"/>
        </w:tabs>
        <w:ind w:left="648"/>
        <w:rPr>
          <w:rFonts w:ascii="Tahoma"/>
        </w:rPr>
      </w:pPr>
      <w:r>
        <w:rPr>
          <w:rFonts w:ascii="Tahoma"/>
        </w:rPr>
        <w:pict>
          <v:group id="_x0000_s1030" o:spid="_x0000_s1030" o:spt="203" style="height:14pt;width:43.25pt;" coordsize="865,280">
            <o:lock v:ext="edit"/>
            <v:shape id="_x0000_s1031" o:spid="_x0000_s1031" style="position:absolute;left:7;top:7;height:266;width:851;" filled="f" stroked="t" coordorigin="7,7" coordsize="851,266" path="m7,253l7,27,7,24,8,22,9,19,10,17,11,15,13,13,15,11,17,10,19,9,22,8,24,7,27,7,838,7,840,7,843,8,845,9,848,10,850,11,852,13,854,15,858,27,858,253,858,256,857,258,856,260,855,263,845,271,843,272,840,273,838,273,27,273,24,273,22,272,19,271,17,270,7,256,7,253xe">
              <v:path arrowok="t"/>
              <v:fill on="f" focussize="0,0"/>
              <v:stroke weight="0.664488188976378pt" color="#CCCCCC"/>
              <v:imagedata o:title=""/>
              <o:lock v:ext="edit"/>
            </v:shape>
            <v:shape id="_x0000_s1032" o:spid="_x0000_s1032" o:spt="202" type="#_x0000_t202" style="position:absolute;left:0;top:0;height:280;width:864;" filled="f" stroked="f" coordsize="21600,21600">
              <v:path/>
              <v:fill on="f" focussize="0,0"/>
              <v:stroke on="f" joinstyle="miter"/>
              <v:imagedata o:title=""/>
              <o:lock v:ext="edit"/>
              <v:textbox inset="0mm,0mm,0mm,0mm">
                <w:txbxContent>
                  <w:p>
                    <w:pPr>
                      <w:spacing w:before="72"/>
                      <w:ind w:left="146" w:right="0" w:firstLine="0"/>
                      <w:jc w:val="left"/>
                      <w:rPr>
                        <w:rFonts w:ascii="Tahoma"/>
                        <w:sz w:val="10"/>
                      </w:rPr>
                    </w:pPr>
                    <w:r>
                      <w:fldChar w:fldCharType="begin"/>
                    </w:r>
                    <w:r>
                      <w:instrText xml:space="preserve"> HYPERLINK "https://www.researchgate.net/profile/Badrul-Sarwar?enrichId=rgreq-63ba33712b525c5ac2dea212ed669fd1-XXX&amp;amp;enrichSource=Y292ZXJQYWdlOzI4MjQ1NDg7QVM6OTk1MDMyMTg2MjY1NzNAMTQwMDczNDgyNDc0Ng%3D%3D&amp;amp;el=1_x_7&amp;amp;_esc=publicationCoverPdf" \h </w:instrText>
                    </w:r>
                    <w:r>
                      <w:fldChar w:fldCharType="separate"/>
                    </w:r>
                    <w:r>
                      <w:rPr>
                        <w:rFonts w:ascii="Tahoma"/>
                        <w:color w:val="333333"/>
                        <w:sz w:val="10"/>
                      </w:rPr>
                      <w:t>SEE PROFILE</w:t>
                    </w:r>
                    <w:r>
                      <w:rPr>
                        <w:rFonts w:ascii="Tahoma"/>
                        <w:color w:val="333333"/>
                        <w:sz w:val="10"/>
                      </w:rPr>
                      <w:fldChar w:fldCharType="end"/>
                    </w:r>
                  </w:p>
                </w:txbxContent>
              </v:textbox>
            </v:shape>
            <w10:wrap type="none"/>
            <w10:anchorlock/>
          </v:group>
        </w:pict>
      </w:r>
      <w:r>
        <w:rPr>
          <w:rFonts w:ascii="Tahoma"/>
        </w:rPr>
        <w:tab/>
      </w:r>
      <w:r>
        <w:rPr>
          <w:rFonts w:ascii="Tahoma"/>
        </w:rPr>
        <w:pict>
          <v:group id="_x0000_s1033" o:spid="_x0000_s1033" o:spt="203" style="height:14pt;width:43.25pt;" coordsize="865,280">
            <o:lock v:ext="edit"/>
            <v:shape id="_x0000_s1034" o:spid="_x0000_s1034" style="position:absolute;left:7;top:7;height:266;width:851;" filled="f" stroked="t" coordorigin="7,7" coordsize="851,266" path="m7,253l7,27,7,24,8,22,9,19,10,17,11,15,13,13,15,11,17,10,19,9,22,8,24,7,27,7,838,7,840,7,843,8,845,9,848,10,850,11,852,13,854,15,858,27,858,253,858,256,857,258,856,260,855,263,838,273,27,273,24,273,22,272,19,271,17,270,15,269,13,267,11,265,10,263,9,260,8,258,7,256,7,253xe">
              <v:path arrowok="t"/>
              <v:fill on="f" focussize="0,0"/>
              <v:stroke weight="0.664488188976378pt" color="#CCCCCC"/>
              <v:imagedata o:title=""/>
              <o:lock v:ext="edit"/>
            </v:shape>
            <v:shape id="_x0000_s1035" o:spid="_x0000_s1035" o:spt="202" type="#_x0000_t202" style="position:absolute;left:0;top:0;height:280;width:864;" filled="f" stroked="f" coordsize="21600,21600">
              <v:path/>
              <v:fill on="f" focussize="0,0"/>
              <v:stroke on="f" joinstyle="miter"/>
              <v:imagedata o:title=""/>
              <o:lock v:ext="edit"/>
              <v:textbox inset="0mm,0mm,0mm,0mm">
                <w:txbxContent>
                  <w:p>
                    <w:pPr>
                      <w:spacing w:before="72"/>
                      <w:ind w:left="146" w:right="0" w:firstLine="0"/>
                      <w:jc w:val="left"/>
                      <w:rPr>
                        <w:rFonts w:ascii="Tahoma"/>
                        <w:sz w:val="10"/>
                      </w:rPr>
                    </w:pPr>
                    <w:r>
                      <w:fldChar w:fldCharType="begin"/>
                    </w:r>
                    <w:r>
                      <w:instrText xml:space="preserve"> HYPERLINK "https://www.researchgate.net/profile/George-Karypis-2?enrichId=rgreq-63ba33712b525c5ac2dea212ed669fd1-XXX&amp;amp;enrichSource=Y292ZXJQYWdlOzI4MjQ1NDg7QVM6OTk1MDMyMTg2MjY1NzNAMTQwMDczNDgyNDc0Ng%3D%3D&amp;amp;el=1_x_7&amp;amp;_esc=publicationCoverPdf" \h </w:instrText>
                    </w:r>
                    <w:r>
                      <w:fldChar w:fldCharType="separate"/>
                    </w:r>
                    <w:r>
                      <w:rPr>
                        <w:rFonts w:ascii="Tahoma"/>
                        <w:color w:val="333333"/>
                        <w:sz w:val="10"/>
                      </w:rPr>
                      <w:t>SEE PROFILE</w:t>
                    </w:r>
                    <w:r>
                      <w:rPr>
                        <w:rFonts w:ascii="Tahoma"/>
                        <w:color w:val="333333"/>
                        <w:sz w:val="10"/>
                      </w:rPr>
                      <w:fldChar w:fldCharType="end"/>
                    </w:r>
                  </w:p>
                </w:txbxContent>
              </v:textbox>
            </v:shape>
            <w10:wrap type="none"/>
            <w10:anchorlock/>
          </v:group>
        </w:pict>
      </w:r>
    </w:p>
    <w:p>
      <w:pPr>
        <w:pStyle w:val="8"/>
        <w:spacing w:before="10"/>
        <w:rPr>
          <w:rFonts w:ascii="Tahoma"/>
          <w:sz w:val="10"/>
        </w:rPr>
      </w:pPr>
    </w:p>
    <w:p>
      <w:pPr>
        <w:spacing w:before="97"/>
        <w:ind w:left="648" w:right="0" w:firstLine="0"/>
        <w:jc w:val="left"/>
        <w:rPr>
          <w:rFonts w:ascii="Tahoma"/>
          <w:sz w:val="13"/>
        </w:rPr>
      </w:pPr>
      <w:r>
        <w:drawing>
          <wp:anchor distT="0" distB="0" distL="0" distR="0" simplePos="0" relativeHeight="2048" behindDoc="0" locked="0" layoutInCell="1" allowOverlap="1">
            <wp:simplePos x="0" y="0"/>
            <wp:positionH relativeFrom="page">
              <wp:posOffset>506095</wp:posOffset>
            </wp:positionH>
            <wp:positionV relativeFrom="paragraph">
              <wp:posOffset>67945</wp:posOffset>
            </wp:positionV>
            <wp:extent cx="253365" cy="25336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7" cstate="print"/>
                    <a:stretch>
                      <a:fillRect/>
                    </a:stretch>
                  </pic:blipFill>
                  <pic:spPr>
                    <a:xfrm>
                      <a:off x="0" y="0"/>
                      <a:ext cx="253172" cy="253172"/>
                    </a:xfrm>
                    <a:prstGeom prst="rect">
                      <a:avLst/>
                    </a:prstGeom>
                  </pic:spPr>
                </pic:pic>
              </a:graphicData>
            </a:graphic>
          </wp:anchor>
        </w:drawing>
      </w:r>
      <w:r>
        <w:fldChar w:fldCharType="begin"/>
      </w:r>
      <w:r>
        <w:instrText xml:space="preserve"> HYPERLINK "https://www.researchgate.net/profile/Joseph-Konstan?enrichId=rgreq-63ba33712b525c5ac2dea212ed669fd1-XXX&amp;amp;enrichSource=Y292ZXJQYWdlOzI4MjQ1NDg7QVM6OTk1MDMyMTg2MjY1NzNAMTQwMDczNDgyNDc0Ng%3D%3D&amp;amp;el=1_x_5&amp;amp;_esc=publicationCoverPdf" \h </w:instrText>
      </w:r>
      <w:r>
        <w:fldChar w:fldCharType="separate"/>
      </w:r>
      <w:r>
        <w:rPr>
          <w:rFonts w:ascii="Tahoma"/>
          <w:color w:val="3773A1"/>
          <w:sz w:val="13"/>
        </w:rPr>
        <w:t>Joseph A. Konstan</w:t>
      </w:r>
      <w:r>
        <w:rPr>
          <w:rFonts w:ascii="Tahoma"/>
          <w:color w:val="3773A1"/>
          <w:sz w:val="13"/>
        </w:rPr>
        <w:fldChar w:fldCharType="end"/>
      </w:r>
    </w:p>
    <w:p>
      <w:pPr>
        <w:spacing w:before="55"/>
        <w:ind w:left="648" w:right="0" w:firstLine="0"/>
        <w:jc w:val="left"/>
        <w:rPr>
          <w:rFonts w:ascii="Tahoma"/>
          <w:sz w:val="13"/>
        </w:rPr>
      </w:pPr>
      <w:r>
        <w:fldChar w:fldCharType="begin"/>
      </w:r>
      <w:r>
        <w:instrText xml:space="preserve"> HYPERLINK "https://www.researchgate.net/institution/University_of_Minnesota_Twin_Cities2?enrichId=rgreq-63ba33712b525c5ac2dea212ed669fd1-XXX&amp;amp;enrichSource=Y292ZXJQYWdlOzI4MjQ1NDg7QVM6OTk1MDMyMTg2MjY1NzNAMTQwMDczNDgyNDc0Ng%3D%3D&amp;amp;el=1_x_6&amp;amp;_esc=publicationCoverPdf" \h </w:instrText>
      </w:r>
      <w:r>
        <w:fldChar w:fldCharType="separate"/>
      </w:r>
      <w:r>
        <w:rPr>
          <w:rFonts w:ascii="Tahoma"/>
          <w:color w:val="212121"/>
          <w:sz w:val="13"/>
        </w:rPr>
        <w:t>University of Minnesota Twin Cities</w:t>
      </w:r>
      <w:r>
        <w:rPr>
          <w:rFonts w:ascii="Tahoma"/>
          <w:color w:val="212121"/>
          <w:sz w:val="13"/>
        </w:rPr>
        <w:fldChar w:fldCharType="end"/>
      </w:r>
    </w:p>
    <w:p>
      <w:pPr>
        <w:spacing w:before="98"/>
        <w:ind w:left="648" w:right="0" w:firstLine="0"/>
        <w:jc w:val="left"/>
        <w:rPr>
          <w:rFonts w:ascii="Tahoma"/>
          <w:sz w:val="10"/>
        </w:rPr>
      </w:pPr>
      <w:r>
        <w:pict>
          <v:group id="_x0000_s1036" o:spid="_x0000_s1036" o:spt="203" style="position:absolute;left:0pt;margin-left:66.4pt;margin-top:17.9pt;height:14pt;width:43.25pt;mso-position-horizontal-relative:page;mso-wrap-distance-bottom:0pt;mso-wrap-distance-top:0pt;z-index:2048;mso-width-relative:page;mso-height-relative:page;" coordorigin="1329,358" coordsize="865,280">
            <o:lock v:ext="edit"/>
            <v:shape id="_x0000_s1037" o:spid="_x0000_s1037" style="position:absolute;left:1336;top:365;height:266;width:851;" filled="f" stroked="t" coordorigin="1336,365" coordsize="851,266" path="m1336,611l1336,385,1336,382,1336,380,1337,377,1338,375,1340,373,1341,371,1343,369,1345,368,1348,367,1350,366,1353,365,1356,365,2166,365,2169,365,2171,366,2174,367,2176,368,2178,369,2180,371,2182,373,2186,385,2186,611,2186,614,2186,616,2185,619,2184,621,2174,629,2171,630,2169,631,2166,631,1356,631,1353,631,1350,630,1348,629,1345,628,1336,614,1336,611xe">
              <v:path arrowok="t"/>
              <v:fill on="f" focussize="0,0"/>
              <v:stroke weight="0.664488188976378pt" color="#CCCCCC"/>
              <v:imagedata o:title=""/>
              <o:lock v:ext="edit"/>
            </v:shape>
            <v:shape id="_x0000_s1038" o:spid="_x0000_s1038" o:spt="202" type="#_x0000_t202" style="position:absolute;left:1329;top:358;height:280;width:864;" filled="f" stroked="f" coordsize="21600,21600">
              <v:path/>
              <v:fill on="f" focussize="0,0"/>
              <v:stroke on="f" joinstyle="miter"/>
              <v:imagedata o:title=""/>
              <o:lock v:ext="edit"/>
              <v:textbox inset="0mm,0mm,0mm,0mm">
                <w:txbxContent>
                  <w:p>
                    <w:pPr>
                      <w:spacing w:before="72"/>
                      <w:ind w:left="146" w:right="0" w:firstLine="0"/>
                      <w:jc w:val="left"/>
                      <w:rPr>
                        <w:rFonts w:ascii="Tahoma"/>
                        <w:sz w:val="10"/>
                      </w:rPr>
                    </w:pPr>
                    <w:r>
                      <w:fldChar w:fldCharType="begin"/>
                    </w:r>
                    <w:r>
                      <w:instrText xml:space="preserve"> HYPERLINK "https://www.researchgate.net/profile/Joseph-Konstan?enrichId=rgreq-63ba33712b525c5ac2dea212ed669fd1-XXX&amp;amp;enrichSource=Y292ZXJQYWdlOzI4MjQ1NDg7QVM6OTk1MDMyMTg2MjY1NzNAMTQwMDczNDgyNDc0Ng%3D%3D&amp;amp;el=1_x_7&amp;amp;_esc=publicationCoverPdf" \h </w:instrText>
                    </w:r>
                    <w:r>
                      <w:fldChar w:fldCharType="separate"/>
                    </w:r>
                    <w:r>
                      <w:rPr>
                        <w:rFonts w:ascii="Tahoma"/>
                        <w:color w:val="333333"/>
                        <w:sz w:val="10"/>
                      </w:rPr>
                      <w:t>SEE PROFILE</w:t>
                    </w:r>
                    <w:r>
                      <w:rPr>
                        <w:rFonts w:ascii="Tahoma"/>
                        <w:color w:val="333333"/>
                        <w:sz w:val="10"/>
                      </w:rPr>
                      <w:fldChar w:fldCharType="end"/>
                    </w:r>
                  </w:p>
                </w:txbxContent>
              </v:textbox>
            </v:shape>
            <w10:wrap type="topAndBottom"/>
          </v:group>
        </w:pict>
      </w:r>
      <w:r>
        <w:rPr>
          <w:rFonts w:ascii="Calibri"/>
          <w:b/>
          <w:sz w:val="12"/>
        </w:rPr>
        <w:t xml:space="preserve">132 </w:t>
      </w:r>
      <w:r>
        <w:rPr>
          <w:rFonts w:ascii="Tahoma"/>
          <w:color w:val="333333"/>
          <w:sz w:val="10"/>
        </w:rPr>
        <w:t xml:space="preserve">PUBLICATIONS  </w:t>
      </w:r>
      <w:r>
        <w:rPr>
          <w:rFonts w:ascii="Calibri"/>
          <w:b/>
          <w:sz w:val="12"/>
        </w:rPr>
        <w:t xml:space="preserve">25,117 </w:t>
      </w:r>
      <w:r>
        <w:rPr>
          <w:rFonts w:ascii="Tahoma"/>
          <w:color w:val="333333"/>
          <w:sz w:val="10"/>
        </w:rPr>
        <w:t>CITATIONS</w:t>
      </w:r>
    </w:p>
    <w:p>
      <w:pPr>
        <w:pStyle w:val="8"/>
        <w:spacing w:before="3"/>
        <w:rPr>
          <w:rFonts w:ascii="Tahoma"/>
          <w:sz w:val="29"/>
        </w:rPr>
      </w:pPr>
    </w:p>
    <w:p>
      <w:pPr>
        <w:spacing w:before="105"/>
        <w:ind w:left="117" w:right="0" w:firstLine="0"/>
        <w:jc w:val="left"/>
        <w:rPr>
          <w:rFonts w:ascii="Calibri"/>
          <w:b/>
          <w:sz w:val="13"/>
        </w:rPr>
      </w:pPr>
      <w:r>
        <w:rPr>
          <w:rFonts w:ascii="Calibri"/>
          <w:b/>
          <w:color w:val="212121"/>
          <w:w w:val="105"/>
          <w:sz w:val="13"/>
        </w:rPr>
        <w:t>Some of the authors of this publication are also working on these related projects:</w:t>
      </w:r>
    </w:p>
    <w:p>
      <w:pPr>
        <w:pStyle w:val="8"/>
        <w:spacing w:before="1"/>
        <w:rPr>
          <w:rFonts w:ascii="Calibri"/>
          <w:b/>
          <w:sz w:val="22"/>
        </w:rPr>
      </w:pPr>
    </w:p>
    <w:p>
      <w:pPr>
        <w:spacing w:before="97"/>
        <w:ind w:left="715" w:right="0" w:firstLine="0"/>
        <w:jc w:val="left"/>
        <w:rPr>
          <w:rFonts w:ascii="Tahoma"/>
          <w:sz w:val="13"/>
        </w:rPr>
      </w:pPr>
      <w:r>
        <w:pict>
          <v:group id="_x0000_s1039" o:spid="_x0000_s1039" o:spt="203" style="position:absolute;left:0pt;margin-left:39.85pt;margin-top:-5.25pt;height:56.5pt;width:26.6pt;mso-position-horizontal-relative:page;z-index:2048;mso-width-relative:page;mso-height-relative:page;" coordorigin="797,-105" coordsize="532,1130">
            <o:lock v:ext="edit"/>
            <v:shape id="_x0000_s1040" o:spid="_x0000_s1040" o:spt="75" type="#_x0000_t75" style="position:absolute;left:797;top:-105;height:532;width:532;" filled="f" stroked="f" coordsize="21600,21600">
              <v:path/>
              <v:fill on="f" focussize="0,0"/>
              <v:stroke on="f"/>
              <v:imagedata r:id="rId8" o:title=""/>
              <o:lock v:ext="edit" aspectratio="t"/>
            </v:shape>
            <v:shape id="_x0000_s1041" o:spid="_x0000_s1041" o:spt="75" type="#_x0000_t75" style="position:absolute;left:797;top:493;height:532;width:532;" filled="f" stroked="f" coordsize="21600,21600">
              <v:path/>
              <v:fill on="f" focussize="0,0"/>
              <v:stroke on="f"/>
              <v:imagedata r:id="rId8" o:title=""/>
              <o:lock v:ext="edit" aspectratio="t"/>
            </v:shape>
          </v:group>
        </w:pict>
      </w:r>
      <w:r>
        <w:rPr>
          <w:rFonts w:ascii="Tahoma"/>
          <w:color w:val="333333"/>
          <w:sz w:val="13"/>
        </w:rPr>
        <w:t xml:space="preserve">Efficient Exact Sparse Nearest Neighbor Search </w:t>
      </w:r>
      <w:r>
        <w:fldChar w:fldCharType="begin"/>
      </w:r>
      <w:r>
        <w:instrText xml:space="preserve"> HYPERLINK "https://www.researchgate.net/project/Efficient-Exact-Sparse-Nearest-Neighbor-Search?enrichId=rgreq-63ba33712b525c5ac2dea212ed669fd1-XXX&amp;amp;enrichSource=Y292ZXJQYWdlOzI4MjQ1NDg7QVM6OTk1MDMyMTg2MjY1NzNAMTQwMDczNDgyNDc0Ng%3D%3D&amp;amp;el=1_x_9&amp;amp;_esc=publicationCoverPdf" \h </w:instrText>
      </w:r>
      <w:r>
        <w:fldChar w:fldCharType="separate"/>
      </w:r>
      <w:r>
        <w:rPr>
          <w:rFonts w:ascii="Tahoma"/>
          <w:color w:val="3773A1"/>
          <w:sz w:val="13"/>
        </w:rPr>
        <w:t>View project</w:t>
      </w:r>
      <w:r>
        <w:rPr>
          <w:rFonts w:ascii="Tahoma"/>
          <w:color w:val="3773A1"/>
          <w:sz w:val="13"/>
        </w:rPr>
        <w:fldChar w:fldCharType="end"/>
      </w:r>
    </w:p>
    <w:p>
      <w:pPr>
        <w:pStyle w:val="8"/>
        <w:spacing w:before="6"/>
        <w:rPr>
          <w:rFonts w:ascii="Tahoma"/>
          <w:sz w:val="28"/>
        </w:rPr>
      </w:pPr>
    </w:p>
    <w:p>
      <w:pPr>
        <w:spacing w:before="97"/>
        <w:ind w:left="715" w:right="0" w:firstLine="0"/>
        <w:jc w:val="left"/>
        <w:rPr>
          <w:rFonts w:ascii="Tahoma"/>
          <w:sz w:val="13"/>
        </w:rPr>
      </w:pPr>
      <w:r>
        <w:rPr>
          <w:rFonts w:ascii="Tahoma"/>
          <w:color w:val="333333"/>
          <w:sz w:val="13"/>
        </w:rPr>
        <w:t xml:space="preserve">Mining Evolving Patterns in Dynamic Relational Networks </w:t>
      </w:r>
      <w:r>
        <w:fldChar w:fldCharType="begin"/>
      </w:r>
      <w:r>
        <w:instrText xml:space="preserve"> HYPERLINK "https://www.researchgate.net/project/Mining-Evolving-Patterns-in-Dynamic-Relational-Networks?enrichId=rgreq-63ba33712b525c5ac2dea212ed669fd1-XXX&amp;amp;enrichSource=Y292ZXJQYWdlOzI4MjQ1NDg7QVM6OTk1MDMyMTg2MjY1NzNAMTQwMDczNDgyNDc0Ng%3D%3D&amp;amp;el=1_x_9&amp;amp;_esc=publicationCoverPdf" \h </w:instrText>
      </w:r>
      <w:r>
        <w:fldChar w:fldCharType="separate"/>
      </w:r>
      <w:r>
        <w:rPr>
          <w:rFonts w:ascii="Tahoma"/>
          <w:color w:val="3773A1"/>
          <w:sz w:val="13"/>
        </w:rPr>
        <w:t>View project</w:t>
      </w:r>
      <w:r>
        <w:rPr>
          <w:rFonts w:ascii="Tahoma"/>
          <w:color w:val="3773A1"/>
          <w:sz w:val="13"/>
        </w:rPr>
        <w:fldChar w:fldCharType="end"/>
      </w: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rPr>
          <w:rFonts w:ascii="Tahoma"/>
          <w:sz w:val="20"/>
        </w:rPr>
      </w:pPr>
    </w:p>
    <w:p>
      <w:pPr>
        <w:pStyle w:val="8"/>
        <w:spacing w:before="3"/>
        <w:rPr>
          <w:rFonts w:ascii="Tahoma"/>
          <w:sz w:val="25"/>
        </w:rPr>
      </w:pPr>
    </w:p>
    <w:p>
      <w:pPr>
        <w:spacing w:before="97"/>
        <w:ind w:left="183" w:right="0" w:firstLine="0"/>
        <w:jc w:val="left"/>
        <w:rPr>
          <w:rFonts w:ascii="Tahoma"/>
          <w:sz w:val="13"/>
        </w:rPr>
      </w:pPr>
      <w:r>
        <w:rPr>
          <w:rFonts w:ascii="Tahoma"/>
          <w:sz w:val="13"/>
        </w:rPr>
        <w:t xml:space="preserve">All content following this page was uploaded by </w:t>
      </w:r>
      <w:r>
        <w:fldChar w:fldCharType="begin"/>
      </w:r>
      <w:r>
        <w:instrText xml:space="preserve"> HYPERLINK "https://www.researchgate.net/profile/Badrul-Sarwar?enrichId=rgreq-63ba33712b525c5ac2dea212ed669fd1-XXX&amp;amp;enrichSource=Y292ZXJQYWdlOzI4MjQ1NDg7QVM6OTk1MDMyMTg2MjY1NzNAMTQwMDczNDgyNDc0Ng%3D%3D&amp;amp;el=1_x_10&amp;amp;_esc=publicationCoverPdf" \h </w:instrText>
      </w:r>
      <w:r>
        <w:fldChar w:fldCharType="separate"/>
      </w:r>
      <w:r>
        <w:rPr>
          <w:rFonts w:ascii="Tahoma"/>
          <w:color w:val="3773A1"/>
          <w:sz w:val="13"/>
        </w:rPr>
        <w:t>Badrul Sarwar</w:t>
      </w:r>
      <w:r>
        <w:rPr>
          <w:rFonts w:ascii="Tahoma"/>
          <w:color w:val="3773A1"/>
          <w:sz w:val="13"/>
        </w:rPr>
        <w:fldChar w:fldCharType="end"/>
      </w:r>
      <w:r>
        <w:rPr>
          <w:rFonts w:ascii="Tahoma"/>
          <w:color w:val="3773A1"/>
          <w:sz w:val="13"/>
        </w:rPr>
        <w:t xml:space="preserve"> </w:t>
      </w:r>
      <w:r>
        <w:rPr>
          <w:rFonts w:ascii="Tahoma"/>
          <w:sz w:val="13"/>
        </w:rPr>
        <w:t>on 07 December 2012.</w:t>
      </w:r>
    </w:p>
    <w:p>
      <w:pPr>
        <w:pStyle w:val="8"/>
        <w:spacing w:before="9"/>
        <w:rPr>
          <w:rFonts w:ascii="Tahoma"/>
          <w:sz w:val="14"/>
        </w:rPr>
      </w:pPr>
    </w:p>
    <w:p>
      <w:pPr>
        <w:spacing w:before="0"/>
        <w:ind w:left="183" w:right="0" w:firstLine="0"/>
        <w:jc w:val="left"/>
        <w:rPr>
          <w:rFonts w:ascii="Tahoma"/>
          <w:sz w:val="10"/>
        </w:rPr>
      </w:pPr>
      <w:r>
        <w:rPr>
          <w:rFonts w:ascii="Tahoma"/>
          <w:w w:val="105"/>
          <w:sz w:val="10"/>
        </w:rPr>
        <w:t>The user has requested enhancement of the downloaded file.</w:t>
      </w:r>
    </w:p>
    <w:p>
      <w:pPr>
        <w:spacing w:after="0"/>
        <w:jc w:val="left"/>
        <w:rPr>
          <w:rFonts w:ascii="Tahoma"/>
          <w:sz w:val="10"/>
        </w:rPr>
        <w:sectPr>
          <w:type w:val="continuous"/>
          <w:pgSz w:w="12240" w:h="15840"/>
          <w:pgMar w:top="660" w:right="500" w:bottom="0" w:left="680" w:header="720" w:footer="720" w:gutter="0"/>
        </w:sectPr>
      </w:pPr>
    </w:p>
    <w:p>
      <w:pPr>
        <w:spacing w:before="143"/>
        <w:ind w:left="275" w:right="271" w:firstLine="0"/>
        <w:jc w:val="center"/>
        <w:rPr>
          <w:b/>
          <w:sz w:val="28"/>
        </w:rPr>
      </w:pPr>
      <w:r>
        <w:rPr>
          <w:b/>
          <w:spacing w:val="-13"/>
          <w:sz w:val="28"/>
        </w:rPr>
        <w:t xml:space="preserve">Application </w:t>
      </w:r>
      <w:r>
        <w:rPr>
          <w:b/>
          <w:spacing w:val="-7"/>
          <w:sz w:val="28"/>
        </w:rPr>
        <w:t xml:space="preserve">of </w:t>
      </w:r>
      <w:r>
        <w:rPr>
          <w:b/>
          <w:spacing w:val="-13"/>
          <w:sz w:val="28"/>
          <w:u w:val="single"/>
        </w:rPr>
        <w:t>Dimensionality</w:t>
      </w:r>
      <w:r>
        <w:rPr>
          <w:b/>
          <w:spacing w:val="-13"/>
          <w:sz w:val="28"/>
        </w:rPr>
        <w:t xml:space="preserve"> Reduction </w:t>
      </w:r>
      <w:r>
        <w:rPr>
          <w:b/>
          <w:spacing w:val="-7"/>
          <w:sz w:val="28"/>
        </w:rPr>
        <w:t xml:space="preserve">in </w:t>
      </w:r>
      <w:r>
        <w:rPr>
          <w:b/>
          <w:spacing w:val="-13"/>
          <w:sz w:val="28"/>
        </w:rPr>
        <w:t xml:space="preserve">Recommender </w:t>
      </w:r>
      <w:r>
        <w:rPr>
          <w:b/>
          <w:spacing w:val="-12"/>
          <w:sz w:val="28"/>
        </w:rPr>
        <w:t xml:space="preserve">System </w:t>
      </w:r>
      <w:r>
        <w:rPr>
          <w:b/>
          <w:spacing w:val="-7"/>
          <w:sz w:val="28"/>
        </w:rPr>
        <w:t xml:space="preserve">-- </w:t>
      </w:r>
      <w:r>
        <w:rPr>
          <w:b/>
          <w:sz w:val="28"/>
        </w:rPr>
        <w:t xml:space="preserve">A </w:t>
      </w:r>
      <w:r>
        <w:rPr>
          <w:b/>
          <w:spacing w:val="-11"/>
          <w:sz w:val="28"/>
        </w:rPr>
        <w:t xml:space="preserve">Case  </w:t>
      </w:r>
      <w:r>
        <w:rPr>
          <w:b/>
          <w:spacing w:val="-14"/>
          <w:sz w:val="28"/>
        </w:rPr>
        <w:t>Study</w:t>
      </w:r>
    </w:p>
    <w:p>
      <w:pPr>
        <w:pStyle w:val="7"/>
        <w:spacing w:before="256"/>
        <w:ind w:left="248" w:right="271"/>
        <w:jc w:val="center"/>
      </w:pPr>
      <w:r>
        <w:rPr>
          <w:w w:val="105"/>
        </w:rPr>
        <w:t>Badrul M. Sarwar, George Karypis, Joseph A. Konstan, John T. Riedl</w:t>
      </w:r>
    </w:p>
    <w:p>
      <w:pPr>
        <w:pStyle w:val="8"/>
        <w:spacing w:before="126" w:line="264" w:lineRule="auto"/>
        <w:ind w:left="1225" w:right="1233"/>
        <w:jc w:val="center"/>
        <w:rPr>
          <w:rFonts w:ascii="Arial"/>
        </w:rPr>
      </w:pPr>
      <w:r>
        <w:rPr>
          <w:rFonts w:ascii="Arial"/>
          <w:w w:val="105"/>
        </w:rPr>
        <w:t>Department of Computer Science and Engineering / Army HPC Research Center University of Minnesota</w:t>
      </w:r>
    </w:p>
    <w:p>
      <w:pPr>
        <w:pStyle w:val="8"/>
        <w:spacing w:line="204" w:lineRule="exact"/>
        <w:ind w:left="247" w:right="271"/>
        <w:jc w:val="center"/>
        <w:rPr>
          <w:rFonts w:ascii="Arial"/>
        </w:rPr>
      </w:pPr>
      <w:r>
        <w:rPr>
          <w:rFonts w:ascii="Arial"/>
          <w:w w:val="105"/>
        </w:rPr>
        <w:t>Minneapolis, MN 55455</w:t>
      </w:r>
    </w:p>
    <w:p>
      <w:pPr>
        <w:pStyle w:val="8"/>
        <w:spacing w:before="6"/>
        <w:ind w:left="263" w:right="271"/>
        <w:jc w:val="center"/>
        <w:rPr>
          <w:rFonts w:ascii="Arial"/>
        </w:rPr>
      </w:pPr>
      <w:r>
        <w:rPr>
          <w:rFonts w:ascii="Arial"/>
          <w:w w:val="105"/>
        </w:rPr>
        <w:t>+1 612 625-4002</w:t>
      </w:r>
    </w:p>
    <w:p>
      <w:pPr>
        <w:pStyle w:val="8"/>
        <w:spacing w:before="21"/>
        <w:ind w:left="264" w:right="271"/>
        <w:jc w:val="center"/>
        <w:rPr>
          <w:rFonts w:ascii="Arial"/>
        </w:rPr>
      </w:pPr>
      <w:r>
        <w:rPr>
          <w:rFonts w:ascii="Arial"/>
          <w:w w:val="105"/>
        </w:rPr>
        <w:t>{sarwar, karypis, konstan, riedl}@cs.umn.edu</w:t>
      </w:r>
    </w:p>
    <w:p>
      <w:pPr>
        <w:pStyle w:val="8"/>
        <w:rPr>
          <w:rFonts w:ascii="Arial"/>
          <w:sz w:val="20"/>
        </w:rPr>
      </w:pPr>
    </w:p>
    <w:p>
      <w:pPr>
        <w:spacing w:after="0"/>
        <w:rPr>
          <w:rFonts w:ascii="Arial"/>
          <w:sz w:val="20"/>
        </w:rPr>
        <w:sectPr>
          <w:pgSz w:w="12240" w:h="15840"/>
          <w:pgMar w:top="1500" w:right="1300" w:bottom="280" w:left="1340" w:header="720" w:footer="720" w:gutter="0"/>
        </w:sectPr>
      </w:pPr>
    </w:p>
    <w:p>
      <w:pPr>
        <w:pStyle w:val="8"/>
        <w:spacing w:before="10"/>
        <w:rPr>
          <w:rFonts w:ascii="Arial"/>
          <w:sz w:val="37"/>
        </w:rPr>
      </w:pPr>
    </w:p>
    <w:p>
      <w:pPr>
        <w:pStyle w:val="2"/>
      </w:pPr>
      <w:r>
        <w:t>Abstract</w:t>
      </w:r>
    </w:p>
    <w:p>
      <w:pPr>
        <w:pStyle w:val="8"/>
        <w:spacing w:before="5"/>
        <w:rPr>
          <w:b/>
          <w:sz w:val="20"/>
        </w:rPr>
      </w:pPr>
    </w:p>
    <w:p>
      <w:pPr>
        <w:pStyle w:val="8"/>
        <w:spacing w:line="252" w:lineRule="auto"/>
        <w:ind w:left="115" w:right="12"/>
        <w:jc w:val="both"/>
      </w:pPr>
      <w:r>
        <w:rPr>
          <w:w w:val="105"/>
        </w:rPr>
        <w:t xml:space="preserve">We </w:t>
      </w:r>
      <w:r>
        <w:rPr>
          <w:spacing w:val="2"/>
          <w:w w:val="105"/>
        </w:rPr>
        <w:t xml:space="preserve">investigate </w:t>
      </w:r>
      <w:r>
        <w:rPr>
          <w:w w:val="105"/>
        </w:rPr>
        <w:t xml:space="preserve">the use of dimensionality reduction to improve performance for a new class of data analysis software called “recommender systems”. Recommender systems apply knowledge discovery </w:t>
      </w:r>
      <w:r>
        <w:rPr>
          <w:spacing w:val="2"/>
          <w:w w:val="105"/>
        </w:rPr>
        <w:t xml:space="preserve">techniques </w:t>
      </w:r>
      <w:r>
        <w:rPr>
          <w:w w:val="105"/>
        </w:rPr>
        <w:t xml:space="preserve">to the </w:t>
      </w:r>
      <w:r>
        <w:rPr>
          <w:spacing w:val="2"/>
          <w:w w:val="105"/>
        </w:rPr>
        <w:t xml:space="preserve">problem </w:t>
      </w:r>
      <w:r>
        <w:rPr>
          <w:w w:val="105"/>
        </w:rPr>
        <w:t xml:space="preserve">of </w:t>
      </w:r>
      <w:r>
        <w:rPr>
          <w:spacing w:val="2"/>
          <w:w w:val="105"/>
        </w:rPr>
        <w:t xml:space="preserve">making </w:t>
      </w:r>
      <w:r>
        <w:rPr>
          <w:spacing w:val="3"/>
          <w:w w:val="105"/>
        </w:rPr>
        <w:t xml:space="preserve">product </w:t>
      </w:r>
      <w:r>
        <w:rPr>
          <w:w w:val="105"/>
        </w:rPr>
        <w:t xml:space="preserve">recommendations during a live customer </w:t>
      </w:r>
      <w:r>
        <w:rPr>
          <w:spacing w:val="2"/>
          <w:w w:val="105"/>
        </w:rPr>
        <w:t xml:space="preserve">interaction. These systems </w:t>
      </w:r>
      <w:r>
        <w:rPr>
          <w:w w:val="105"/>
        </w:rPr>
        <w:t xml:space="preserve">are </w:t>
      </w:r>
      <w:r>
        <w:rPr>
          <w:spacing w:val="2"/>
          <w:w w:val="105"/>
        </w:rPr>
        <w:t xml:space="preserve">achieving widespread success </w:t>
      </w:r>
      <w:r>
        <w:rPr>
          <w:spacing w:val="3"/>
          <w:w w:val="105"/>
        </w:rPr>
        <w:t xml:space="preserve">in </w:t>
      </w:r>
      <w:r>
        <w:rPr>
          <w:spacing w:val="2"/>
          <w:w w:val="105"/>
        </w:rPr>
        <w:t xml:space="preserve">E-commerce nowadays, especially with </w:t>
      </w:r>
      <w:r>
        <w:rPr>
          <w:w w:val="105"/>
        </w:rPr>
        <w:t xml:space="preserve">the </w:t>
      </w:r>
      <w:r>
        <w:rPr>
          <w:spacing w:val="2"/>
          <w:w w:val="105"/>
          <w:u w:val="single"/>
        </w:rPr>
        <w:t>advent</w:t>
      </w:r>
      <w:r>
        <w:rPr>
          <w:spacing w:val="-21"/>
          <w:w w:val="105"/>
          <w:u w:val="single"/>
        </w:rPr>
        <w:t xml:space="preserve"> </w:t>
      </w:r>
      <w:r>
        <w:rPr>
          <w:spacing w:val="3"/>
          <w:w w:val="105"/>
        </w:rPr>
        <w:t xml:space="preserve">of </w:t>
      </w:r>
      <w:r>
        <w:rPr>
          <w:w w:val="105"/>
        </w:rPr>
        <w:t xml:space="preserve">the Internet. The tremendous growth  of  customers and </w:t>
      </w:r>
      <w:r>
        <w:rPr>
          <w:spacing w:val="2"/>
          <w:w w:val="105"/>
        </w:rPr>
        <w:t xml:space="preserve">products poses three </w:t>
      </w:r>
      <w:r>
        <w:rPr>
          <w:w w:val="105"/>
        </w:rPr>
        <w:t xml:space="preserve">key </w:t>
      </w:r>
      <w:r>
        <w:rPr>
          <w:spacing w:val="2"/>
          <w:w w:val="105"/>
        </w:rPr>
        <w:t xml:space="preserve">challenges </w:t>
      </w:r>
      <w:r>
        <w:rPr>
          <w:spacing w:val="3"/>
          <w:w w:val="105"/>
        </w:rPr>
        <w:t xml:space="preserve">for </w:t>
      </w:r>
      <w:r>
        <w:rPr>
          <w:w w:val="105"/>
        </w:rPr>
        <w:t xml:space="preserve">recommender systems in the E-commerce domain. </w:t>
      </w:r>
      <w:r>
        <w:rPr>
          <w:spacing w:val="2"/>
          <w:w w:val="105"/>
        </w:rPr>
        <w:t xml:space="preserve">These are: producing high quality </w:t>
      </w:r>
      <w:r>
        <w:rPr>
          <w:spacing w:val="3"/>
          <w:w w:val="105"/>
        </w:rPr>
        <w:t xml:space="preserve">recommendations, </w:t>
      </w:r>
      <w:r>
        <w:rPr>
          <w:spacing w:val="2"/>
          <w:w w:val="105"/>
        </w:rPr>
        <w:t xml:space="preserve">performing many recommendations </w:t>
      </w:r>
      <w:r>
        <w:rPr>
          <w:w w:val="105"/>
        </w:rPr>
        <w:t xml:space="preserve">per </w:t>
      </w:r>
      <w:r>
        <w:rPr>
          <w:spacing w:val="2"/>
          <w:w w:val="105"/>
        </w:rPr>
        <w:t xml:space="preserve">second </w:t>
      </w:r>
      <w:r>
        <w:rPr>
          <w:spacing w:val="3"/>
          <w:w w:val="105"/>
        </w:rPr>
        <w:t xml:space="preserve">for </w:t>
      </w:r>
      <w:r>
        <w:rPr>
          <w:spacing w:val="2"/>
          <w:w w:val="105"/>
        </w:rPr>
        <w:t xml:space="preserve">millions </w:t>
      </w:r>
      <w:r>
        <w:rPr>
          <w:w w:val="105"/>
        </w:rPr>
        <w:t xml:space="preserve">of </w:t>
      </w:r>
      <w:r>
        <w:rPr>
          <w:spacing w:val="2"/>
          <w:w w:val="105"/>
        </w:rPr>
        <w:t xml:space="preserve">customers </w:t>
      </w:r>
      <w:r>
        <w:rPr>
          <w:w w:val="105"/>
        </w:rPr>
        <w:t xml:space="preserve">and </w:t>
      </w:r>
      <w:r>
        <w:rPr>
          <w:spacing w:val="2"/>
          <w:w w:val="105"/>
        </w:rPr>
        <w:t xml:space="preserve">products, </w:t>
      </w:r>
      <w:r>
        <w:rPr>
          <w:w w:val="105"/>
        </w:rPr>
        <w:t xml:space="preserve">and </w:t>
      </w:r>
      <w:r>
        <w:rPr>
          <w:spacing w:val="3"/>
          <w:w w:val="105"/>
        </w:rPr>
        <w:t xml:space="preserve">achieving </w:t>
      </w:r>
      <w:r>
        <w:rPr>
          <w:spacing w:val="2"/>
          <w:w w:val="105"/>
        </w:rPr>
        <w:t xml:space="preserve">high coverage </w:t>
      </w:r>
      <w:r>
        <w:rPr>
          <w:w w:val="105"/>
        </w:rPr>
        <w:t xml:space="preserve">in the </w:t>
      </w:r>
      <w:r>
        <w:rPr>
          <w:spacing w:val="2"/>
          <w:w w:val="105"/>
        </w:rPr>
        <w:t xml:space="preserve">face </w:t>
      </w:r>
      <w:r>
        <w:rPr>
          <w:w w:val="105"/>
        </w:rPr>
        <w:t xml:space="preserve">of </w:t>
      </w:r>
      <w:r>
        <w:rPr>
          <w:spacing w:val="2"/>
          <w:w w:val="105"/>
        </w:rPr>
        <w:t xml:space="preserve">data sparsity. </w:t>
      </w:r>
      <w:r>
        <w:rPr>
          <w:spacing w:val="3"/>
          <w:w w:val="105"/>
        </w:rPr>
        <w:t xml:space="preserve">One </w:t>
      </w:r>
      <w:r>
        <w:rPr>
          <w:w w:val="105"/>
        </w:rPr>
        <w:t xml:space="preserve">successful recommender system technology is </w:t>
      </w:r>
      <w:r>
        <w:rPr>
          <w:i/>
          <w:w w:val="105"/>
        </w:rPr>
        <w:t xml:space="preserve">collaborative </w:t>
      </w:r>
      <w:r>
        <w:rPr>
          <w:i/>
          <w:spacing w:val="2"/>
          <w:w w:val="105"/>
        </w:rPr>
        <w:t>filtering</w:t>
      </w:r>
      <w:r>
        <w:rPr>
          <w:spacing w:val="2"/>
          <w:w w:val="105"/>
        </w:rPr>
        <w:t xml:space="preserve">, </w:t>
      </w:r>
      <w:r>
        <w:rPr>
          <w:w w:val="105"/>
        </w:rPr>
        <w:t xml:space="preserve">which works by matching customer preferences to other customers in </w:t>
      </w:r>
      <w:r>
        <w:rPr>
          <w:spacing w:val="2"/>
          <w:w w:val="105"/>
        </w:rPr>
        <w:t xml:space="preserve">making </w:t>
      </w:r>
      <w:r>
        <w:rPr>
          <w:w w:val="105"/>
        </w:rPr>
        <w:t xml:space="preserve">recommendations. Collaborative filtering has been </w:t>
      </w:r>
      <w:r>
        <w:rPr>
          <w:spacing w:val="2"/>
          <w:w w:val="105"/>
        </w:rPr>
        <w:t xml:space="preserve">shown </w:t>
      </w:r>
      <w:r>
        <w:rPr>
          <w:w w:val="105"/>
        </w:rPr>
        <w:t xml:space="preserve">to </w:t>
      </w:r>
      <w:r>
        <w:rPr>
          <w:spacing w:val="2"/>
          <w:w w:val="105"/>
        </w:rPr>
        <w:t>produce high quality recommendations,</w:t>
      </w:r>
      <w:r>
        <w:rPr>
          <w:spacing w:val="-32"/>
          <w:w w:val="105"/>
        </w:rPr>
        <w:t xml:space="preserve"> </w:t>
      </w:r>
      <w:r>
        <w:rPr>
          <w:spacing w:val="3"/>
          <w:w w:val="105"/>
        </w:rPr>
        <w:t xml:space="preserve">but </w:t>
      </w:r>
      <w:r>
        <w:rPr>
          <w:w w:val="105"/>
        </w:rPr>
        <w:t xml:space="preserve">the </w:t>
      </w:r>
      <w:r>
        <w:rPr>
          <w:spacing w:val="2"/>
          <w:w w:val="105"/>
        </w:rPr>
        <w:t xml:space="preserve">performance degrades with </w:t>
      </w:r>
      <w:r>
        <w:rPr>
          <w:w w:val="105"/>
        </w:rPr>
        <w:t xml:space="preserve">the </w:t>
      </w:r>
      <w:r>
        <w:rPr>
          <w:spacing w:val="2"/>
          <w:w w:val="105"/>
        </w:rPr>
        <w:t xml:space="preserve">number </w:t>
      </w:r>
      <w:r>
        <w:rPr>
          <w:spacing w:val="3"/>
          <w:w w:val="105"/>
        </w:rPr>
        <w:t xml:space="preserve">of </w:t>
      </w:r>
      <w:r>
        <w:rPr>
          <w:spacing w:val="2"/>
          <w:w w:val="105"/>
        </w:rPr>
        <w:t xml:space="preserve">customers </w:t>
      </w:r>
      <w:r>
        <w:rPr>
          <w:w w:val="105"/>
        </w:rPr>
        <w:t xml:space="preserve">and </w:t>
      </w:r>
      <w:r>
        <w:rPr>
          <w:spacing w:val="2"/>
          <w:w w:val="105"/>
        </w:rPr>
        <w:t xml:space="preserve">products. </w:t>
      </w:r>
      <w:r>
        <w:rPr>
          <w:w w:val="105"/>
        </w:rPr>
        <w:t xml:space="preserve">New </w:t>
      </w:r>
      <w:r>
        <w:rPr>
          <w:spacing w:val="2"/>
          <w:w w:val="105"/>
        </w:rPr>
        <w:t xml:space="preserve">recommender </w:t>
      </w:r>
      <w:r>
        <w:rPr>
          <w:spacing w:val="3"/>
          <w:w w:val="105"/>
        </w:rPr>
        <w:t xml:space="preserve">system </w:t>
      </w:r>
      <w:r>
        <w:rPr>
          <w:w w:val="105"/>
        </w:rPr>
        <w:t xml:space="preserve">technologies are needed that can quickly  produce  high quality recommendations, even for very </w:t>
      </w:r>
      <w:r>
        <w:rPr>
          <w:spacing w:val="2"/>
          <w:w w:val="105"/>
        </w:rPr>
        <w:t xml:space="preserve">large- </w:t>
      </w:r>
      <w:r>
        <w:rPr>
          <w:w w:val="105"/>
        </w:rPr>
        <w:t>scale</w:t>
      </w:r>
      <w:r>
        <w:rPr>
          <w:spacing w:val="-4"/>
          <w:w w:val="105"/>
        </w:rPr>
        <w:t xml:space="preserve"> </w:t>
      </w:r>
      <w:r>
        <w:rPr>
          <w:w w:val="105"/>
        </w:rPr>
        <w:t>problems.</w:t>
      </w:r>
    </w:p>
    <w:p>
      <w:pPr>
        <w:pStyle w:val="8"/>
        <w:spacing w:before="131" w:line="252" w:lineRule="auto"/>
        <w:ind w:left="115"/>
        <w:jc w:val="both"/>
      </w:pPr>
      <w:r>
        <w:rPr>
          <w:w w:val="105"/>
        </w:rPr>
        <w:t xml:space="preserve">This paper presents two different experiments where we have explored one technology called </w:t>
      </w:r>
      <w:r>
        <w:rPr>
          <w:i/>
          <w:spacing w:val="7"/>
          <w:w w:val="105"/>
        </w:rPr>
        <w:t xml:space="preserve">Singular </w:t>
      </w:r>
      <w:r>
        <w:rPr>
          <w:i/>
          <w:w w:val="105"/>
        </w:rPr>
        <w:t xml:space="preserve">Value Decomposition (SVD) </w:t>
      </w:r>
      <w:r>
        <w:rPr>
          <w:w w:val="105"/>
        </w:rPr>
        <w:t xml:space="preserve">to </w:t>
      </w:r>
      <w:r>
        <w:rPr>
          <w:spacing w:val="2"/>
          <w:w w:val="105"/>
        </w:rPr>
        <w:t xml:space="preserve">reduce </w:t>
      </w:r>
      <w:r>
        <w:rPr>
          <w:spacing w:val="3"/>
          <w:w w:val="105"/>
        </w:rPr>
        <w:t xml:space="preserve">the </w:t>
      </w:r>
      <w:r>
        <w:rPr>
          <w:w w:val="105"/>
        </w:rPr>
        <w:t xml:space="preserve">dimensionality of recommender system databases. Each experiment compares the quality of a </w:t>
      </w:r>
      <w:r>
        <w:rPr>
          <w:spacing w:val="2"/>
          <w:w w:val="105"/>
        </w:rPr>
        <w:t xml:space="preserve">recommender system using </w:t>
      </w:r>
      <w:r>
        <w:rPr>
          <w:w w:val="105"/>
        </w:rPr>
        <w:t xml:space="preserve">SVD </w:t>
      </w:r>
      <w:r>
        <w:rPr>
          <w:spacing w:val="2"/>
          <w:w w:val="105"/>
        </w:rPr>
        <w:t xml:space="preserve">with </w:t>
      </w:r>
      <w:r>
        <w:rPr>
          <w:w w:val="105"/>
        </w:rPr>
        <w:t xml:space="preserve">the </w:t>
      </w:r>
      <w:r>
        <w:rPr>
          <w:spacing w:val="2"/>
          <w:w w:val="105"/>
        </w:rPr>
        <w:t xml:space="preserve">quality </w:t>
      </w:r>
      <w:r>
        <w:rPr>
          <w:w w:val="105"/>
        </w:rPr>
        <w:t>of</w:t>
      </w:r>
      <w:r>
        <w:rPr>
          <w:spacing w:val="-34"/>
          <w:w w:val="105"/>
        </w:rPr>
        <w:t xml:space="preserve"> </w:t>
      </w:r>
      <w:r>
        <w:rPr>
          <w:w w:val="105"/>
        </w:rPr>
        <w:t>a recommender system using collaborative filtering.</w:t>
      </w:r>
      <w:r>
        <w:rPr>
          <w:spacing w:val="49"/>
          <w:w w:val="105"/>
        </w:rPr>
        <w:t xml:space="preserve"> </w:t>
      </w:r>
      <w:r>
        <w:rPr>
          <w:w w:val="105"/>
        </w:rPr>
        <w:t xml:space="preserve">The </w:t>
      </w:r>
      <w:r>
        <w:rPr>
          <w:spacing w:val="2"/>
          <w:w w:val="105"/>
        </w:rPr>
        <w:t xml:space="preserve">first experiment compares </w:t>
      </w:r>
      <w:r>
        <w:rPr>
          <w:w w:val="105"/>
        </w:rPr>
        <w:t xml:space="preserve">the </w:t>
      </w:r>
      <w:r>
        <w:rPr>
          <w:spacing w:val="2"/>
          <w:w w:val="105"/>
        </w:rPr>
        <w:t xml:space="preserve">effectiveness </w:t>
      </w:r>
      <w:r>
        <w:rPr>
          <w:spacing w:val="3"/>
          <w:w w:val="105"/>
        </w:rPr>
        <w:t xml:space="preserve">of </w:t>
      </w:r>
      <w:r>
        <w:rPr>
          <w:w w:val="105"/>
        </w:rPr>
        <w:t>the</w:t>
      </w:r>
      <w:r>
        <w:rPr>
          <w:spacing w:val="-9"/>
          <w:w w:val="105"/>
        </w:rPr>
        <w:t xml:space="preserve"> </w:t>
      </w:r>
      <w:r>
        <w:rPr>
          <w:w w:val="105"/>
        </w:rPr>
        <w:t>two</w:t>
      </w:r>
      <w:r>
        <w:rPr>
          <w:spacing w:val="-9"/>
          <w:w w:val="105"/>
        </w:rPr>
        <w:t xml:space="preserve"> </w:t>
      </w:r>
      <w:r>
        <w:rPr>
          <w:spacing w:val="2"/>
          <w:w w:val="105"/>
        </w:rPr>
        <w:t>recommender</w:t>
      </w:r>
      <w:r>
        <w:rPr>
          <w:spacing w:val="-9"/>
          <w:w w:val="105"/>
        </w:rPr>
        <w:t xml:space="preserve"> </w:t>
      </w:r>
      <w:r>
        <w:rPr>
          <w:spacing w:val="2"/>
          <w:w w:val="105"/>
        </w:rPr>
        <w:t>systems</w:t>
      </w:r>
      <w:r>
        <w:rPr>
          <w:spacing w:val="-9"/>
          <w:w w:val="105"/>
        </w:rPr>
        <w:t xml:space="preserve"> </w:t>
      </w:r>
      <w:r>
        <w:rPr>
          <w:w w:val="105"/>
        </w:rPr>
        <w:t>at</w:t>
      </w:r>
      <w:r>
        <w:rPr>
          <w:spacing w:val="-9"/>
          <w:w w:val="105"/>
        </w:rPr>
        <w:t xml:space="preserve"> </w:t>
      </w:r>
      <w:r>
        <w:rPr>
          <w:spacing w:val="2"/>
          <w:w w:val="105"/>
        </w:rPr>
        <w:t>predicting</w:t>
      </w:r>
      <w:r>
        <w:rPr>
          <w:spacing w:val="-9"/>
          <w:w w:val="105"/>
        </w:rPr>
        <w:t xml:space="preserve"> </w:t>
      </w:r>
      <w:r>
        <w:rPr>
          <w:spacing w:val="3"/>
          <w:w w:val="105"/>
        </w:rPr>
        <w:t xml:space="preserve">consumer </w:t>
      </w:r>
      <w:r>
        <w:rPr>
          <w:w w:val="105"/>
        </w:rPr>
        <w:t xml:space="preserve">preferences based on a database of explicit ratings of products. The second experiment compares </w:t>
      </w:r>
      <w:r>
        <w:rPr>
          <w:spacing w:val="2"/>
          <w:w w:val="105"/>
        </w:rPr>
        <w:t xml:space="preserve">the effectiveness </w:t>
      </w:r>
      <w:r>
        <w:rPr>
          <w:w w:val="105"/>
        </w:rPr>
        <w:t xml:space="preserve">of the two </w:t>
      </w:r>
      <w:r>
        <w:rPr>
          <w:spacing w:val="2"/>
          <w:w w:val="105"/>
        </w:rPr>
        <w:t xml:space="preserve">recommender systems </w:t>
      </w:r>
      <w:r>
        <w:rPr>
          <w:spacing w:val="3"/>
          <w:w w:val="105"/>
        </w:rPr>
        <w:t xml:space="preserve">at </w:t>
      </w:r>
      <w:r>
        <w:rPr>
          <w:spacing w:val="2"/>
          <w:w w:val="105"/>
        </w:rPr>
        <w:t xml:space="preserve">producing </w:t>
      </w:r>
      <w:r>
        <w:rPr>
          <w:i/>
          <w:w w:val="105"/>
        </w:rPr>
        <w:t xml:space="preserve">Top-N </w:t>
      </w:r>
      <w:r>
        <w:rPr>
          <w:w w:val="105"/>
        </w:rPr>
        <w:t xml:space="preserve">lists based on a real-life customer </w:t>
      </w:r>
      <w:r>
        <w:rPr>
          <w:spacing w:val="2"/>
          <w:w w:val="105"/>
        </w:rPr>
        <w:t xml:space="preserve">purchase database from </w:t>
      </w:r>
      <w:r>
        <w:rPr>
          <w:w w:val="105"/>
        </w:rPr>
        <w:t xml:space="preserve">an </w:t>
      </w:r>
      <w:r>
        <w:rPr>
          <w:spacing w:val="2"/>
          <w:w w:val="105"/>
        </w:rPr>
        <w:t xml:space="preserve">E-Commerce site. </w:t>
      </w:r>
      <w:r>
        <w:rPr>
          <w:spacing w:val="3"/>
          <w:w w:val="105"/>
        </w:rPr>
        <w:t xml:space="preserve">Our </w:t>
      </w:r>
      <w:r>
        <w:rPr>
          <w:spacing w:val="2"/>
          <w:w w:val="105"/>
        </w:rPr>
        <w:t xml:space="preserve">experience  </w:t>
      </w:r>
      <w:r>
        <w:rPr>
          <w:w w:val="105"/>
        </w:rPr>
        <w:t xml:space="preserve">suggests  </w:t>
      </w:r>
      <w:r>
        <w:rPr>
          <w:spacing w:val="2"/>
          <w:w w:val="105"/>
        </w:rPr>
        <w:t xml:space="preserve">that  </w:t>
      </w:r>
      <w:r>
        <w:rPr>
          <w:w w:val="105"/>
        </w:rPr>
        <w:t>SVD  has  the  potential</w:t>
      </w:r>
      <w:r>
        <w:rPr>
          <w:spacing w:val="6"/>
          <w:w w:val="105"/>
        </w:rPr>
        <w:t xml:space="preserve"> </w:t>
      </w:r>
      <w:r>
        <w:rPr>
          <w:spacing w:val="3"/>
          <w:w w:val="105"/>
        </w:rPr>
        <w:t>to</w:t>
      </w:r>
    </w:p>
    <w:p>
      <w:pPr>
        <w:pStyle w:val="8"/>
        <w:spacing w:before="8"/>
      </w:pPr>
      <w:r>
        <w:br w:type="column"/>
      </w:r>
    </w:p>
    <w:p>
      <w:pPr>
        <w:pStyle w:val="8"/>
        <w:spacing w:before="1" w:line="247" w:lineRule="auto"/>
        <w:ind w:left="115" w:right="108"/>
        <w:jc w:val="both"/>
      </w:pPr>
      <w:r>
        <w:rPr>
          <w:w w:val="105"/>
        </w:rPr>
        <w:t>meet many of the challenges of recommender systems, under certain conditions.</w:t>
      </w:r>
    </w:p>
    <w:p>
      <w:pPr>
        <w:pStyle w:val="8"/>
        <w:spacing w:before="10"/>
        <w:rPr>
          <w:sz w:val="29"/>
        </w:rPr>
      </w:pPr>
    </w:p>
    <w:p>
      <w:pPr>
        <w:pStyle w:val="2"/>
        <w:numPr>
          <w:ilvl w:val="0"/>
          <w:numId w:val="1"/>
        </w:numPr>
        <w:tabs>
          <w:tab w:val="left" w:pos="272"/>
        </w:tabs>
        <w:spacing w:before="0" w:after="0" w:line="240" w:lineRule="auto"/>
        <w:ind w:left="115" w:right="0" w:firstLine="0"/>
        <w:jc w:val="both"/>
      </w:pPr>
      <w:r>
        <w:rPr>
          <w:spacing w:val="-9"/>
        </w:rPr>
        <w:t>Introduction</w:t>
      </w:r>
    </w:p>
    <w:p>
      <w:pPr>
        <w:pStyle w:val="8"/>
        <w:spacing w:before="5"/>
        <w:rPr>
          <w:b/>
          <w:sz w:val="20"/>
        </w:rPr>
      </w:pPr>
    </w:p>
    <w:p>
      <w:pPr>
        <w:pStyle w:val="8"/>
        <w:spacing w:line="252" w:lineRule="auto"/>
        <w:ind w:left="115" w:right="107"/>
        <w:jc w:val="both"/>
      </w:pPr>
      <w:r>
        <w:rPr>
          <w:i/>
          <w:w w:val="105"/>
        </w:rPr>
        <w:t xml:space="preserve">Recommender systems </w:t>
      </w:r>
      <w:r>
        <w:rPr>
          <w:w w:val="105"/>
        </w:rPr>
        <w:t xml:space="preserve">have evolved in the extremely </w:t>
      </w:r>
      <w:r>
        <w:rPr>
          <w:spacing w:val="2"/>
          <w:w w:val="105"/>
        </w:rPr>
        <w:t xml:space="preserve">interactive environment </w:t>
      </w:r>
      <w:r>
        <w:rPr>
          <w:w w:val="105"/>
        </w:rPr>
        <w:t xml:space="preserve">of the </w:t>
      </w:r>
      <w:r>
        <w:rPr>
          <w:spacing w:val="2"/>
          <w:w w:val="105"/>
        </w:rPr>
        <w:t xml:space="preserve">Web. They apply </w:t>
      </w:r>
      <w:r>
        <w:rPr>
          <w:spacing w:val="3"/>
          <w:w w:val="105"/>
        </w:rPr>
        <w:t xml:space="preserve">data </w:t>
      </w:r>
      <w:r>
        <w:rPr>
          <w:w w:val="105"/>
        </w:rPr>
        <w:t xml:space="preserve">analysis techniques to the problem of helping </w:t>
      </w:r>
      <w:r>
        <w:rPr>
          <w:spacing w:val="2"/>
          <w:w w:val="105"/>
        </w:rPr>
        <w:t xml:space="preserve">customers find which products they would like </w:t>
      </w:r>
      <w:r>
        <w:rPr>
          <w:spacing w:val="3"/>
          <w:w w:val="105"/>
        </w:rPr>
        <w:t xml:space="preserve">to </w:t>
      </w:r>
      <w:r>
        <w:rPr>
          <w:w w:val="105"/>
        </w:rPr>
        <w:t xml:space="preserve">purchase at E-Commerce sites. For instance, a </w:t>
      </w:r>
      <w:r>
        <w:rPr>
          <w:spacing w:val="2"/>
          <w:w w:val="105"/>
        </w:rPr>
        <w:t xml:space="preserve">recommender system </w:t>
      </w:r>
      <w:r>
        <w:rPr>
          <w:w w:val="105"/>
        </w:rPr>
        <w:t xml:space="preserve">on </w:t>
      </w:r>
      <w:r>
        <w:rPr>
          <w:spacing w:val="3"/>
          <w:w w:val="105"/>
        </w:rPr>
        <w:t xml:space="preserve">Amazon.com </w:t>
      </w:r>
      <w:r>
        <w:rPr>
          <w:w w:val="105"/>
        </w:rPr>
        <w:t>(</w:t>
      </w:r>
      <w:r>
        <w:rPr>
          <w:color w:val="0000FF"/>
          <w:w w:val="105"/>
          <w:u w:val="single" w:color="0000FF"/>
        </w:rPr>
        <w:t>www.amazon.com</w:t>
      </w:r>
      <w:r>
        <w:rPr>
          <w:w w:val="105"/>
        </w:rPr>
        <w:t>) suggests books to customers based on other books the customers</w:t>
      </w:r>
      <w:r>
        <w:rPr>
          <w:spacing w:val="49"/>
          <w:w w:val="105"/>
        </w:rPr>
        <w:t xml:space="preserve"> </w:t>
      </w:r>
      <w:r>
        <w:rPr>
          <w:w w:val="105"/>
        </w:rPr>
        <w:t>have</w:t>
      </w:r>
      <w:r>
        <w:rPr>
          <w:spacing w:val="49"/>
          <w:w w:val="105"/>
        </w:rPr>
        <w:t xml:space="preserve"> </w:t>
      </w:r>
      <w:r>
        <w:rPr>
          <w:w w:val="105"/>
        </w:rPr>
        <w:t xml:space="preserve">told </w:t>
      </w:r>
      <w:r>
        <w:rPr>
          <w:spacing w:val="2"/>
          <w:w w:val="105"/>
        </w:rPr>
        <w:t xml:space="preserve">Amazon they like. Another recommender system </w:t>
      </w:r>
      <w:r>
        <w:rPr>
          <w:spacing w:val="3"/>
          <w:w w:val="105"/>
        </w:rPr>
        <w:t xml:space="preserve">on </w:t>
      </w:r>
      <w:r>
        <w:rPr>
          <w:spacing w:val="4"/>
          <w:w w:val="105"/>
        </w:rPr>
        <w:t xml:space="preserve">CDnow </w:t>
      </w:r>
      <w:r>
        <w:rPr>
          <w:w w:val="105"/>
        </w:rPr>
        <w:t>(</w:t>
      </w:r>
      <w:r>
        <w:rPr>
          <w:color w:val="0000FF"/>
          <w:w w:val="105"/>
          <w:u w:val="single" w:color="0000FF"/>
        </w:rPr>
        <w:t>www.cdnow.com</w:t>
      </w:r>
      <w:r>
        <w:rPr>
          <w:w w:val="105"/>
        </w:rPr>
        <w:t xml:space="preserve">) </w:t>
      </w:r>
      <w:r>
        <w:rPr>
          <w:spacing w:val="3"/>
          <w:w w:val="105"/>
        </w:rPr>
        <w:t xml:space="preserve">helps customers </w:t>
      </w:r>
      <w:r>
        <w:rPr>
          <w:spacing w:val="4"/>
          <w:w w:val="105"/>
        </w:rPr>
        <w:t xml:space="preserve">choose </w:t>
      </w:r>
      <w:r>
        <w:rPr>
          <w:w w:val="105"/>
        </w:rPr>
        <w:t xml:space="preserve">CDs to </w:t>
      </w:r>
      <w:r>
        <w:rPr>
          <w:spacing w:val="2"/>
          <w:w w:val="105"/>
        </w:rPr>
        <w:t xml:space="preserve">purchase </w:t>
      </w:r>
      <w:r>
        <w:rPr>
          <w:w w:val="105"/>
        </w:rPr>
        <w:t xml:space="preserve">as </w:t>
      </w:r>
      <w:r>
        <w:rPr>
          <w:spacing w:val="2"/>
          <w:w w:val="105"/>
        </w:rPr>
        <w:t xml:space="preserve">gifts, based </w:t>
      </w:r>
      <w:r>
        <w:rPr>
          <w:w w:val="105"/>
        </w:rPr>
        <w:t xml:space="preserve">on </w:t>
      </w:r>
      <w:r>
        <w:rPr>
          <w:spacing w:val="2"/>
          <w:w w:val="105"/>
        </w:rPr>
        <w:t xml:space="preserve">other </w:t>
      </w:r>
      <w:r>
        <w:rPr>
          <w:w w:val="105"/>
        </w:rPr>
        <w:t xml:space="preserve">CDs </w:t>
      </w:r>
      <w:r>
        <w:rPr>
          <w:spacing w:val="3"/>
          <w:w w:val="105"/>
        </w:rPr>
        <w:t xml:space="preserve">the </w:t>
      </w:r>
      <w:r>
        <w:rPr>
          <w:w w:val="105"/>
        </w:rPr>
        <w:t xml:space="preserve">recipient has liked in the past. In a </w:t>
      </w:r>
      <w:r>
        <w:rPr>
          <w:spacing w:val="2"/>
          <w:w w:val="105"/>
        </w:rPr>
        <w:t xml:space="preserve">sense, </w:t>
      </w:r>
      <w:r>
        <w:rPr>
          <w:w w:val="105"/>
        </w:rPr>
        <w:t>recommender systems are an application of a particular type of Knowledge Discovery in Databases (KDD) (Fayyad et al.</w:t>
      </w:r>
      <w:r>
        <w:rPr>
          <w:spacing w:val="49"/>
          <w:w w:val="105"/>
        </w:rPr>
        <w:t xml:space="preserve"> </w:t>
      </w:r>
      <w:r>
        <w:rPr>
          <w:spacing w:val="2"/>
          <w:w w:val="105"/>
        </w:rPr>
        <w:t xml:space="preserve">1996)  technique.  </w:t>
      </w:r>
      <w:r>
        <w:rPr>
          <w:spacing w:val="3"/>
          <w:w w:val="105"/>
        </w:rPr>
        <w:t xml:space="preserve">KDD </w:t>
      </w:r>
      <w:r>
        <w:rPr>
          <w:w w:val="105"/>
        </w:rPr>
        <w:t xml:space="preserve">systems use many subtle data analysis techniques to </w:t>
      </w:r>
      <w:r>
        <w:rPr>
          <w:spacing w:val="3"/>
          <w:w w:val="105"/>
        </w:rPr>
        <w:t xml:space="preserve">achieve </w:t>
      </w:r>
      <w:r>
        <w:rPr>
          <w:spacing w:val="2"/>
          <w:w w:val="105"/>
        </w:rPr>
        <w:t xml:space="preserve">two </w:t>
      </w:r>
      <w:r>
        <w:rPr>
          <w:spacing w:val="3"/>
          <w:w w:val="105"/>
        </w:rPr>
        <w:t xml:space="preserve">unsubtle goals. They are: </w:t>
      </w:r>
      <w:r>
        <w:rPr>
          <w:spacing w:val="-12"/>
          <w:w w:val="105"/>
        </w:rPr>
        <w:t xml:space="preserve">(i) </w:t>
      </w:r>
      <w:r>
        <w:rPr>
          <w:spacing w:val="2"/>
          <w:w w:val="105"/>
        </w:rPr>
        <w:t xml:space="preserve">to </w:t>
      </w:r>
      <w:r>
        <w:rPr>
          <w:spacing w:val="5"/>
          <w:w w:val="105"/>
        </w:rPr>
        <w:t xml:space="preserve">save </w:t>
      </w:r>
      <w:r>
        <w:rPr>
          <w:spacing w:val="2"/>
          <w:w w:val="105"/>
        </w:rPr>
        <w:t xml:space="preserve">money </w:t>
      </w:r>
      <w:r>
        <w:rPr>
          <w:w w:val="105"/>
        </w:rPr>
        <w:t xml:space="preserve">by </w:t>
      </w:r>
      <w:r>
        <w:rPr>
          <w:spacing w:val="2"/>
          <w:w w:val="105"/>
        </w:rPr>
        <w:t xml:space="preserve">discovering </w:t>
      </w:r>
      <w:r>
        <w:rPr>
          <w:w w:val="105"/>
        </w:rPr>
        <w:t xml:space="preserve">the </w:t>
      </w:r>
      <w:r>
        <w:rPr>
          <w:spacing w:val="2"/>
          <w:w w:val="105"/>
        </w:rPr>
        <w:t xml:space="preserve">potential </w:t>
      </w:r>
      <w:r>
        <w:rPr>
          <w:w w:val="105"/>
        </w:rPr>
        <w:t xml:space="preserve">for </w:t>
      </w:r>
      <w:r>
        <w:rPr>
          <w:spacing w:val="3"/>
          <w:w w:val="105"/>
        </w:rPr>
        <w:t xml:space="preserve">efficiencies, </w:t>
      </w:r>
      <w:r>
        <w:rPr>
          <w:w w:val="105"/>
        </w:rPr>
        <w:t xml:space="preserve">or (ii) to make more money by discovering ways to sell more products to customers. For instance, </w:t>
      </w:r>
      <w:r>
        <w:rPr>
          <w:spacing w:val="2"/>
          <w:w w:val="105"/>
        </w:rPr>
        <w:t xml:space="preserve">companies </w:t>
      </w:r>
      <w:r>
        <w:rPr>
          <w:w w:val="105"/>
        </w:rPr>
        <w:t xml:space="preserve">are </w:t>
      </w:r>
      <w:r>
        <w:rPr>
          <w:spacing w:val="2"/>
          <w:w w:val="105"/>
        </w:rPr>
        <w:t xml:space="preserve">using </w:t>
      </w:r>
      <w:r>
        <w:rPr>
          <w:w w:val="105"/>
        </w:rPr>
        <w:t xml:space="preserve">KDD to </w:t>
      </w:r>
      <w:r>
        <w:rPr>
          <w:spacing w:val="2"/>
          <w:w w:val="105"/>
        </w:rPr>
        <w:t xml:space="preserve">discover </w:t>
      </w:r>
      <w:r>
        <w:rPr>
          <w:spacing w:val="3"/>
          <w:w w:val="105"/>
        </w:rPr>
        <w:t xml:space="preserve">which  </w:t>
      </w:r>
      <w:r>
        <w:rPr>
          <w:spacing w:val="2"/>
          <w:w w:val="105"/>
        </w:rPr>
        <w:t xml:space="preserve">products sell well </w:t>
      </w:r>
      <w:r>
        <w:rPr>
          <w:w w:val="105"/>
        </w:rPr>
        <w:t xml:space="preserve">at </w:t>
      </w:r>
      <w:r>
        <w:rPr>
          <w:spacing w:val="2"/>
          <w:w w:val="105"/>
        </w:rPr>
        <w:t xml:space="preserve">which times </w:t>
      </w:r>
      <w:r>
        <w:rPr>
          <w:w w:val="105"/>
        </w:rPr>
        <w:t xml:space="preserve">of </w:t>
      </w:r>
      <w:r>
        <w:rPr>
          <w:spacing w:val="2"/>
          <w:w w:val="105"/>
        </w:rPr>
        <w:t xml:space="preserve">year, </w:t>
      </w:r>
      <w:r>
        <w:rPr>
          <w:w w:val="105"/>
        </w:rPr>
        <w:t xml:space="preserve">so </w:t>
      </w:r>
      <w:r>
        <w:rPr>
          <w:spacing w:val="2"/>
          <w:w w:val="105"/>
        </w:rPr>
        <w:t xml:space="preserve">they </w:t>
      </w:r>
      <w:r>
        <w:rPr>
          <w:spacing w:val="3"/>
          <w:w w:val="105"/>
        </w:rPr>
        <w:t xml:space="preserve">can </w:t>
      </w:r>
      <w:r>
        <w:rPr>
          <w:w w:val="105"/>
        </w:rPr>
        <w:t xml:space="preserve">manage their retail store inventory more </w:t>
      </w:r>
      <w:r>
        <w:rPr>
          <w:spacing w:val="2"/>
          <w:w w:val="105"/>
        </w:rPr>
        <w:t xml:space="preserve">efficiently, </w:t>
      </w:r>
      <w:r>
        <w:rPr>
          <w:w w:val="105"/>
        </w:rPr>
        <w:t>potentially saving millions of dollars a year</w:t>
      </w:r>
      <w:r>
        <w:rPr>
          <w:spacing w:val="49"/>
          <w:w w:val="105"/>
        </w:rPr>
        <w:t xml:space="preserve"> </w:t>
      </w:r>
      <w:r>
        <w:rPr>
          <w:w w:val="105"/>
        </w:rPr>
        <w:t xml:space="preserve">(Brachman et al. 1996). Other companies are using KDD to </w:t>
      </w:r>
      <w:r>
        <w:rPr>
          <w:spacing w:val="2"/>
          <w:w w:val="105"/>
        </w:rPr>
        <w:t xml:space="preserve">discover which customers will </w:t>
      </w:r>
      <w:r>
        <w:rPr>
          <w:w w:val="105"/>
        </w:rPr>
        <w:t xml:space="preserve">be </w:t>
      </w:r>
      <w:r>
        <w:rPr>
          <w:spacing w:val="3"/>
          <w:w w:val="105"/>
        </w:rPr>
        <w:t xml:space="preserve">most </w:t>
      </w:r>
      <w:r>
        <w:rPr>
          <w:spacing w:val="2"/>
          <w:w w:val="105"/>
        </w:rPr>
        <w:t xml:space="preserve">interested </w:t>
      </w:r>
      <w:r>
        <w:rPr>
          <w:w w:val="105"/>
        </w:rPr>
        <w:t xml:space="preserve">in a </w:t>
      </w:r>
      <w:r>
        <w:rPr>
          <w:spacing w:val="2"/>
          <w:w w:val="105"/>
        </w:rPr>
        <w:t xml:space="preserve">special offer, reducing </w:t>
      </w:r>
      <w:r>
        <w:rPr>
          <w:w w:val="105"/>
        </w:rPr>
        <w:t xml:space="preserve">the </w:t>
      </w:r>
      <w:r>
        <w:rPr>
          <w:spacing w:val="2"/>
          <w:w w:val="105"/>
        </w:rPr>
        <w:t xml:space="preserve">costs </w:t>
      </w:r>
      <w:r>
        <w:rPr>
          <w:spacing w:val="3"/>
          <w:w w:val="105"/>
        </w:rPr>
        <w:t xml:space="preserve">of </w:t>
      </w:r>
      <w:r>
        <w:rPr>
          <w:spacing w:val="2"/>
          <w:w w:val="105"/>
        </w:rPr>
        <w:t xml:space="preserve">direct mail </w:t>
      </w:r>
      <w:r>
        <w:rPr>
          <w:w w:val="105"/>
        </w:rPr>
        <w:t xml:space="preserve">or </w:t>
      </w:r>
      <w:r>
        <w:rPr>
          <w:spacing w:val="2"/>
          <w:w w:val="105"/>
        </w:rPr>
        <w:t xml:space="preserve">outbound telephone campaigns </w:t>
      </w:r>
      <w:r>
        <w:rPr>
          <w:spacing w:val="3"/>
          <w:w w:val="105"/>
        </w:rPr>
        <w:t xml:space="preserve">by </w:t>
      </w:r>
      <w:r>
        <w:rPr>
          <w:spacing w:val="2"/>
          <w:w w:val="105"/>
        </w:rPr>
        <w:t xml:space="preserve">hundreds </w:t>
      </w:r>
      <w:r>
        <w:rPr>
          <w:w w:val="105"/>
        </w:rPr>
        <w:t xml:space="preserve">of </w:t>
      </w:r>
      <w:r>
        <w:rPr>
          <w:spacing w:val="2"/>
          <w:w w:val="105"/>
        </w:rPr>
        <w:t xml:space="preserve">thousands </w:t>
      </w:r>
      <w:r>
        <w:rPr>
          <w:w w:val="105"/>
        </w:rPr>
        <w:t xml:space="preserve">of </w:t>
      </w:r>
      <w:r>
        <w:rPr>
          <w:spacing w:val="2"/>
          <w:w w:val="105"/>
        </w:rPr>
        <w:t xml:space="preserve">dollars </w:t>
      </w:r>
      <w:r>
        <w:rPr>
          <w:w w:val="105"/>
        </w:rPr>
        <w:t xml:space="preserve">a </w:t>
      </w:r>
      <w:r>
        <w:rPr>
          <w:spacing w:val="3"/>
          <w:w w:val="105"/>
        </w:rPr>
        <w:t xml:space="preserve">year </w:t>
      </w:r>
      <w:r>
        <w:rPr>
          <w:w w:val="105"/>
        </w:rPr>
        <w:t xml:space="preserve">(Bhattacharyya 1998, Ling et al. 1998). These </w:t>
      </w:r>
      <w:r>
        <w:rPr>
          <w:spacing w:val="2"/>
          <w:w w:val="105"/>
        </w:rPr>
        <w:t xml:space="preserve">applications typically involve using </w:t>
      </w:r>
      <w:r>
        <w:rPr>
          <w:w w:val="105"/>
        </w:rPr>
        <w:t>KDD to</w:t>
      </w:r>
      <w:r>
        <w:rPr>
          <w:spacing w:val="-21"/>
          <w:w w:val="105"/>
        </w:rPr>
        <w:t xml:space="preserve"> </w:t>
      </w:r>
      <w:r>
        <w:rPr>
          <w:spacing w:val="3"/>
          <w:w w:val="105"/>
        </w:rPr>
        <w:t xml:space="preserve">discover </w:t>
      </w:r>
      <w:r>
        <w:rPr>
          <w:w w:val="105"/>
        </w:rPr>
        <w:t xml:space="preserve">a new </w:t>
      </w:r>
      <w:r>
        <w:rPr>
          <w:spacing w:val="2"/>
          <w:w w:val="105"/>
        </w:rPr>
        <w:t xml:space="preserve">model, </w:t>
      </w:r>
      <w:r>
        <w:rPr>
          <w:w w:val="105"/>
        </w:rPr>
        <w:t xml:space="preserve">and </w:t>
      </w:r>
      <w:r>
        <w:rPr>
          <w:spacing w:val="2"/>
          <w:w w:val="105"/>
        </w:rPr>
        <w:t xml:space="preserve">having </w:t>
      </w:r>
      <w:r>
        <w:rPr>
          <w:w w:val="105"/>
        </w:rPr>
        <w:t xml:space="preserve">an </w:t>
      </w:r>
      <w:r>
        <w:rPr>
          <w:spacing w:val="2"/>
          <w:w w:val="105"/>
        </w:rPr>
        <w:t xml:space="preserve">analyst apply </w:t>
      </w:r>
      <w:r>
        <w:rPr>
          <w:w w:val="105"/>
        </w:rPr>
        <w:t xml:space="preserve">the </w:t>
      </w:r>
      <w:r>
        <w:rPr>
          <w:spacing w:val="3"/>
          <w:w w:val="105"/>
        </w:rPr>
        <w:t xml:space="preserve">model </w:t>
      </w:r>
      <w:r>
        <w:rPr>
          <w:w w:val="105"/>
        </w:rPr>
        <w:t>to the application. However, the most direct benefit</w:t>
      </w:r>
      <w:r>
        <w:rPr>
          <w:spacing w:val="49"/>
          <w:w w:val="105"/>
        </w:rPr>
        <w:t xml:space="preserve"> </w:t>
      </w:r>
      <w:r>
        <w:rPr>
          <w:w w:val="105"/>
        </w:rPr>
        <w:t xml:space="preserve">of KDD to businesses is increasing sales of existing </w:t>
      </w:r>
      <w:r>
        <w:rPr>
          <w:spacing w:val="2"/>
          <w:w w:val="105"/>
        </w:rPr>
        <w:t xml:space="preserve">products </w:t>
      </w:r>
      <w:r>
        <w:rPr>
          <w:w w:val="105"/>
        </w:rPr>
        <w:t xml:space="preserve">by </w:t>
      </w:r>
      <w:r>
        <w:rPr>
          <w:spacing w:val="2"/>
          <w:w w:val="105"/>
        </w:rPr>
        <w:t xml:space="preserve">matching customers </w:t>
      </w:r>
      <w:r>
        <w:rPr>
          <w:w w:val="105"/>
        </w:rPr>
        <w:t xml:space="preserve">to the </w:t>
      </w:r>
      <w:r>
        <w:rPr>
          <w:spacing w:val="2"/>
          <w:w w:val="105"/>
        </w:rPr>
        <w:t xml:space="preserve">products </w:t>
      </w:r>
      <w:r>
        <w:rPr>
          <w:spacing w:val="3"/>
          <w:w w:val="105"/>
        </w:rPr>
        <w:t xml:space="preserve">they </w:t>
      </w:r>
      <w:r>
        <w:rPr>
          <w:w w:val="105"/>
        </w:rPr>
        <w:t xml:space="preserve">will be most likely to purchase. The Web presents new </w:t>
      </w:r>
      <w:r>
        <w:rPr>
          <w:spacing w:val="2"/>
          <w:w w:val="105"/>
        </w:rPr>
        <w:t xml:space="preserve">opportunities </w:t>
      </w:r>
      <w:r>
        <w:rPr>
          <w:w w:val="105"/>
        </w:rPr>
        <w:t xml:space="preserve">for </w:t>
      </w:r>
      <w:r>
        <w:rPr>
          <w:spacing w:val="2"/>
          <w:w w:val="105"/>
        </w:rPr>
        <w:t xml:space="preserve">KDD, </w:t>
      </w:r>
      <w:r>
        <w:rPr>
          <w:w w:val="105"/>
        </w:rPr>
        <w:t xml:space="preserve">but </w:t>
      </w:r>
      <w:r>
        <w:rPr>
          <w:spacing w:val="2"/>
          <w:w w:val="105"/>
        </w:rPr>
        <w:t xml:space="preserve">challenges </w:t>
      </w:r>
      <w:r>
        <w:rPr>
          <w:spacing w:val="3"/>
          <w:w w:val="105"/>
        </w:rPr>
        <w:t xml:space="preserve">KDD </w:t>
      </w:r>
      <w:r>
        <w:rPr>
          <w:w w:val="105"/>
        </w:rPr>
        <w:t xml:space="preserve">systems to perform interactively.   While a </w:t>
      </w:r>
      <w:r>
        <w:rPr>
          <w:spacing w:val="49"/>
          <w:w w:val="105"/>
        </w:rPr>
        <w:t xml:space="preserve"> </w:t>
      </w:r>
      <w:r>
        <w:rPr>
          <w:w w:val="105"/>
        </w:rPr>
        <w:t>customer</w:t>
      </w:r>
    </w:p>
    <w:p>
      <w:pPr>
        <w:spacing w:after="0" w:line="252" w:lineRule="auto"/>
        <w:jc w:val="both"/>
        <w:sectPr>
          <w:type w:val="continuous"/>
          <w:pgSz w:w="12240" w:h="15840"/>
          <w:pgMar w:top="660" w:right="1300" w:bottom="0" w:left="1340" w:header="720" w:footer="720" w:gutter="0"/>
          <w:cols w:equalWidth="0" w:num="2">
            <w:col w:w="4465" w:space="575"/>
            <w:col w:w="4560"/>
          </w:cols>
        </w:sectPr>
      </w:pPr>
    </w:p>
    <w:p>
      <w:pPr>
        <w:pStyle w:val="8"/>
        <w:spacing w:before="77" w:line="252" w:lineRule="auto"/>
        <w:ind w:left="115"/>
      </w:pPr>
      <w:r>
        <w:rPr>
          <w:w w:val="105"/>
        </w:rPr>
        <w:t xml:space="preserve">is at the E-Commerce site, the recommender system must learn from the customer’s behavior, develop a model of that behavior, and apply that model to recommend products to the customer. Recommender systems directly realize this benefit of KDD systems in E-Commerce. They help consumers find the products they wish to buy at the E-Commerce site. </w:t>
      </w:r>
      <w:r>
        <w:rPr>
          <w:i/>
          <w:w w:val="105"/>
        </w:rPr>
        <w:t xml:space="preserve">Collaborative filtering </w:t>
      </w:r>
      <w:r>
        <w:rPr>
          <w:w w:val="105"/>
        </w:rPr>
        <w:t>is the most successful recommender system technology to date, and is used in many of the most successful recommender systems on the Web, including those at Amazon.com and CDnow.com.</w:t>
      </w:r>
    </w:p>
    <w:p>
      <w:pPr>
        <w:pStyle w:val="8"/>
        <w:spacing w:before="116" w:line="254" w:lineRule="auto"/>
        <w:ind w:left="115"/>
        <w:jc w:val="both"/>
      </w:pPr>
      <w:r>
        <w:rPr>
          <w:w w:val="105"/>
        </w:rPr>
        <w:t xml:space="preserve">The earliest implementations of collaborative  filtering, in systems such as Tapestry (Goldberg et </w:t>
      </w:r>
      <w:r>
        <w:rPr>
          <w:spacing w:val="49"/>
          <w:w w:val="105"/>
        </w:rPr>
        <w:t xml:space="preserve"> </w:t>
      </w:r>
      <w:r>
        <w:rPr>
          <w:spacing w:val="2"/>
          <w:w w:val="105"/>
        </w:rPr>
        <w:t xml:space="preserve">al., 1992), relied </w:t>
      </w:r>
      <w:r>
        <w:rPr>
          <w:w w:val="105"/>
        </w:rPr>
        <w:t xml:space="preserve">on the </w:t>
      </w:r>
      <w:r>
        <w:rPr>
          <w:spacing w:val="2"/>
          <w:w w:val="105"/>
        </w:rPr>
        <w:t xml:space="preserve">opinions </w:t>
      </w:r>
      <w:r>
        <w:rPr>
          <w:w w:val="105"/>
        </w:rPr>
        <w:t xml:space="preserve">of </w:t>
      </w:r>
      <w:r>
        <w:rPr>
          <w:spacing w:val="2"/>
          <w:w w:val="105"/>
        </w:rPr>
        <w:t xml:space="preserve">people from </w:t>
      </w:r>
      <w:r>
        <w:rPr>
          <w:w w:val="105"/>
        </w:rPr>
        <w:t xml:space="preserve">a close-knit community, such as an office workgroup. However,      collaborative      filtering      for     </w:t>
      </w:r>
      <w:r>
        <w:rPr>
          <w:spacing w:val="8"/>
          <w:w w:val="105"/>
        </w:rPr>
        <w:t xml:space="preserve"> </w:t>
      </w:r>
      <w:r>
        <w:rPr>
          <w:w w:val="105"/>
        </w:rPr>
        <w:t>large</w:t>
      </w:r>
    </w:p>
    <w:p>
      <w:pPr>
        <w:pStyle w:val="8"/>
        <w:spacing w:before="77" w:line="252" w:lineRule="auto"/>
        <w:ind w:left="115" w:right="129"/>
        <w:jc w:val="both"/>
      </w:pPr>
      <w:r>
        <w:br w:type="column"/>
      </w:r>
      <w:r>
        <w:rPr>
          <w:w w:val="105"/>
        </w:rPr>
        <w:t>depicts the neighborhood formation using a nearest- neighbor technique in a very simple two dimensional space. Notice that each user’s neighborhood is those other users who are most similar to him, as identified by the proximity measure. Neighborhoods need not be symmetric. Each user has the best neighborhood for him. Once a neighborhood of users is found, particular products can be evaluated by forming a weighted composite of the neighbors’ opinions of that document.</w:t>
      </w:r>
    </w:p>
    <w:p>
      <w:pPr>
        <w:pStyle w:val="8"/>
        <w:spacing w:before="131" w:line="252" w:lineRule="auto"/>
        <w:ind w:left="115" w:right="129"/>
        <w:jc w:val="both"/>
      </w:pPr>
      <w:r>
        <w:rPr>
          <w:w w:val="105"/>
        </w:rPr>
        <w:t xml:space="preserve">These statistical approaches, known as </w:t>
      </w:r>
      <w:r>
        <w:rPr>
          <w:i/>
          <w:w w:val="105"/>
        </w:rPr>
        <w:t>automated collaborative filtering</w:t>
      </w:r>
      <w:r>
        <w:rPr>
          <w:w w:val="105"/>
        </w:rPr>
        <w:t xml:space="preserve">, typically rely upon </w:t>
      </w:r>
      <w:r>
        <w:rPr>
          <w:i/>
          <w:w w:val="105"/>
        </w:rPr>
        <w:t xml:space="preserve">ratings </w:t>
      </w:r>
      <w:r>
        <w:rPr>
          <w:w w:val="105"/>
        </w:rPr>
        <w:t>as numerical expressions of user preference. Several ratings-based automated collaborative filtering systems have been developed. The GroupLens Research system (Resnick et al. 1994) provides a pseudonymous   collaborative   filtering   solution for</w:t>
      </w:r>
    </w:p>
    <w:p>
      <w:pPr>
        <w:spacing w:after="0" w:line="252" w:lineRule="auto"/>
        <w:jc w:val="both"/>
        <w:sectPr>
          <w:pgSz w:w="12240" w:h="15840"/>
          <w:pgMar w:top="1380" w:right="1280" w:bottom="280" w:left="1340" w:header="720" w:footer="720" w:gutter="0"/>
          <w:cols w:equalWidth="0" w:num="2">
            <w:col w:w="4462" w:space="578"/>
            <w:col w:w="4580"/>
          </w:cols>
        </w:sectPr>
      </w:pPr>
    </w:p>
    <w:p>
      <w:pPr>
        <w:pStyle w:val="8"/>
        <w:spacing w:before="3" w:after="1"/>
        <w:rPr>
          <w:sz w:val="13"/>
        </w:rPr>
      </w:pPr>
    </w:p>
    <w:p>
      <w:pPr>
        <w:pStyle w:val="8"/>
        <w:ind w:left="2547"/>
        <w:rPr>
          <w:sz w:val="20"/>
        </w:rPr>
      </w:pPr>
      <w:r>
        <w:rPr>
          <w:sz w:val="20"/>
        </w:rPr>
        <w:pict>
          <v:group id="_x0000_s1042" o:spid="_x0000_s1042" o:spt="203" style="height:116.25pt;width:192pt;" coordsize="3840,2325">
            <o:lock v:ext="edit"/>
            <v:rect id="_x0000_s1043" o:spid="_x0000_s1043" o:spt="1" style="position:absolute;left:8;top:8;height:2310;width:3825;" filled="f" stroked="t" coordsize="21600,21600">
              <v:path/>
              <v:fill on="f" focussize="0,0"/>
              <v:stroke color="#000000"/>
              <v:imagedata o:title=""/>
              <o:lock v:ext="edit"/>
            </v:rect>
            <v:shape id="_x0000_s1044" o:spid="_x0000_s1044" style="position:absolute;left:1103;top:653;height:1140;width:1605;" filled="f" stroked="t" coordorigin="1103,653" coordsize="1605,1140" path="m2708,1223l2703,1160,2689,1100,2667,1042,2636,987,2598,935,2553,886,2501,841,2444,799,2380,762,2312,730,2239,703,2162,682,2082,666,1998,656,1913,653,1824,656,1738,666,1655,682,1577,703,1503,730,1433,762,1369,799,1310,841,1258,886,1213,935,1174,987,1144,1042,1121,1100,1107,1160,1103,1223,1107,1285,1121,1345,1144,1403,1174,1458,1213,1510,1258,1559,1310,1604,1369,1646,1433,1683,1503,1715,1577,1742,1655,1763,1738,1779,1824,1789,1913,1793,1998,1789,2082,1779,2162,1763,2239,1742,2312,1715,2380,1683,2444,1646,2501,1604,2553,1559,2598,1510,2636,1458,2667,1403,2689,1345,2703,1285,2708,1223xe">
              <v:path arrowok="t"/>
              <v:fill on="f" focussize="0,0"/>
              <v:stroke color="#000000"/>
              <v:imagedata o:title=""/>
              <o:lock v:ext="edit"/>
            </v:shape>
            <v:shape id="_x0000_s1045" o:spid="_x0000_s1045" o:spt="75" type="#_x0000_t75" style="position:absolute;left:300;top:540;height:165;width:195;" filled="f" stroked="f" coordsize="21600,21600">
              <v:path/>
              <v:fill on="f" focussize="0,0"/>
              <v:stroke on="f"/>
              <v:imagedata r:id="rId9" o:title=""/>
              <o:lock v:ext="edit" aspectratio="t"/>
            </v:shape>
            <v:shape id="_x0000_s1046" o:spid="_x0000_s1046" o:spt="75" type="#_x0000_t75" style="position:absolute;left:1020;top:630;height:150;width:195;" filled="f" stroked="f" coordsize="21600,21600">
              <v:path/>
              <v:fill on="f" focussize="0,0"/>
              <v:stroke on="f"/>
              <v:imagedata r:id="rId10" o:title=""/>
              <o:lock v:ext="edit" aspectratio="t"/>
            </v:shape>
            <v:shape id="_x0000_s1047" o:spid="_x0000_s1047" o:spt="75" type="#_x0000_t75" style="position:absolute;left:1725;top:225;height:150;width:210;" filled="f" stroked="f" coordsize="21600,21600">
              <v:path/>
              <v:fill on="f" focussize="0,0"/>
              <v:stroke on="f"/>
              <v:imagedata r:id="rId11" o:title=""/>
              <o:lock v:ext="edit" aspectratio="t"/>
            </v:shape>
            <v:shape id="_x0000_s1048" o:spid="_x0000_s1048" o:spt="75" type="#_x0000_t75" style="position:absolute;left:2280;top:510;height:150;width:210;" filled="f" stroked="f" coordsize="21600,21600">
              <v:path/>
              <v:fill on="f" focussize="0,0"/>
              <v:stroke on="f"/>
              <v:imagedata r:id="rId11" o:title=""/>
              <o:lock v:ext="edit" aspectratio="t"/>
            </v:shape>
            <v:shape id="_x0000_s1049" o:spid="_x0000_s1049" o:spt="75" type="#_x0000_t75" style="position:absolute;left:1590;top:825;height:150;width:195;" filled="f" stroked="f" coordsize="21600,21600">
              <v:path/>
              <v:fill on="f" focussize="0,0"/>
              <v:stroke on="f"/>
              <v:imagedata r:id="rId12" o:title=""/>
              <o:lock v:ext="edit" aspectratio="t"/>
            </v:shape>
            <v:shape id="_x0000_s1050" o:spid="_x0000_s1050" style="position:absolute;left:2288;top:1013;height:135;width:195;" fillcolor="#959595" filled="t" stroked="f" coordorigin="2288,1013" coordsize="195,135" path="m2393,1013l2351,1018,2318,1033,2295,1057,2288,1088,2295,1110,2318,1129,2351,1142,2393,1148,2426,1142,2454,1129,2475,1110,2483,1088,2475,1057,2454,1033,2426,1018,2393,1013xe">
              <v:path arrowok="t"/>
              <v:fill on="t" focussize="0,0"/>
              <v:stroke on="f"/>
              <v:imagedata o:title=""/>
              <o:lock v:ext="edit"/>
            </v:shape>
            <v:shape id="_x0000_s1051" o:spid="_x0000_s1051" style="position:absolute;left:2288;top:1013;height:135;width:195;" filled="f" stroked="t" coordorigin="2288,1013" coordsize="195,135" path="m2483,1088l2475,1057,2454,1033,2426,1018,2393,1013,2351,1018,2318,1033,2295,1057,2288,1088,2295,1110,2318,1129,2351,1142,2393,1148,2426,1142,2454,1129,2475,1110,2483,1088xe">
              <v:path arrowok="t"/>
              <v:fill on="f" focussize="0,0"/>
              <v:stroke color="#000000"/>
              <v:imagedata o:title=""/>
              <o:lock v:ext="edit"/>
            </v:shape>
            <v:shape id="_x0000_s1052" o:spid="_x0000_s1052" o:spt="75" type="#_x0000_t75" style="position:absolute;left:690;top:1515;height:165;width:210;" filled="f" stroked="f" coordsize="21600,21600">
              <v:path/>
              <v:fill on="f" focussize="0,0"/>
              <v:stroke on="f"/>
              <v:imagedata r:id="rId13" o:title=""/>
              <o:lock v:ext="edit" aspectratio="t"/>
            </v:shape>
            <v:shape id="_x0000_s1053" o:spid="_x0000_s1053" style="position:absolute;left:1793;top:1088;height:150;width:195;" fillcolor="#000000" filled="t" stroked="f" coordorigin="1793,1088" coordsize="195,150" path="m1898,1088l1856,1093,1823,1108,1800,1132,1793,1163,1800,1193,1823,1217,1856,1232,1898,1238,1931,1232,1959,1217,1980,1193,1988,1163,1980,1132,1959,1108,1931,1093,1898,1088xe">
              <v:path arrowok="t"/>
              <v:fill on="t" focussize="0,0"/>
              <v:stroke on="f"/>
              <v:imagedata o:title=""/>
              <o:lock v:ext="edit"/>
            </v:shape>
            <v:shape id="_x0000_s1054" o:spid="_x0000_s1054" style="position:absolute;left:1793;top:1088;height:150;width:195;" filled="f" stroked="t" coordorigin="1793,1088" coordsize="195,150" path="m1988,1163l1980,1132,1959,1108,1931,1093,1898,1088,1856,1093,1823,1108,1800,1132,1793,1163,1800,1193,1823,1217,1856,1232,1898,1238,1931,1232,1959,1217,1980,1193,1988,1163xe">
              <v:path arrowok="t"/>
              <v:fill on="f" focussize="0,0"/>
              <v:stroke color="#000000"/>
              <v:imagedata o:title=""/>
              <o:lock v:ext="edit"/>
            </v:shape>
            <v:shape id="_x0000_s1055" o:spid="_x0000_s1055" o:spt="75" type="#_x0000_t75" style="position:absolute;left:3225;top:1230;height:150;width:195;" filled="f" stroked="f" coordsize="21600,21600">
              <v:path/>
              <v:fill on="f" focussize="0,0"/>
              <v:stroke on="f"/>
              <v:imagedata r:id="rId10" o:title=""/>
              <o:lock v:ext="edit" aspectratio="t"/>
            </v:shape>
            <v:shape id="_x0000_s1056" o:spid="_x0000_s1056" o:spt="75" type="#_x0000_t75" style="position:absolute;left:1095;top:1725;height:165;width:195;" filled="f" stroked="f" coordsize="21600,21600">
              <v:path/>
              <v:fill on="f" focussize="0,0"/>
              <v:stroke on="f"/>
              <v:imagedata r:id="rId9" o:title=""/>
              <o:lock v:ext="edit" aspectratio="t"/>
            </v:shape>
            <v:shape id="_x0000_s1057" o:spid="_x0000_s1057" o:spt="75" type="#_x0000_t75" style="position:absolute;left:3045;top:285;height:150;width:195;" filled="f" stroked="f" coordsize="21600,21600">
              <v:path/>
              <v:fill on="f" focussize="0,0"/>
              <v:stroke on="f"/>
              <v:imagedata r:id="rId10" o:title=""/>
              <o:lock v:ext="edit" aspectratio="t"/>
            </v:shape>
            <v:shape id="_x0000_s1058" o:spid="_x0000_s1058" o:spt="75" type="#_x0000_t75" style="position:absolute;left:1365;top:1170;height:150;width:195;" filled="f" stroked="f" coordsize="21600,21600">
              <v:path/>
              <v:fill on="f" focussize="0,0"/>
              <v:stroke on="f"/>
              <v:imagedata r:id="rId12" o:title=""/>
              <o:lock v:ext="edit" aspectratio="t"/>
            </v:shape>
            <v:shape id="_x0000_s1059" o:spid="_x0000_s1059" style="position:absolute;left:1793;top:1523;height:150;width:195;" fillcolor="#959595" filled="t" stroked="f" coordorigin="1793,1523" coordsize="195,150" path="m1898,1523l1856,1528,1823,1543,1800,1567,1793,1598,1800,1628,1823,1652,1856,1667,1898,1673,1931,1667,1959,1652,1980,1628,1988,1598,1980,1567,1959,1543,1931,1528,1898,1523xe">
              <v:path arrowok="t"/>
              <v:fill on="t" focussize="0,0"/>
              <v:stroke on="f"/>
              <v:imagedata o:title=""/>
              <o:lock v:ext="edit"/>
            </v:shape>
            <v:shape id="_x0000_s1060" o:spid="_x0000_s1060" style="position:absolute;left:1793;top:1523;height:150;width:195;" filled="f" stroked="t" coordorigin="1793,1523" coordsize="195,150" path="m1988,1598l1980,1567,1959,1543,1931,1528,1898,1523,1856,1528,1823,1543,1800,1567,1793,1598,1800,1628,1823,1652,1856,1667,1898,1673,1931,1667,1959,1652,1980,1628,1988,1598xe">
              <v:path arrowok="t"/>
              <v:fill on="f" focussize="0,0"/>
              <v:stroke color="#000000"/>
              <v:imagedata o:title=""/>
              <o:lock v:ext="edit"/>
            </v:shape>
            <v:shape id="_x0000_s1061" o:spid="_x0000_s1061" o:spt="75" type="#_x0000_t75" style="position:absolute;left:2475;top:1365;height:165;width:195;" filled="f" stroked="f" coordsize="21600,21600">
              <v:path/>
              <v:fill on="f" focussize="0,0"/>
              <v:stroke on="f"/>
              <v:imagedata r:id="rId14" o:title=""/>
              <o:lock v:ext="edit" aspectratio="t"/>
            </v:shape>
            <v:shape id="_x0000_s1062" o:spid="_x0000_s1062" o:spt="75" type="#_x0000_t75" style="position:absolute;left:2025;top:1935;height:165;width:195;" filled="f" stroked="f" coordsize="21600,21600">
              <v:path/>
              <v:fill on="f" focussize="0,0"/>
              <v:stroke on="f"/>
              <v:imagedata r:id="rId9" o:title=""/>
              <o:lock v:ext="edit" aspectratio="t"/>
            </v:shape>
            <v:shape id="_x0000_s1063" o:spid="_x0000_s1063" o:spt="75" type="#_x0000_t75" style="position:absolute;left:2655;top:1935;height:165;width:195;" filled="f" stroked="f" coordsize="21600,21600">
              <v:path/>
              <v:fill on="f" focussize="0,0"/>
              <v:stroke on="f"/>
              <v:imagedata r:id="rId9" o:title=""/>
              <o:lock v:ext="edit" aspectratio="t"/>
            </v:shape>
            <v:line id="_x0000_s1064" o:spid="_x0000_s1064" o:spt="20" style="position:absolute;left:1928;top:1238;height:285;width:0;" stroked="t" coordsize="21600,21600">
              <v:path arrowok="t"/>
              <v:fill focussize="0,0"/>
              <v:stroke weight="1.5pt" color="#000000"/>
              <v:imagedata o:title=""/>
              <o:lock v:ext="edit"/>
            </v:line>
            <v:line id="_x0000_s1065" o:spid="_x0000_s1065" o:spt="20" style="position:absolute;left:1928;top:1088;flip:y;height:90;width:360;" stroked="t" coordsize="21600,21600">
              <v:path arrowok="t"/>
              <v:fill focussize="0,0"/>
              <v:stroke weight="1.5pt" color="#000000"/>
              <v:imagedata o:title=""/>
              <o:lock v:ext="edit"/>
            </v:line>
            <v:line id="_x0000_s1066" o:spid="_x0000_s1066" o:spt="20" style="position:absolute;left:1928;top:1178;height:255;width:555;" stroked="t" coordsize="21600,21600">
              <v:path arrowok="t"/>
              <v:fill focussize="0,0"/>
              <v:stroke weight="1.5pt" color="#000000"/>
              <v:imagedata o:title=""/>
              <o:lock v:ext="edit"/>
            </v:line>
            <v:line id="_x0000_s1067" o:spid="_x0000_s1067" o:spt="20" style="position:absolute;left:1733;top:953;flip:x y;height:225;width:195;" stroked="t" coordsize="21600,21600">
              <v:path arrowok="t"/>
              <v:fill focussize="0,0"/>
              <v:stroke weight="1.5pt" color="#000000"/>
              <v:imagedata o:title=""/>
              <o:lock v:ext="edit"/>
            </v:line>
            <v:line id="_x0000_s1068" o:spid="_x0000_s1068" o:spt="20" style="position:absolute;left:1553;top:1178;flip:x;height:60;width:240;" stroked="t" coordsize="21600,21600">
              <v:path arrowok="t"/>
              <v:fill focussize="0,0"/>
              <v:stroke weight="1.5pt" color="#000000"/>
              <v:imagedata o:title=""/>
              <o:lock v:ext="edit"/>
            </v:line>
            <v:line id="_x0000_s1069" o:spid="_x0000_s1069" o:spt="20" style="position:absolute;left:1928;top:653;flip:y;height:525;width:435;" stroked="t" coordsize="21600,21600">
              <v:path arrowok="t"/>
              <v:fill focussize="0,0"/>
              <v:stroke color="#000000"/>
              <v:imagedata o:title=""/>
              <o:lock v:ext="edit"/>
            </v:line>
            <v:line id="_x0000_s1070" o:spid="_x0000_s1070" o:spt="20" style="position:absolute;left:1793;top:368;flip:x y;height:780;width:135;" stroked="t" coordsize="21600,21600">
              <v:path arrowok="t"/>
              <v:fill focussize="0,0"/>
              <v:stroke color="#000000"/>
              <v:imagedata o:title=""/>
              <o:lock v:ext="edit"/>
            </v:line>
            <v:line id="_x0000_s1071" o:spid="_x0000_s1071" o:spt="20" style="position:absolute;left:1928;top:1178;height:780;width:180;" stroked="t" coordsize="21600,21600">
              <v:path arrowok="t"/>
              <v:fill focussize="0,0"/>
              <v:stroke color="#000000"/>
              <v:imagedata o:title=""/>
              <o:lock v:ext="edit"/>
            </v:line>
            <v:line id="_x0000_s1072" o:spid="_x0000_s1072" o:spt="20" style="position:absolute;left:1928;top:353;flip:y;height:825;width:1140;" stroked="t" coordsize="21600,21600">
              <v:path arrowok="t"/>
              <v:fill focussize="0,0"/>
              <v:stroke color="#000000"/>
              <v:imagedata o:title=""/>
              <o:lock v:ext="edit"/>
            </v:line>
            <v:line id="_x0000_s1073" o:spid="_x0000_s1073" o:spt="20" style="position:absolute;left:1178;top:743;flip:x y;height:435;width:750;" stroked="t" coordsize="21600,21600">
              <v:path arrowok="t"/>
              <v:fill focussize="0,0"/>
              <v:stroke color="#000000"/>
              <v:imagedata o:title=""/>
              <o:lock v:ext="edit"/>
            </v:line>
            <v:line id="_x0000_s1074" o:spid="_x0000_s1074" o:spt="20" style="position:absolute;left:1238;top:1178;flip:x;height:615;width:690;" stroked="t" coordsize="21600,21600">
              <v:path arrowok="t"/>
              <v:fill focussize="0,0"/>
              <v:stroke color="#000000"/>
              <v:imagedata o:title=""/>
              <o:lock v:ext="edit"/>
            </v:line>
            <v:line id="_x0000_s1075" o:spid="_x0000_s1075" o:spt="20" style="position:absolute;left:1988;top:1178;height:135;width:1245;" stroked="t" coordsize="21600,21600">
              <v:path arrowok="t"/>
              <v:fill focussize="0,0"/>
              <v:stroke color="#000000"/>
              <v:imagedata o:title=""/>
              <o:lock v:ext="edit"/>
            </v:line>
            <v:line id="_x0000_s1076" o:spid="_x0000_s1076" o:spt="20" style="position:absolute;left:443;top:653;flip:x y;height:525;width:1485;" stroked="t" coordsize="21600,21600">
              <v:path arrowok="t"/>
              <v:fill focussize="0,0"/>
              <v:stroke color="#000000"/>
              <v:imagedata o:title=""/>
              <o:lock v:ext="edit"/>
            </v:line>
            <v:line id="_x0000_s1077" o:spid="_x0000_s1077" o:spt="20" style="position:absolute;left:1928;top:1178;height:780;width:735;" stroked="t" coordsize="21600,21600">
              <v:path arrowok="t"/>
              <v:fill focussize="0,0"/>
              <v:stroke color="#000000"/>
              <v:imagedata o:title=""/>
              <o:lock v:ext="edit"/>
            </v:line>
            <v:line id="_x0000_s1078" o:spid="_x0000_s1078" o:spt="20" style="position:absolute;left:893;top:1178;flip:x;height:405;width:1035;" stroked="t" coordsize="21600,21600">
              <v:path arrowok="t"/>
              <v:fill focussize="0,0"/>
              <v:stroke color="#000000"/>
              <v:imagedata o:title=""/>
              <o:lock v:ext="edit"/>
            </v:line>
            <v:shape id="_x0000_s1079" o:spid="_x0000_s1079" o:spt="202" type="#_x0000_t202" style="position:absolute;left:1467;top:699;height:216;width:118;" filled="f" stroked="f" coordsize="21600,21600">
              <v:path/>
              <v:fill on="f" focussize="0,0"/>
              <v:stroke on="f" joinstyle="miter"/>
              <v:imagedata o:title=""/>
              <o:lock v:ext="edit"/>
              <v:textbox inset="0mm,0mm,0mm,0mm">
                <w:txbxContent>
                  <w:p>
                    <w:pPr>
                      <w:spacing w:before="0" w:line="215" w:lineRule="exact"/>
                      <w:ind w:left="0" w:right="0" w:firstLine="0"/>
                      <w:jc w:val="left"/>
                      <w:rPr>
                        <w:sz w:val="19"/>
                      </w:rPr>
                    </w:pPr>
                    <w:r>
                      <w:rPr>
                        <w:w w:val="102"/>
                        <w:sz w:val="19"/>
                      </w:rPr>
                      <w:t>1</w:t>
                    </w:r>
                  </w:p>
                </w:txbxContent>
              </v:textbox>
            </v:shape>
            <v:shape id="_x0000_s1080" o:spid="_x0000_s1080" o:spt="202" type="#_x0000_t202" style="position:absolute;left:1182;top:1164;height:216;width:118;" filled="f" stroked="f" coordsize="21600,21600">
              <v:path/>
              <v:fill on="f" focussize="0,0"/>
              <v:stroke on="f" joinstyle="miter"/>
              <v:imagedata o:title=""/>
              <o:lock v:ext="edit"/>
              <v:textbox inset="0mm,0mm,0mm,0mm">
                <w:txbxContent>
                  <w:p>
                    <w:pPr>
                      <w:spacing w:before="0" w:line="215" w:lineRule="exact"/>
                      <w:ind w:left="0" w:right="0" w:firstLine="0"/>
                      <w:jc w:val="left"/>
                      <w:rPr>
                        <w:sz w:val="19"/>
                      </w:rPr>
                    </w:pPr>
                    <w:r>
                      <w:rPr>
                        <w:w w:val="102"/>
                        <w:sz w:val="19"/>
                      </w:rPr>
                      <w:t>3</w:t>
                    </w:r>
                  </w:p>
                </w:txbxContent>
              </v:textbox>
            </v:shape>
            <v:shape id="_x0000_s1081" o:spid="_x0000_s1081" o:spt="202" type="#_x0000_t202" style="position:absolute;left:2457;top:984;height:216;width:118;" filled="f" stroked="f" coordsize="21600,21600">
              <v:path/>
              <v:fill on="f" focussize="0,0"/>
              <v:stroke on="f" joinstyle="miter"/>
              <v:imagedata o:title=""/>
              <o:lock v:ext="edit"/>
              <v:textbox inset="0mm,0mm,0mm,0mm">
                <w:txbxContent>
                  <w:p>
                    <w:pPr>
                      <w:spacing w:before="0" w:line="215" w:lineRule="exact"/>
                      <w:ind w:left="0" w:right="0" w:firstLine="0"/>
                      <w:jc w:val="left"/>
                      <w:rPr>
                        <w:sz w:val="19"/>
                      </w:rPr>
                    </w:pPr>
                    <w:r>
                      <w:rPr>
                        <w:w w:val="102"/>
                        <w:sz w:val="19"/>
                      </w:rPr>
                      <w:t>2</w:t>
                    </w:r>
                  </w:p>
                </w:txbxContent>
              </v:textbox>
            </v:shape>
            <v:shape id="_x0000_s1082" o:spid="_x0000_s1082" o:spt="202" type="#_x0000_t202" style="position:absolute;left:1632;top:1554;height:216;width:118;" filled="f" stroked="f" coordsize="21600,21600">
              <v:path/>
              <v:fill on="f" focussize="0,0"/>
              <v:stroke on="f" joinstyle="miter"/>
              <v:imagedata o:title=""/>
              <o:lock v:ext="edit"/>
              <v:textbox inset="0mm,0mm,0mm,0mm">
                <w:txbxContent>
                  <w:p>
                    <w:pPr>
                      <w:spacing w:before="0" w:line="215" w:lineRule="exact"/>
                      <w:ind w:left="0" w:right="0" w:firstLine="0"/>
                      <w:jc w:val="left"/>
                      <w:rPr>
                        <w:sz w:val="19"/>
                      </w:rPr>
                    </w:pPr>
                    <w:r>
                      <w:rPr>
                        <w:w w:val="102"/>
                        <w:sz w:val="19"/>
                      </w:rPr>
                      <w:t>4</w:t>
                    </w:r>
                  </w:p>
                </w:txbxContent>
              </v:textbox>
            </v:shape>
            <v:shape id="_x0000_s1083" o:spid="_x0000_s1083" o:spt="202" type="#_x0000_t202" style="position:absolute;left:2682;top:1374;height:216;width:118;" filled="f" stroked="f" coordsize="21600,21600">
              <v:path/>
              <v:fill on="f" focussize="0,0"/>
              <v:stroke on="f" joinstyle="miter"/>
              <v:imagedata o:title=""/>
              <o:lock v:ext="edit"/>
              <v:textbox inset="0mm,0mm,0mm,0mm">
                <w:txbxContent>
                  <w:p>
                    <w:pPr>
                      <w:spacing w:before="0" w:line="215" w:lineRule="exact"/>
                      <w:ind w:left="0" w:right="0" w:firstLine="0"/>
                      <w:jc w:val="left"/>
                      <w:rPr>
                        <w:sz w:val="19"/>
                      </w:rPr>
                    </w:pPr>
                    <w:r>
                      <w:rPr>
                        <w:w w:val="102"/>
                        <w:sz w:val="19"/>
                      </w:rPr>
                      <w:t>5</w:t>
                    </w:r>
                  </w:p>
                </w:txbxContent>
              </v:textbox>
            </v:shape>
            <w10:wrap type="none"/>
            <w10:anchorlock/>
          </v:group>
        </w:pict>
      </w:r>
    </w:p>
    <w:p>
      <w:pPr>
        <w:spacing w:before="15" w:line="242" w:lineRule="auto"/>
        <w:ind w:left="1060" w:right="1913" w:firstLine="0"/>
        <w:jc w:val="both"/>
        <w:rPr>
          <w:i/>
          <w:sz w:val="18"/>
        </w:rPr>
      </w:pPr>
      <w:r>
        <w:rPr>
          <w:i/>
          <w:sz w:val="18"/>
        </w:rPr>
        <w:t>Figure 1: Illustration of the neighborhood formation process. The distance between the target user and every other user is computed and the closest-k users are chosen as the neighbors (for this diagram k = 5).</w:t>
      </w:r>
    </w:p>
    <w:p>
      <w:pPr>
        <w:pStyle w:val="8"/>
        <w:spacing w:before="6"/>
        <w:rPr>
          <w:i/>
        </w:rPr>
      </w:pPr>
    </w:p>
    <w:p>
      <w:pPr>
        <w:spacing w:after="0"/>
        <w:sectPr>
          <w:type w:val="continuous"/>
          <w:pgSz w:w="12240" w:h="15840"/>
          <w:pgMar w:top="660" w:right="1280" w:bottom="0" w:left="1340" w:header="720" w:footer="720" w:gutter="0"/>
        </w:sectPr>
      </w:pPr>
    </w:p>
    <w:p>
      <w:pPr>
        <w:pStyle w:val="8"/>
        <w:spacing w:before="97" w:line="249" w:lineRule="auto"/>
        <w:ind w:left="115" w:right="13"/>
        <w:jc w:val="both"/>
      </w:pPr>
      <w:r>
        <w:pict>
          <v:group id="_x0000_s1084" o:spid="_x0000_s1084" o:spt="203" style="position:absolute;left:0pt;margin-left:96.1pt;margin-top:87.8pt;height:149.4pt;width:429.65pt;mso-position-horizontal-relative:page;z-index:2048;mso-width-relative:page;mso-height-relative:page;" coordorigin="1923,1756" coordsize="8593,2988">
            <o:lock v:ext="edit"/>
            <v:rect id="_x0000_s1085" o:spid="_x0000_s1085" o:spt="1" style="position:absolute;left:1980;top:1804;height:2940;width:8535;" fillcolor="#808080" filled="t" stroked="f" coordsize="21600,21600">
              <v:path/>
              <v:fill on="t" focussize="0,0"/>
              <v:stroke on="f"/>
              <v:imagedata o:title=""/>
              <o:lock v:ext="edit"/>
            </v:rect>
            <v:rect id="_x0000_s1086" o:spid="_x0000_s1086" o:spt="1" style="position:absolute;left:1930;top:1764;height:2925;width:8520;" fillcolor="#FFFFFF" filled="t" stroked="f" coordsize="21600,21600">
              <v:path/>
              <v:fill on="t" focussize="0,0"/>
              <v:stroke on="f"/>
              <v:imagedata o:title=""/>
              <o:lock v:ext="edit"/>
            </v:rect>
            <v:rect id="_x0000_s1087" o:spid="_x0000_s1087" o:spt="1" style="position:absolute;left:1930;top:1764;height:2925;width:8520;" filled="f" stroked="t" coordsize="21600,21600">
              <v:path/>
              <v:fill on="f" focussize="0,0"/>
              <v:stroke color="#000000"/>
              <v:imagedata o:title=""/>
              <o:lock v:ext="edit"/>
            </v:rect>
            <v:line id="_x0000_s1088" o:spid="_x0000_s1088" o:spt="20" style="position:absolute;left:8830;top:2619;height:0;width:555;" stroked="t" coordsize="21600,21600">
              <v:path arrowok="t"/>
              <v:fill focussize="0,0"/>
              <v:stroke weight="1.5pt" color="#DFDFDF"/>
              <v:imagedata o:title=""/>
              <o:lock v:ext="edit"/>
            </v:line>
            <v:shape id="_x0000_s1089" o:spid="_x0000_s1089" style="position:absolute;left:8830;top:2604;height:30;width:555;" filled="f" stroked="t" coordorigin="8830,2604" coordsize="555,30" path="m8830,2604l8875,2634,9385,2634,9370,2604,8830,2604xe">
              <v:path arrowok="t"/>
              <v:fill on="f" focussize="0,0"/>
              <v:stroke color="#808080"/>
              <v:imagedata o:title=""/>
              <o:lock v:ext="edit"/>
            </v:shape>
            <v:shape id="_x0000_s1090" o:spid="_x0000_s1090" style="position:absolute;left:8830;top:2604;height:1035;width:150;" fillcolor="#A0A0A0" filled="t" stroked="f" coordorigin="8830,2604" coordsize="150,1035" path="m8830,2604l8830,3594,8860,3639,8980,2949,8875,2619,8830,2604xe">
              <v:path arrowok="t"/>
              <v:fill on="t" focussize="0,0"/>
              <v:stroke on="f"/>
              <v:imagedata o:title=""/>
              <o:lock v:ext="edit"/>
            </v:shape>
            <v:shape id="_x0000_s1091" o:spid="_x0000_s1091" style="position:absolute;left:8830;top:2604;height:1035;width:150;" filled="f" stroked="t" coordorigin="8830,2604" coordsize="150,1035" path="m8830,3594l8860,3639,8980,2949,8875,2619,8830,2604,8830,3594xe">
              <v:path arrowok="t"/>
              <v:fill on="f" focussize="0,0"/>
              <v:stroke color="#808080"/>
              <v:imagedata o:title=""/>
              <o:lock v:ext="edit"/>
            </v:shape>
            <v:shape id="_x0000_s1092" o:spid="_x0000_s1092" style="position:absolute;left:8590;top:2529;height:1065;width:255;" fillcolor="#A0A0A0" filled="t" stroked="f" coordorigin="8590,2529" coordsize="255,1065" path="m8590,2529l8590,3354,8845,3594,8845,2604,8590,2529xe">
              <v:path arrowok="t"/>
              <v:fill on="t" focussize="0,0"/>
              <v:stroke on="f"/>
              <v:imagedata o:title=""/>
              <o:lock v:ext="edit"/>
            </v:shape>
            <v:shape id="_x0000_s1093" o:spid="_x0000_s1093" style="position:absolute;left:8590;top:2529;height:1065;width:255;" filled="f" stroked="t" coordorigin="8590,2529" coordsize="255,1065" path="m8590,2529l8845,2604,8845,3594,8590,3354,8590,2529xe">
              <v:path arrowok="t"/>
              <v:fill on="f" focussize="0,0"/>
              <v:stroke color="#808080"/>
              <v:imagedata o:title=""/>
              <o:lock v:ext="edit"/>
            </v:shape>
            <v:line id="_x0000_s1094" o:spid="_x0000_s1094" o:spt="20" style="position:absolute;left:8590;top:2566;height:0;width:780;" stroked="t" coordsize="21600,21600">
              <v:path arrowok="t"/>
              <v:fill focussize="0,0"/>
              <v:stroke weight="3.75pt" color="#DFDFDF"/>
              <v:imagedata o:title=""/>
              <o:lock v:ext="edit"/>
            </v:line>
            <v:shape id="_x0000_s1095" o:spid="_x0000_s1095" style="position:absolute;left:8590;top:2529;height:75;width:780;" filled="f" stroked="t" coordorigin="8590,2529" coordsize="780,75" path="m8845,2604l9370,2604,8995,2529,8590,2529,8845,2604xe">
              <v:path arrowok="t"/>
              <v:fill on="f" focussize="0,0"/>
              <v:stroke color="#808080"/>
              <v:imagedata o:title=""/>
              <o:lock v:ext="edit"/>
            </v:shape>
            <v:rect id="_x0000_s1096" o:spid="_x0000_s1096" o:spt="1" style="position:absolute;left:8860;top:2994;height:645;width:510;" fillcolor="#BFBFBF" filled="t" stroked="f" coordsize="21600,21600">
              <v:path/>
              <v:fill on="t" focussize="0,0"/>
              <v:stroke on="f"/>
              <v:imagedata o:title=""/>
              <o:lock v:ext="edit"/>
            </v:rect>
            <v:rect id="_x0000_s1097" o:spid="_x0000_s1097" o:spt="1" style="position:absolute;left:8860;top:2994;height:645;width:510;" filled="f" stroked="t" coordsize="21600,21600">
              <v:path/>
              <v:fill on="f" focussize="0,0"/>
              <v:stroke color="#808080"/>
              <v:imagedata o:title=""/>
              <o:lock v:ext="edit"/>
            </v:rect>
            <v:shape id="_x0000_s1098" o:spid="_x0000_s1098" style="position:absolute;left:8875;top:2634;height:315;width:540;" fillcolor="#BFBFBF" filled="t" stroked="f" coordorigin="8875,2634" coordsize="540,315" path="m9385,2634l8875,2634,8890,2949,9415,2949,9385,2634xe">
              <v:path arrowok="t"/>
              <v:fill on="t" focussize="0,0"/>
              <v:stroke on="f"/>
              <v:imagedata o:title=""/>
              <o:lock v:ext="edit"/>
            </v:shape>
            <v:shape id="_x0000_s1099" o:spid="_x0000_s1099" style="position:absolute;left:8875;top:2634;height:315;width:540;" filled="f" stroked="t" coordorigin="8875,2634" coordsize="540,315" path="m8875,2634l9385,2634,9415,2949,8890,2949,8875,2634xe">
              <v:path arrowok="t"/>
              <v:fill on="f" focussize="0,0"/>
              <v:stroke color="#808080"/>
              <v:imagedata o:title=""/>
              <o:lock v:ext="edit"/>
            </v:shape>
            <v:line id="_x0000_s1100" o:spid="_x0000_s1100" o:spt="20" style="position:absolute;left:8860;top:2971;height:0;width:555;" stroked="t" coordsize="21600,21600">
              <v:path arrowok="t"/>
              <v:fill focussize="0,0"/>
              <v:stroke weight="2.25pt" color="#A0A0A0"/>
              <v:imagedata o:title=""/>
              <o:lock v:ext="edit"/>
            </v:line>
            <v:shape id="_x0000_s1101" o:spid="_x0000_s1101" style="position:absolute;left:8865;top:2599;height:1035;width:555;" filled="f" stroked="t" coordorigin="8865,2599" coordsize="555,1035" path="m8860,2994l9370,2994,9415,2949,8890,2949,8860,2994xm8875,2604l8890,2619,8920,2949,8890,2994,8890,3639m8890,2604l8905,2634,8935,2949,8905,2994,8905,3639m8905,2604l8920,2619,8950,2949,8920,2994,8920,3639m8920,2604l8935,2619,8965,2949,8935,2994,8935,3639m8935,2604l8950,2634,8980,2949,8950,2994,8950,3639m8950,2604l8965,2634,8995,2949,8965,2994,8965,3639m8965,2604l8980,2634,9010,2949,8980,2994,8980,3639m8980,2604l9010,2634,9025,2949,9010,2994,8995,3639e">
              <v:path arrowok="t"/>
              <v:fill on="f" focussize="0,0"/>
              <v:stroke color="#808080"/>
              <v:imagedata o:title=""/>
              <o:lock v:ext="edit"/>
            </v:shape>
            <v:rect id="_x0000_s1102" o:spid="_x0000_s1102" o:spt="1" style="position:absolute;left:9025;top:3474;height:105;width:330;" fillcolor="#BFBFBF" filled="t" stroked="f" coordsize="21600,21600">
              <v:path/>
              <v:fill on="t" focussize="0,0"/>
              <v:stroke on="f"/>
              <v:imagedata o:title=""/>
              <o:lock v:ext="edit"/>
            </v:rect>
            <v:rect id="_x0000_s1103" o:spid="_x0000_s1103" o:spt="1" style="position:absolute;left:9025;top:3069;height:510;width:330;" filled="f" stroked="t" coordsize="21600,21600">
              <v:path/>
              <v:fill on="f" focussize="0,0"/>
              <v:stroke color="#808080"/>
              <v:imagedata o:title=""/>
              <o:lock v:ext="edit"/>
            </v:rect>
            <v:shape id="_x0000_s1104" o:spid="_x0000_s1104" o:spt="75" type="#_x0000_t75" style="position:absolute;left:9018;top:3061;height:420;width:345;" filled="f" stroked="f" coordsize="21600,21600">
              <v:path/>
              <v:fill on="f" focussize="0,0"/>
              <v:stroke on="f"/>
              <v:imagedata r:id="rId15" o:title=""/>
              <o:lock v:ext="edit" aspectratio="t"/>
            </v:shape>
            <v:shape id="_x0000_s1105" o:spid="_x0000_s1105" style="position:absolute;left:8920;top:2679;height:75;width:75;" fillcolor="#BFBFBF" filled="t" stroked="f" coordorigin="8920,2679" coordsize="75,75" path="m8980,2679l8920,2679,8920,2754,8995,2754,8980,2679xe">
              <v:path arrowok="t"/>
              <v:fill on="t" focussize="0,0"/>
              <v:stroke on="f"/>
              <v:imagedata o:title=""/>
              <o:lock v:ext="edit"/>
            </v:shape>
            <v:shape id="_x0000_s1106" o:spid="_x0000_s1106" style="position:absolute;left:8920;top:2679;height:75;width:75;" filled="f" stroked="t" coordorigin="8920,2679" coordsize="75,75" path="m8980,2679l8920,2679,8920,2754,8995,2754,8980,2679xe">
              <v:path arrowok="t"/>
              <v:fill on="f" focussize="0,0"/>
              <v:stroke color="#808080"/>
              <v:imagedata o:title=""/>
              <o:lock v:ext="edit"/>
            </v:shape>
            <v:shape id="_x0000_s1107" o:spid="_x0000_s1107" o:spt="75" type="#_x0000_t75" style="position:absolute;left:8913;top:2791;height:105;width:503;" filled="f" stroked="f" coordsize="21600,21600">
              <v:path/>
              <v:fill on="f" focussize="0,0"/>
              <v:stroke on="f"/>
              <v:imagedata r:id="rId16" o:title=""/>
              <o:lock v:ext="edit" aspectratio="t"/>
            </v:shape>
            <v:line id="_x0000_s1108" o:spid="_x0000_s1108" o:spt="20" style="position:absolute;left:3265;top:2784;height:0;width:1065;" stroked="t" coordsize="21600,21600">
              <v:path arrowok="t"/>
              <v:fill focussize="0,0"/>
              <v:stroke color="#000000"/>
              <v:imagedata o:title=""/>
              <o:lock v:ext="edit"/>
            </v:line>
            <v:shape id="_x0000_s1109" o:spid="_x0000_s1109" style="position:absolute;left:4320;top:2704;height:150;width:150;" fillcolor="#000000" filled="t" stroked="f" coordorigin="4320,2704" coordsize="150,150" path="m4320,2704l4320,2854,4470,2779,4320,2704xe">
              <v:path arrowok="t"/>
              <v:fill on="t" focussize="0,0"/>
              <v:stroke on="f"/>
              <v:imagedata o:title=""/>
              <o:lock v:ext="edit"/>
            </v:shape>
            <v:rect id="_x0000_s1110" o:spid="_x0000_s1110" o:spt="1" style="position:absolute;left:6195;top:2644;height:900;width:1335;" fillcolor="#FFFFFF" filled="t" stroked="f" coordsize="21600,21600">
              <v:path/>
              <v:fill on="t" focussize="0,0"/>
              <v:stroke on="f"/>
              <v:imagedata o:title=""/>
              <o:lock v:ext="edit"/>
            </v:rect>
            <v:rect id="_x0000_s1111" o:spid="_x0000_s1111" o:spt="1" style="position:absolute;left:6190;top:2664;height:870;width:1320;" filled="f" stroked="t" coordsize="21600,21600">
              <v:path/>
              <v:fill on="f" focussize="0,0"/>
              <v:stroke color="#000000"/>
              <v:imagedata o:title=""/>
              <o:lock v:ext="edit"/>
            </v:rect>
            <v:shape id="_x0000_s1112" o:spid="_x0000_s1112" style="position:absolute;left:6360;top:2644;height:900;width:1005;" filled="f" stroked="t" coordorigin="6360,2644" coordsize="1005,900" path="m6355,2649l6355,3549m7360,2649l7360,3549e">
              <v:path arrowok="t"/>
              <v:fill on="f" focussize="0,0"/>
              <v:stroke color="#000000"/>
              <v:imagedata o:title=""/>
              <o:lock v:ext="edit"/>
            </v:shape>
            <v:rect id="_x0000_s1113" o:spid="_x0000_s1113" o:spt="1" style="position:absolute;left:4465;top:2664;height:870;width:930;" fillcolor="#FFFFFF" filled="t" stroked="f" coordsize="21600,21600">
              <v:path/>
              <v:fill on="t" focussize="0,0"/>
              <v:stroke on="f"/>
              <v:imagedata o:title=""/>
              <o:lock v:ext="edit"/>
            </v:rect>
            <v:rect id="_x0000_s1114" o:spid="_x0000_s1114" o:spt="1" style="position:absolute;left:4465;top:2664;height:870;width:930;" filled="f" stroked="t" coordsize="21600,21600">
              <v:path/>
              <v:fill on="f" focussize="0,0"/>
              <v:stroke color="#000000"/>
              <v:imagedata o:title=""/>
              <o:lock v:ext="edit"/>
            </v:rect>
            <v:line id="_x0000_s1115" o:spid="_x0000_s1115" o:spt="20" style="position:absolute;left:5395;top:2904;height:0;width:660;" stroked="t" coordsize="21600,21600">
              <v:path arrowok="t"/>
              <v:fill focussize="0,0"/>
              <v:stroke color="#000000"/>
              <v:imagedata o:title=""/>
              <o:lock v:ext="edit"/>
            </v:line>
            <v:shape id="_x0000_s1116" o:spid="_x0000_s1116" style="position:absolute;left:6060;top:2839;height:135;width:135;" fillcolor="#000000" filled="t" stroked="f" coordorigin="6060,2839" coordsize="135,135" path="m6060,2839l6060,2974,6195,2899,6060,2839xe">
              <v:path arrowok="t"/>
              <v:fill on="t" focussize="0,0"/>
              <v:stroke on="f"/>
              <v:imagedata o:title=""/>
              <o:lock v:ext="edit"/>
            </v:shape>
            <v:line id="_x0000_s1117" o:spid="_x0000_s1117" o:spt="20" style="position:absolute;left:7525;top:2784;height:0;width:780;" stroked="t" coordsize="21600,21600">
              <v:path arrowok="t"/>
              <v:fill focussize="0,0"/>
              <v:stroke color="#000000"/>
              <v:imagedata o:title=""/>
              <o:lock v:ext="edit"/>
            </v:line>
            <v:shape id="_x0000_s1118" o:spid="_x0000_s1118" style="position:absolute;left:8310;top:2704;height:150;width:150;" fillcolor="#000000" filled="t" stroked="f" coordorigin="8310,2704" coordsize="150,150" path="m8310,2704l8310,2854,8460,2779,8310,2704xe">
              <v:path arrowok="t"/>
              <v:fill on="t" focussize="0,0"/>
              <v:stroke on="f"/>
              <v:imagedata o:title=""/>
              <o:lock v:ext="edit"/>
            </v:shape>
            <v:line id="_x0000_s1119" o:spid="_x0000_s1119" o:spt="20" style="position:absolute;left:3400;top:3039;flip:x;height:0;width:1065;" stroked="t" coordsize="21600,21600">
              <v:path arrowok="t"/>
              <v:fill focussize="0,0"/>
              <v:stroke color="#000000"/>
              <v:imagedata o:title=""/>
              <o:lock v:ext="edit"/>
            </v:line>
            <v:shape id="_x0000_s1120" o:spid="_x0000_s1120" style="position:absolute;left:3270;top:2959;height:390;width:4395;" fillcolor="#000000" filled="t" stroked="f" coordorigin="3270,2959" coordsize="4395,390" path="m3420,2959l3270,3034,3420,3094,3420,2959m7665,3214l7530,3289,7665,3349,7665,3214e">
              <v:path arrowok="t"/>
              <v:fill on="t" focussize="0,0"/>
              <v:stroke on="f"/>
              <v:imagedata o:title=""/>
              <o:lock v:ext="edit"/>
            </v:shape>
            <v:line id="_x0000_s1121" o:spid="_x0000_s1121" o:spt="20" style="position:absolute;left:5530;top:3414;height:0;width:660;" stroked="t" coordsize="21600,21600">
              <v:path arrowok="t"/>
              <v:fill focussize="0,0"/>
              <v:stroke color="#000000"/>
              <v:imagedata o:title=""/>
              <o:lock v:ext="edit"/>
            </v:line>
            <v:shape id="_x0000_s1122" o:spid="_x0000_s1122" style="position:absolute;left:5400;top:3334;height:150;width:150;" fillcolor="#000000" filled="t" stroked="f" coordorigin="5400,3334" coordsize="150,150" path="m5550,3334l5400,3409,5550,3484,5550,3334xe">
              <v:path arrowok="t"/>
              <v:fill on="t" focussize="0,0"/>
              <v:stroke on="f"/>
              <v:imagedata o:title=""/>
              <o:lock v:ext="edit"/>
            </v:shape>
            <v:shape id="_x0000_s1123" o:spid="_x0000_s1123" style="position:absolute;left:8460;top:3919;height:630;width:795;" fillcolor="#BFBFBF" filled="t" stroked="f" coordorigin="8460,3919" coordsize="795,630" path="m9075,4534l8640,4534,8700,4549,9015,4549,9075,4534xm9165,4519l8550,4519,8580,4534,9135,4534,9165,4519xm9225,4504l8490,4504,8505,4519,9210,4519,9225,4504xm9225,3964l8490,3964,8475,3979,8460,3979,8460,4489,8475,4504,9240,4504,9240,4489,9255,4489,9255,3994,9225,3964xm9180,3949l8520,3949,8505,3964,9210,3964,9180,3949xm9105,3934l8610,3934,8580,3949,9135,3949,9105,3934xm9015,3919l8700,3919,8640,3934,9075,3934,9015,3919xe">
              <v:path arrowok="t"/>
              <v:fill on="t" focussize="0,0"/>
              <v:stroke on="f"/>
              <v:imagedata o:title=""/>
              <o:lock v:ext="edit"/>
            </v:shape>
            <v:shape id="_x0000_s1124" o:spid="_x0000_s1124" style="position:absolute;left:8460;top:3919;height:165;width:795;" fillcolor="#CCCCCC" filled="t" stroked="f" coordorigin="8460,3919" coordsize="795,165" path="m8940,4069l8775,4069,8850,4084,8940,4069xm9105,4054l8610,4054,8640,4069,9075,4069,9105,4054xm9180,4039l8520,4039,8550,4054,9165,4054,9180,4039xm9225,4024l8490,4024,8505,4039,9210,4039,9225,4024xm9225,3964l8490,3964,8475,3979,8460,3979,8460,4009,8475,4024,9240,4024,9240,4009,9255,4009,9255,3994,9225,3964xm9180,3949l8520,3949,8505,3964,9210,3964,9180,3949xm9105,3934l8610,3934,8580,3949,9135,3949,9105,3934xm9015,3919l8700,3919,8640,3934,9075,3934,9015,3919xe">
              <v:path arrowok="t"/>
              <v:fill on="t" focussize="0,0"/>
              <v:stroke on="f"/>
              <v:imagedata o:title=""/>
              <o:lock v:ext="edit"/>
            </v:shape>
            <v:shape id="_x0000_s1125" o:spid="_x0000_s1125" style="position:absolute;left:8460;top:3919;height:630;width:795;" filled="f" stroked="t" coordorigin="8460,3919" coordsize="795,630" path="m8845,3924l8695,3924,8635,3939,8605,3939,8575,3954,8515,3954,8500,3969,8485,3969,8470,3984,8455,3984,8455,4494,8470,4509,8485,4509,8500,4524,8545,4524,8575,4539,8635,4539,8695,4554,8845,4554,8935,4554,9010,4554,9070,4539,9130,4539,9160,4524,9205,4524,9220,4509,9235,4509,9235,4494,9250,4494,9250,3999,9220,3969,9205,3969,9175,3954,9130,3954,9100,3939,9070,3939,9010,3924,8845,3924xm8455,3999l8455,4014,8470,4029,8485,4029,8500,4044,8515,4044,8545,4059,8605,4059,8635,4074,8770,4074,8845,4089,8935,4074,9070,4074,9100,4059,9160,4059,9175,4044,9205,4044,9220,4029,9235,4029,9235,4014,9250,4014,9250,3999e">
              <v:path arrowok="t"/>
              <v:fill on="f" focussize="0,0"/>
              <v:stroke color="#000000"/>
              <v:imagedata o:title=""/>
              <o:lock v:ext="edit"/>
            </v:shape>
            <v:shape id="_x0000_s1126" o:spid="_x0000_s1126" style="position:absolute;left:9390;top:3919;height:630;width:795;" fillcolor="#BFBFBF" filled="t" stroked="f" coordorigin="9390,3919" coordsize="795,630" path="m10005,4534l9570,4534,9630,4549,9945,4549,10005,4534xm10095,4519l9480,4519,9510,4534,10065,4534,10095,4519xm10155,4504l9420,4504,9435,4519,10140,4519,10155,4504xm10155,3964l9420,3964,9405,3979,9390,3979,9390,4489,9405,4504,10170,4504,10170,4489,10185,4489,10185,3994,10155,3964xm10110,3949l9450,3949,9435,3964,10140,3964,10110,3949xm10035,3934l9540,3934,9510,3949,10065,3949,10035,3934xm9945,3919l9630,3919,9570,3934,10005,3934,9945,3919xe">
              <v:path arrowok="t"/>
              <v:fill on="t" focussize="0,0"/>
              <v:stroke on="f"/>
              <v:imagedata o:title=""/>
              <o:lock v:ext="edit"/>
            </v:shape>
            <v:shape id="_x0000_s1127" o:spid="_x0000_s1127" style="position:absolute;left:9390;top:3919;height:165;width:795;" fillcolor="#CCCCCC" filled="t" stroked="f" coordorigin="9390,3919" coordsize="795,165" path="m9870,4069l9705,4069,9780,4084,9870,4069xm10035,4054l9540,4054,9570,4069,10005,4069,10035,4054xm10110,4039l9450,4039,9480,4054,10095,4054,10110,4039xm10155,4024l9420,4024,9435,4039,10140,4039,10155,4024xm10155,3964l9420,3964,9405,3979,9390,3979,9390,4009,9405,4024,10170,4024,10170,4009,10185,4009,10185,3994,10155,3964xm10110,3949l9450,3949,9435,3964,10140,3964,10110,3949xm10035,3934l9540,3934,9510,3949,10065,3949,10035,3934xm9945,3919l9630,3919,9570,3934,10005,3934,9945,3919xe">
              <v:path arrowok="t"/>
              <v:fill on="t" focussize="0,0"/>
              <v:stroke on="f"/>
              <v:imagedata o:title=""/>
              <o:lock v:ext="edit"/>
            </v:shape>
            <v:shape id="_x0000_s1128" o:spid="_x0000_s1128" style="position:absolute;left:9390;top:3919;height:630;width:795;" filled="f" stroked="t" coordorigin="9390,3919" coordsize="795,630" path="m9775,3924l9625,3924,9565,3939,9535,3939,9505,3954,9445,3954,9430,3969,9415,3969,9400,3984,9385,3984,9385,4494,9400,4509,9415,4509,9430,4524,9475,4524,9505,4539,9565,4539,9625,4554,9775,4554,9865,4554,9940,4554,10000,4539,10060,4539,10090,4524,10135,4524,10150,4509,10165,4509,10165,4494,10180,4494,10180,3999,10150,3969,10135,3969,10105,3954,10060,3954,10030,3939,10000,3939,9940,3924,9775,3924xm9385,3999l9385,4014,9400,4029,9415,4029,9430,4044,9445,4044,9475,4059,9535,4059,9565,4074,9700,4074,9775,4089,9865,4074,10000,4074,10030,4059,10090,4059,10105,4044,10135,4044,10150,4029,10165,4029,10165,4014,10180,4014,10180,3999e">
              <v:path arrowok="t"/>
              <v:fill on="f" focussize="0,0"/>
              <v:stroke color="#000000"/>
              <v:imagedata o:title=""/>
              <o:lock v:ext="edit"/>
            </v:shape>
            <v:shape id="_x0000_s1129" o:spid="_x0000_s1129" o:spt="75" type="#_x0000_t75" style="position:absolute;left:9390;top:3664;height:255;width:270;" filled="f" stroked="f" coordsize="21600,21600">
              <v:path/>
              <v:fill on="f" focussize="0,0"/>
              <v:stroke on="f"/>
              <v:imagedata r:id="rId17" o:title=""/>
              <o:lock v:ext="edit" aspectratio="t"/>
            </v:shape>
            <v:shape id="_x0000_s1130" o:spid="_x0000_s1130" o:spt="75" type="#_x0000_t75" style="position:absolute;left:8850;top:3664;height:255;width:150;" filled="f" stroked="f" coordsize="21600,21600">
              <v:path/>
              <v:fill on="f" focussize="0,0"/>
              <v:stroke on="f"/>
              <v:imagedata r:id="rId18" o:title=""/>
              <o:lock v:ext="edit" aspectratio="t"/>
            </v:shape>
            <v:shape id="_x0000_s1131" o:spid="_x0000_s1131" o:spt="75" type="#_x0000_t75" style="position:absolute;left:2430;top:2479;height:315;width:375;" filled="f" stroked="f" coordsize="21600,21600">
              <v:path/>
              <v:fill on="f" focussize="0,0"/>
              <v:stroke on="f"/>
              <v:imagedata r:id="rId19" o:title=""/>
              <o:lock v:ext="edit" aspectratio="t"/>
            </v:shape>
            <v:shape id="_x0000_s1132" o:spid="_x0000_s1132" style="position:absolute;left:2280;top:2764;height:615;width:150;" fillcolor="#C1995B" filled="t" stroked="f" coordorigin="2280,2764" coordsize="150,615" path="m2355,2764l2310,2764,2280,2794,2280,2854,2295,2884,2295,2914,2310,2944,2325,2989,2355,3049,2370,3064,2370,3094,2355,3094,2355,3109,2340,3124,2340,3364,2355,3379,2370,3379,2370,3289,2385,3244,2385,3214,2400,3184,2400,3124,2430,3094,2430,3049,2415,3034,2415,2899,2385,2809,2370,2794,2370,2779,2355,2764xe">
              <v:path arrowok="t"/>
              <v:fill on="t" focussize="0,0"/>
              <v:stroke on="f"/>
              <v:imagedata o:title=""/>
              <o:lock v:ext="edit"/>
            </v:shape>
            <v:line id="_x0000_s1133" o:spid="_x0000_s1133" o:spt="20" style="position:absolute;left:2325;top:2817;height:0;width:15;" stroked="t" coordsize="21600,21600">
              <v:path arrowok="t"/>
              <v:fill focussize="0,0"/>
              <v:stroke color="#C1995B"/>
              <v:imagedata o:title=""/>
              <o:lock v:ext="edit"/>
            </v:line>
            <v:line id="_x0000_s1134" o:spid="_x0000_s1134" o:spt="20" style="position:absolute;left:2340;top:3357;height:0;width:15;" stroked="t" coordsize="21600,21600">
              <v:path arrowok="t"/>
              <v:fill focussize="0,0"/>
              <v:stroke color="#C1995B"/>
              <v:imagedata o:title=""/>
              <o:lock v:ext="edit"/>
            </v:line>
            <v:shape id="_x0000_s1135" o:spid="_x0000_s1135" style="position:absolute;left:2325;top:3334;height:90;width:120;" fillcolor="#C1995B" filled="t" stroked="f" coordorigin="2325,3334" coordsize="120,90" path="m2445,3409l2400,3409,2415,3424,2445,3424,2445,3409xm2415,3394l2370,3394,2370,3409,2415,3409,2415,3394xm2355,3334l2340,3334,2340,3349,2325,3349,2325,3394,2400,3394,2400,3379,2385,3379,2385,3364,2370,3364,2370,3349,2355,3334xe">
              <v:path arrowok="t"/>
              <v:fill on="t" focussize="0,0"/>
              <v:stroke on="f"/>
              <v:imagedata o:title=""/>
              <o:lock v:ext="edit"/>
            </v:shape>
            <v:line id="_x0000_s1136" o:spid="_x0000_s1136" o:spt="20" style="position:absolute;left:2340;top:3357;height:0;width:15;" stroked="t" coordsize="21600,21600">
              <v:path arrowok="t"/>
              <v:fill focussize="0,0"/>
              <v:stroke color="#C1995B"/>
              <v:imagedata o:title=""/>
              <o:lock v:ext="edit"/>
            </v:line>
            <v:shape id="_x0000_s1137" o:spid="_x0000_s1137" style="position:absolute;left:2325;top:3364;height:60;width:120;" fillcolor="#000000" filled="t" stroked="f" coordorigin="2325,3364" coordsize="120,60" path="m2445,3409l2385,3409,2385,3424,2445,3424,2445,3409xm2340,3364l2325,3364,2325,3409,2340,3409,2340,3394,2370,3394,2355,3379,2340,3379,2340,3364xm2415,3394l2355,3394,2370,3409,2430,3409,2415,3394xe">
              <v:path arrowok="t"/>
              <v:fill on="t" focussize="0,0"/>
              <v:stroke on="f"/>
              <v:imagedata o:title=""/>
              <o:lock v:ext="edit"/>
            </v:shape>
            <v:shape id="_x0000_s1138" o:spid="_x0000_s1138" style="position:absolute;left:2265;top:2749;height:630;width:165;" fillcolor="#660000" filled="t" stroked="f" coordorigin="2265,2749" coordsize="165,630" path="m2340,2749l2310,2749,2295,2764,2295,2779,2280,2794,2280,2809,2265,2824,2265,2854,2280,2884,2280,2899,2295,2944,2310,2974,2310,3004,2325,3034,2325,3049,2340,3064,2340,3079,2355,3094,2340,3094,2340,3124,2325,3139,2325,3229,2310,3274,2310,3364,2340,3364,2355,3379,2385,3379,2385,3304,2400,3244,2400,3184,2415,3154,2415,3139,2430,3109,2430,2989,2415,2929,2415,2869,2400,2839,2400,2824,2385,2809,2385,2779,2370,2764,2355,2764,2340,2749xe">
              <v:path arrowok="t"/>
              <v:fill on="t" focussize="0,0"/>
              <v:stroke on="f"/>
              <v:imagedata o:title=""/>
              <o:lock v:ext="edit"/>
            </v:shape>
            <v:shape id="_x0000_s1139" o:spid="_x0000_s1139" o:spt="75" type="#_x0000_t75" style="position:absolute;left:2460;top:2299;height:195;width:195;" filled="f" stroked="f" coordsize="21600,21600">
              <v:path/>
              <v:fill on="f" focussize="0,0"/>
              <v:stroke on="f"/>
              <v:imagedata r:id="rId20" o:title=""/>
              <o:lock v:ext="edit" aspectratio="t"/>
            </v:shape>
            <v:shape id="_x0000_s1140" o:spid="_x0000_s1140" o:spt="75" type="#_x0000_t75" style="position:absolute;left:2205;top:2419;height:1080;width:585;" filled="f" stroked="f" coordsize="21600,21600">
              <v:path/>
              <v:fill on="f" focussize="0,0"/>
              <v:stroke on="f"/>
              <v:imagedata r:id="rId21" o:title=""/>
              <o:lock v:ext="edit" aspectratio="t"/>
            </v:shape>
            <v:shape id="_x0000_s1141" o:spid="_x0000_s1141" o:spt="75" type="#_x0000_t75" style="position:absolute;left:2565;top:2509;height:210;width:195;" filled="f" stroked="f" coordsize="21600,21600">
              <v:path/>
              <v:fill on="f" focussize="0,0"/>
              <v:stroke on="f"/>
              <v:imagedata r:id="rId22" o:title=""/>
              <o:lock v:ext="edit" aspectratio="t"/>
            </v:shape>
            <v:shape id="_x0000_s1142" o:spid="_x0000_s1142" o:spt="75" type="#_x0000_t75" style="position:absolute;left:2370;top:2644;height:510;width:480;" filled="f" stroked="f" coordsize="21600,21600">
              <v:path/>
              <v:fill on="f" focussize="0,0"/>
              <v:stroke on="f"/>
              <v:imagedata r:id="rId23" o:title=""/>
              <o:lock v:ext="edit" aspectratio="t"/>
            </v:shape>
            <v:line id="_x0000_s1143" o:spid="_x0000_s1143" o:spt="20" style="position:absolute;left:2730;top:3537;height:0;width:495;" stroked="t" coordsize="21600,21600">
              <v:path arrowok="t"/>
              <v:fill focussize="0,0"/>
              <v:stroke weight="0.8pt" color="#B1C1D0"/>
              <v:imagedata o:title=""/>
              <o:lock v:ext="edit"/>
            </v:line>
            <v:line id="_x0000_s1144" o:spid="_x0000_s1144" o:spt="20" style="position:absolute;left:2730;top:3499;height:0;width:165;" stroked="t" coordsize="21600,21600">
              <v:path arrowok="t"/>
              <v:fill focussize="0,0"/>
              <v:stroke weight="3pt" color="#B1C1D0"/>
              <v:imagedata o:title=""/>
              <o:lock v:ext="edit"/>
            </v:line>
            <v:line id="_x0000_s1145" o:spid="_x0000_s1145" o:spt="20" style="position:absolute;left:3060;top:3499;height:0;width:165;" stroked="t" coordsize="21600,21600">
              <v:path arrowok="t"/>
              <v:fill focussize="0,0"/>
              <v:stroke weight="3pt" color="#B1C1D0"/>
              <v:imagedata o:title=""/>
              <o:lock v:ext="edit"/>
            </v:line>
            <v:rect id="_x0000_s1146" o:spid="_x0000_s1146" o:spt="1" style="position:absolute;left:2745;top:3034;height:150;width:465;" fillcolor="#B1C1D0" filled="t" stroked="f" coordsize="21600,21600">
              <v:path/>
              <v:fill on="t" focussize="0,0"/>
              <v:stroke on="f"/>
              <v:imagedata o:title=""/>
              <o:lock v:ext="edit"/>
            </v:rect>
            <v:shape id="_x0000_s1147" o:spid="_x0000_s1147" o:spt="75" type="#_x0000_t75" style="position:absolute;left:2895;top:3124;height:405;width:165;" filled="f" stroked="f" coordsize="21600,21600">
              <v:path/>
              <v:fill on="f" focussize="0,0"/>
              <v:stroke on="f"/>
              <v:imagedata r:id="rId24" o:title=""/>
              <o:lock v:ext="edit" aspectratio="t"/>
            </v:shape>
            <v:shape id="_x0000_s1148" o:spid="_x0000_s1148" o:spt="75" type="#_x0000_t75" style="position:absolute;left:2670;top:2689;height:345;width:585;" filled="f" stroked="f" coordsize="21600,21600">
              <v:path/>
              <v:fill on="f" focussize="0,0"/>
              <v:stroke on="f"/>
              <v:imagedata r:id="rId25" o:title=""/>
              <o:lock v:ext="edit" aspectratio="t"/>
            </v:shape>
            <v:shape id="_x0000_s1149" o:spid="_x0000_s1149" o:spt="202" type="#_x0000_t202" style="position:absolute;left:8595;top:1961;height:426;width:1250;" filled="f" stroked="f" coordsize="21600,21600">
              <v:path/>
              <v:fill on="f" focussize="0,0"/>
              <v:stroke on="f" joinstyle="miter"/>
              <v:imagedata o:title=""/>
              <o:lock v:ext="edit"/>
              <v:textbox inset="0mm,0mm,0mm,0mm">
                <w:txbxContent>
                  <w:p>
                    <w:pPr>
                      <w:spacing w:before="5" w:line="210" w:lineRule="exact"/>
                      <w:ind w:left="0" w:right="0" w:firstLine="0"/>
                      <w:jc w:val="left"/>
                      <w:rPr>
                        <w:b/>
                        <w:sz w:val="19"/>
                      </w:rPr>
                    </w:pPr>
                    <w:r>
                      <w:rPr>
                        <w:b/>
                        <w:sz w:val="19"/>
                      </w:rPr>
                      <w:t xml:space="preserve">Recommender </w:t>
                    </w:r>
                    <w:r>
                      <w:rPr>
                        <w:b/>
                        <w:w w:val="105"/>
                        <w:sz w:val="19"/>
                      </w:rPr>
                      <w:t>System</w:t>
                    </w:r>
                  </w:p>
                </w:txbxContent>
              </v:textbox>
            </v:shape>
            <v:shape id="_x0000_s1150" o:spid="_x0000_s1150" o:spt="202" type="#_x0000_t202" style="position:absolute;left:3405;top:2468;height:218;width:705;" filled="f" stroked="f" coordsize="21600,21600">
              <v:path/>
              <v:fill on="f" focussize="0,0"/>
              <v:stroke on="f" joinstyle="miter"/>
              <v:imagedata o:title=""/>
              <o:lock v:ext="edit"/>
              <v:textbox inset="0mm,0mm,0mm,0mm">
                <w:txbxContent>
                  <w:p>
                    <w:pPr>
                      <w:spacing w:before="0" w:line="217" w:lineRule="exact"/>
                      <w:ind w:left="0" w:right="0" w:firstLine="0"/>
                      <w:jc w:val="left"/>
                      <w:rPr>
                        <w:rFonts w:ascii="Arial"/>
                        <w:sz w:val="19"/>
                      </w:rPr>
                    </w:pPr>
                    <w:r>
                      <w:rPr>
                        <w:rFonts w:ascii="Arial"/>
                        <w:spacing w:val="-4"/>
                        <w:sz w:val="18"/>
                      </w:rPr>
                      <w:t xml:space="preserve">Reques </w:t>
                    </w:r>
                    <w:r>
                      <w:rPr>
                        <w:rFonts w:ascii="Arial"/>
                        <w:sz w:val="19"/>
                      </w:rPr>
                      <w:t>t</w:t>
                    </w:r>
                  </w:p>
                </w:txbxContent>
              </v:textbox>
            </v:shape>
            <v:shape id="_x0000_s1151" o:spid="_x0000_s1151" o:spt="202" type="#_x0000_t202" style="position:absolute;left:5535;top:2606;height:216;width:561;" filled="f" stroked="f" coordsize="21600,21600">
              <v:path/>
              <v:fill on="f" focussize="0,0"/>
              <v:stroke on="f" joinstyle="miter"/>
              <v:imagedata o:title=""/>
              <o:lock v:ext="edit"/>
              <v:textbox inset="0mm,0mm,0mm,0mm">
                <w:txbxContent>
                  <w:p>
                    <w:pPr>
                      <w:spacing w:before="0" w:line="215" w:lineRule="exact"/>
                      <w:ind w:left="0" w:right="0" w:firstLine="0"/>
                      <w:jc w:val="left"/>
                      <w:rPr>
                        <w:sz w:val="19"/>
                      </w:rPr>
                    </w:pPr>
                    <w:r>
                      <w:rPr>
                        <w:sz w:val="18"/>
                      </w:rPr>
                      <w:t>Rating</w:t>
                    </w:r>
                    <w:r>
                      <w:rPr>
                        <w:sz w:val="19"/>
                      </w:rPr>
                      <w:t>s</w:t>
                    </w:r>
                  </w:p>
                </w:txbxContent>
              </v:textbox>
            </v:shape>
            <v:shape id="_x0000_s1152" o:spid="_x0000_s1152" o:spt="202" type="#_x0000_t202" style="position:absolute;left:7665;top:2471;height:216;width:561;" filled="f" stroked="f" coordsize="21600,21600">
              <v:path/>
              <v:fill on="f" focussize="0,0"/>
              <v:stroke on="f" joinstyle="miter"/>
              <v:imagedata o:title=""/>
              <o:lock v:ext="edit"/>
              <v:textbox inset="0mm,0mm,0mm,0mm">
                <w:txbxContent>
                  <w:p>
                    <w:pPr>
                      <w:spacing w:before="0" w:line="215" w:lineRule="exact"/>
                      <w:ind w:left="0" w:right="0" w:firstLine="0"/>
                      <w:jc w:val="left"/>
                      <w:rPr>
                        <w:sz w:val="19"/>
                      </w:rPr>
                    </w:pPr>
                    <w:r>
                      <w:rPr>
                        <w:sz w:val="18"/>
                      </w:rPr>
                      <w:t>Rating</w:t>
                    </w:r>
                    <w:r>
                      <w:rPr>
                        <w:sz w:val="19"/>
                      </w:rPr>
                      <w:t>s</w:t>
                    </w:r>
                  </w:p>
                </w:txbxContent>
              </v:textbox>
            </v:shape>
            <v:shape id="_x0000_s1153" o:spid="_x0000_s1153" o:spt="202" type="#_x0000_t202" style="position:absolute;left:3405;top:3113;height:218;width:849;" filled="f" stroked="f" coordsize="21600,21600">
              <v:path/>
              <v:fill on="f" focussize="0,0"/>
              <v:stroke on="f" joinstyle="miter"/>
              <v:imagedata o:title=""/>
              <o:lock v:ext="edit"/>
              <v:textbox inset="0mm,0mm,0mm,0mm">
                <w:txbxContent>
                  <w:p>
                    <w:pPr>
                      <w:spacing w:before="0" w:line="217" w:lineRule="exact"/>
                      <w:ind w:left="0" w:right="0" w:firstLine="0"/>
                      <w:jc w:val="left"/>
                      <w:rPr>
                        <w:rFonts w:ascii="Arial"/>
                        <w:sz w:val="19"/>
                      </w:rPr>
                    </w:pPr>
                    <w:r>
                      <w:rPr>
                        <w:rFonts w:ascii="Arial"/>
                        <w:spacing w:val="-3"/>
                        <w:sz w:val="18"/>
                      </w:rPr>
                      <w:t xml:space="preserve">Respons </w:t>
                    </w:r>
                    <w:r>
                      <w:rPr>
                        <w:rFonts w:ascii="Arial"/>
                        <w:sz w:val="19"/>
                      </w:rPr>
                      <w:t>e</w:t>
                    </w:r>
                  </w:p>
                </w:txbxContent>
              </v:textbox>
            </v:shape>
            <v:shape id="_x0000_s1154" o:spid="_x0000_s1154" o:spt="202" type="#_x0000_t202" style="position:absolute;left:4650;top:2829;height:443;width:575;" filled="f" stroked="f" coordsize="21600,21600">
              <v:path/>
              <v:fill on="f" focussize="0,0"/>
              <v:stroke on="f" joinstyle="miter"/>
              <v:imagedata o:title=""/>
              <o:lock v:ext="edit"/>
              <v:textbox inset="0mm,0mm,0mm,0mm">
                <w:txbxContent>
                  <w:p>
                    <w:pPr>
                      <w:spacing w:before="0" w:line="199" w:lineRule="exact"/>
                      <w:ind w:left="0" w:right="0" w:firstLine="0"/>
                      <w:jc w:val="left"/>
                      <w:rPr>
                        <w:b/>
                        <w:sz w:val="18"/>
                      </w:rPr>
                    </w:pPr>
                    <w:r>
                      <w:rPr>
                        <w:b/>
                        <w:sz w:val="18"/>
                      </w:rPr>
                      <w:t>WWW</w:t>
                    </w:r>
                  </w:p>
                  <w:p>
                    <w:pPr>
                      <w:spacing w:before="23"/>
                      <w:ind w:left="0" w:right="0" w:firstLine="0"/>
                      <w:jc w:val="left"/>
                      <w:rPr>
                        <w:b/>
                        <w:sz w:val="19"/>
                      </w:rPr>
                    </w:pPr>
                    <w:r>
                      <w:rPr>
                        <w:b/>
                        <w:w w:val="105"/>
                        <w:sz w:val="19"/>
                      </w:rPr>
                      <w:t>Server</w:t>
                    </w:r>
                  </w:p>
                </w:txbxContent>
              </v:textbox>
            </v:shape>
            <v:shape id="_x0000_s1155" o:spid="_x0000_s1155" o:spt="202" type="#_x0000_t202" style="position:absolute;left:6480;top:2726;height:588;width:770;" filled="f" stroked="f" coordsize="21600,21600">
              <v:path/>
              <v:fill on="f" focussize="0,0"/>
              <v:stroke on="f" joinstyle="miter"/>
              <v:imagedata o:title=""/>
              <o:lock v:ext="edit"/>
              <v:textbox inset="0mm,0mm,0mm,0mm">
                <w:txbxContent>
                  <w:p>
                    <w:pPr>
                      <w:spacing w:before="0" w:line="211" w:lineRule="exact"/>
                      <w:ind w:left="0" w:right="0" w:firstLine="0"/>
                      <w:jc w:val="left"/>
                      <w:rPr>
                        <w:b/>
                        <w:sz w:val="19"/>
                      </w:rPr>
                    </w:pPr>
                    <w:r>
                      <w:rPr>
                        <w:b/>
                        <w:sz w:val="18"/>
                      </w:rPr>
                      <w:t>Dynami</w:t>
                    </w:r>
                    <w:r>
                      <w:rPr>
                        <w:b/>
                        <w:sz w:val="19"/>
                      </w:rPr>
                      <w:t>c</w:t>
                    </w:r>
                  </w:p>
                  <w:p>
                    <w:pPr>
                      <w:spacing w:before="0" w:line="192" w:lineRule="exact"/>
                      <w:ind w:left="0" w:right="0" w:firstLine="0"/>
                      <w:jc w:val="left"/>
                      <w:rPr>
                        <w:b/>
                        <w:sz w:val="19"/>
                      </w:rPr>
                    </w:pPr>
                    <w:r>
                      <w:rPr>
                        <w:b/>
                        <w:sz w:val="18"/>
                      </w:rPr>
                      <w:t>HTM</w:t>
                    </w:r>
                    <w:r>
                      <w:rPr>
                        <w:b/>
                        <w:sz w:val="19"/>
                      </w:rPr>
                      <w:t>L</w:t>
                    </w:r>
                  </w:p>
                  <w:p>
                    <w:pPr>
                      <w:spacing w:before="0" w:line="185" w:lineRule="exact"/>
                      <w:ind w:left="0" w:right="0" w:firstLine="0"/>
                      <w:jc w:val="left"/>
                      <w:rPr>
                        <w:b/>
                        <w:sz w:val="18"/>
                      </w:rPr>
                    </w:pPr>
                    <w:r>
                      <w:rPr>
                        <w:b/>
                        <w:sz w:val="18"/>
                      </w:rPr>
                      <w:t>generator</w:t>
                    </w:r>
                  </w:p>
                </w:txbxContent>
              </v:textbox>
            </v:shape>
            <v:shape id="_x0000_s1156" o:spid="_x0000_s1156" o:spt="202" type="#_x0000_t202" style="position:absolute;left:2205;top:3746;height:216;width:845;" filled="f" stroked="f" coordsize="21600,21600">
              <v:path/>
              <v:fill on="f" focussize="0,0"/>
              <v:stroke on="f" joinstyle="miter"/>
              <v:imagedata o:title=""/>
              <o:lock v:ext="edit"/>
              <v:textbox inset="0mm,0mm,0mm,0mm">
                <w:txbxContent>
                  <w:p>
                    <w:pPr>
                      <w:spacing w:before="0" w:line="215" w:lineRule="exact"/>
                      <w:ind w:left="0" w:right="0" w:firstLine="0"/>
                      <w:jc w:val="left"/>
                      <w:rPr>
                        <w:b/>
                        <w:sz w:val="19"/>
                      </w:rPr>
                    </w:pPr>
                    <w:r>
                      <w:rPr>
                        <w:b/>
                        <w:sz w:val="19"/>
                      </w:rPr>
                      <w:t>Customer</w:t>
                    </w:r>
                  </w:p>
                </w:txbxContent>
              </v:textbox>
            </v:shape>
            <v:shape id="_x0000_s1157" o:spid="_x0000_s1157" o:spt="202" type="#_x0000_t202" style="position:absolute;left:5535;top:3491;height:411;width:800;" filled="f" stroked="f" coordsize="21600,21600">
              <v:path/>
              <v:fill on="f" focussize="0,0"/>
              <v:stroke on="f" joinstyle="miter"/>
              <v:imagedata o:title=""/>
              <o:lock v:ext="edit"/>
              <v:textbox inset="0mm,0mm,0mm,0mm">
                <w:txbxContent>
                  <w:p>
                    <w:pPr>
                      <w:spacing w:before="17" w:line="196" w:lineRule="exact"/>
                      <w:ind w:left="0" w:right="15" w:firstLine="0"/>
                      <w:jc w:val="left"/>
                      <w:rPr>
                        <w:sz w:val="19"/>
                      </w:rPr>
                    </w:pPr>
                    <w:r>
                      <w:rPr>
                        <w:sz w:val="19"/>
                      </w:rPr>
                      <w:t xml:space="preserve">Recomm- </w:t>
                    </w:r>
                    <w:r>
                      <w:rPr>
                        <w:w w:val="105"/>
                        <w:sz w:val="19"/>
                      </w:rPr>
                      <w:t>endations</w:t>
                    </w:r>
                  </w:p>
                </w:txbxContent>
              </v:textbox>
            </v:shape>
            <v:shape id="_x0000_s1158" o:spid="_x0000_s1158" o:spt="202" type="#_x0000_t202" style="position:absolute;left:7660;top:3114;height:668;width:855;" filled="f" stroked="f" coordsize="21600,21600">
              <v:path/>
              <v:fill on="f" focussize="0,0"/>
              <v:stroke on="f" joinstyle="miter"/>
              <v:imagedata o:title=""/>
              <o:lock v:ext="edit"/>
              <v:textbox inset="0mm,0mm,0mm,0mm">
                <w:txbxContent>
                  <w:p>
                    <w:pPr>
                      <w:tabs>
                        <w:tab w:val="left" w:pos="834"/>
                      </w:tabs>
                      <w:spacing w:before="0" w:line="199" w:lineRule="exact"/>
                      <w:ind w:left="49" w:right="0" w:hanging="50"/>
                      <w:jc w:val="left"/>
                      <w:rPr>
                        <w:b/>
                        <w:sz w:val="18"/>
                      </w:rPr>
                    </w:pPr>
                    <w:r>
                      <w:rPr>
                        <w:b/>
                        <w:sz w:val="18"/>
                        <w:u w:val="single"/>
                      </w:rPr>
                      <w:t xml:space="preserve"> </w:t>
                    </w:r>
                    <w:r>
                      <w:rPr>
                        <w:b/>
                        <w:sz w:val="18"/>
                        <w:u w:val="single"/>
                      </w:rPr>
                      <w:tab/>
                    </w:r>
                    <w:r>
                      <w:rPr>
                        <w:b/>
                        <w:sz w:val="18"/>
                        <w:u w:val="single"/>
                      </w:rPr>
                      <w:tab/>
                    </w:r>
                  </w:p>
                  <w:p>
                    <w:pPr>
                      <w:spacing w:before="48" w:line="210" w:lineRule="exact"/>
                      <w:ind w:left="49" w:right="21" w:firstLine="0"/>
                      <w:jc w:val="left"/>
                      <w:rPr>
                        <w:sz w:val="19"/>
                      </w:rPr>
                    </w:pPr>
                    <w:r>
                      <w:rPr>
                        <w:sz w:val="19"/>
                      </w:rPr>
                      <w:t xml:space="preserve">Recomm- </w:t>
                    </w:r>
                    <w:r>
                      <w:rPr>
                        <w:w w:val="105"/>
                        <w:sz w:val="19"/>
                      </w:rPr>
                      <w:t>endations</w:t>
                    </w:r>
                  </w:p>
                </w:txbxContent>
              </v:textbox>
            </v:shape>
            <v:shape id="_x0000_s1159" o:spid="_x0000_s1159" o:spt="202" type="#_x0000_t202" style="position:absolute;left:2850;top:4331;height:216;width:3620;" filled="f" stroked="f" coordsize="21600,21600">
              <v:path/>
              <v:fill on="f" focussize="0,0"/>
              <v:stroke on="f" joinstyle="miter"/>
              <v:imagedata o:title=""/>
              <o:lock v:ext="edit"/>
              <v:textbox inset="0mm,0mm,0mm,0mm">
                <w:txbxContent>
                  <w:p>
                    <w:pPr>
                      <w:spacing w:before="0" w:line="215" w:lineRule="exact"/>
                      <w:ind w:left="0" w:right="0" w:firstLine="0"/>
                      <w:jc w:val="left"/>
                      <w:rPr>
                        <w:i/>
                        <w:sz w:val="19"/>
                      </w:rPr>
                    </w:pPr>
                    <w:r>
                      <w:rPr>
                        <w:i/>
                        <w:w w:val="105"/>
                        <w:sz w:val="19"/>
                      </w:rPr>
                      <w:t>Figure 2. Recommender System Architecture</w:t>
                    </w:r>
                  </w:p>
                </w:txbxContent>
              </v:textbox>
            </v:shape>
            <v:shape id="_x0000_s1160" o:spid="_x0000_s1160" o:spt="202" type="#_x0000_t202" style="position:absolute;left:8505;top:4102;height:348;width:1640;" filled="f" stroked="f" coordsize="21600,21600">
              <v:path/>
              <v:fill on="f" focussize="0,0"/>
              <v:stroke on="f" joinstyle="miter"/>
              <v:imagedata o:title=""/>
              <o:lock v:ext="edit"/>
              <v:textbox inset="0mm,0mm,0mm,0mm">
                <w:txbxContent>
                  <w:p>
                    <w:pPr>
                      <w:tabs>
                        <w:tab w:val="left" w:pos="1019"/>
                      </w:tabs>
                      <w:spacing w:before="14" w:line="166" w:lineRule="exact"/>
                      <w:ind w:left="0" w:right="18" w:firstLine="30"/>
                      <w:jc w:val="left"/>
                      <w:rPr>
                        <w:sz w:val="16"/>
                      </w:rPr>
                    </w:pPr>
                    <w:r>
                      <w:rPr>
                        <w:spacing w:val="-3"/>
                        <w:w w:val="105"/>
                        <w:sz w:val="16"/>
                      </w:rPr>
                      <w:t>Correlation</w:t>
                    </w:r>
                    <w:r>
                      <w:rPr>
                        <w:spacing w:val="-3"/>
                        <w:w w:val="105"/>
                        <w:sz w:val="16"/>
                      </w:rPr>
                      <w:tab/>
                    </w:r>
                    <w:r>
                      <w:rPr>
                        <w:w w:val="105"/>
                        <w:sz w:val="16"/>
                      </w:rPr>
                      <w:t>Ratings Database</w:t>
                    </w:r>
                    <w:r>
                      <w:rPr>
                        <w:w w:val="105"/>
                        <w:sz w:val="16"/>
                      </w:rPr>
                      <w:tab/>
                    </w:r>
                    <w:r>
                      <w:rPr>
                        <w:spacing w:val="-1"/>
                        <w:sz w:val="16"/>
                      </w:rPr>
                      <w:t>Database</w:t>
                    </w:r>
                  </w:p>
                </w:txbxContent>
              </v:textbox>
            </v:shape>
          </v:group>
        </w:pict>
      </w:r>
      <w:r>
        <w:rPr>
          <w:w w:val="105"/>
        </w:rPr>
        <w:t xml:space="preserve">communities cannot depend on each person knowing the others. Several systems use statistical techniques to provide personal recommendations of documents by finding a group of other users, known as </w:t>
      </w:r>
      <w:r>
        <w:rPr>
          <w:i/>
          <w:w w:val="105"/>
        </w:rPr>
        <w:t xml:space="preserve">neighbors </w:t>
      </w:r>
      <w:r>
        <w:rPr>
          <w:w w:val="105"/>
        </w:rPr>
        <w:t>that have a history of agreeing with the target  user.  Usually,  neighborhoods  are  formed by</w:t>
      </w: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3"/>
        <w:rPr>
          <w:sz w:val="29"/>
        </w:rPr>
      </w:pPr>
    </w:p>
    <w:p>
      <w:pPr>
        <w:spacing w:before="1" w:line="254" w:lineRule="auto"/>
        <w:ind w:left="115" w:right="0" w:firstLine="0"/>
        <w:jc w:val="both"/>
        <w:rPr>
          <w:sz w:val="19"/>
        </w:rPr>
      </w:pPr>
      <w:r>
        <w:rPr>
          <w:w w:val="105"/>
          <w:sz w:val="19"/>
        </w:rPr>
        <w:t xml:space="preserve">applying proximity measures such as the Pearson correlation between the opinions of the users. These are  called  </w:t>
      </w:r>
      <w:r>
        <w:rPr>
          <w:i/>
          <w:w w:val="105"/>
          <w:sz w:val="19"/>
        </w:rPr>
        <w:t xml:space="preserve">nearest-neighbor  techniques.    </w:t>
      </w:r>
      <w:r>
        <w:rPr>
          <w:w w:val="105"/>
          <w:sz w:val="19"/>
        </w:rPr>
        <w:t>Figure  1</w:t>
      </w:r>
    </w:p>
    <w:p>
      <w:pPr>
        <w:pStyle w:val="8"/>
        <w:spacing w:before="97" w:line="249" w:lineRule="auto"/>
        <w:ind w:left="115" w:right="115"/>
        <w:jc w:val="both"/>
      </w:pPr>
      <w:r>
        <w:br w:type="column"/>
      </w:r>
      <w:r>
        <w:rPr>
          <w:w w:val="105"/>
        </w:rPr>
        <w:t xml:space="preserve">Usenet news and movies. </w:t>
      </w:r>
      <w:r>
        <w:rPr>
          <w:i/>
          <w:w w:val="105"/>
        </w:rPr>
        <w:t xml:space="preserve">Ringo </w:t>
      </w:r>
      <w:r>
        <w:rPr>
          <w:w w:val="105"/>
        </w:rPr>
        <w:t xml:space="preserve">(Shardanand et al. 1995) and </w:t>
      </w:r>
      <w:r>
        <w:rPr>
          <w:i/>
          <w:w w:val="105"/>
        </w:rPr>
        <w:t xml:space="preserve">Video Recommender </w:t>
      </w:r>
      <w:r>
        <w:rPr>
          <w:w w:val="105"/>
        </w:rPr>
        <w:t>(Hill et al. 1995) are email and web systems that generate recommendations on music and movies respectively. Here we present the schematic diagram of the architecture of the GroupLens Research collaborative</w:t>
      </w: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3"/>
        <w:rPr>
          <w:sz w:val="29"/>
        </w:rPr>
      </w:pPr>
    </w:p>
    <w:p>
      <w:pPr>
        <w:pStyle w:val="8"/>
        <w:spacing w:before="1" w:line="254" w:lineRule="auto"/>
        <w:ind w:left="115" w:right="115"/>
        <w:jc w:val="both"/>
      </w:pPr>
      <w:r>
        <w:rPr>
          <w:w w:val="105"/>
        </w:rPr>
        <w:t>filtering engine in figure 2. The user interacts with a Web interface. The Web server software communicates   with   the   recommender   system  to</w:t>
      </w:r>
    </w:p>
    <w:p>
      <w:pPr>
        <w:spacing w:after="0" w:line="254" w:lineRule="auto"/>
        <w:jc w:val="both"/>
        <w:sectPr>
          <w:type w:val="continuous"/>
          <w:pgSz w:w="12240" w:h="15840"/>
          <w:pgMar w:top="660" w:right="1280" w:bottom="0" w:left="1340" w:header="720" w:footer="720" w:gutter="0"/>
          <w:cols w:equalWidth="0" w:num="2">
            <w:col w:w="4451" w:space="589"/>
            <w:col w:w="4580"/>
          </w:cols>
        </w:sectPr>
      </w:pPr>
    </w:p>
    <w:p>
      <w:pPr>
        <w:pStyle w:val="8"/>
        <w:spacing w:before="77" w:line="254" w:lineRule="auto"/>
        <w:ind w:left="115"/>
        <w:jc w:val="both"/>
      </w:pPr>
      <w:r>
        <w:rPr>
          <w:w w:val="105"/>
        </w:rPr>
        <w:t>choose products to suggest to the user. The recommender system, in this case a collaborative filtering system, uses its database of ratings of products to form neighborhoods and make recommendations. The Web server software displays the recommended products to the user.</w:t>
      </w:r>
    </w:p>
    <w:p>
      <w:pPr>
        <w:pStyle w:val="8"/>
        <w:spacing w:before="114" w:line="252" w:lineRule="auto"/>
        <w:ind w:left="115"/>
        <w:jc w:val="both"/>
      </w:pPr>
      <w:r>
        <w:rPr>
          <w:w w:val="105"/>
        </w:rPr>
        <w:t>The largest Web sites operate at a scale that stresses the direct implementation of collaborative filtering. Model-based techniques (Fayyad et al., 1996) have the potential to contribute to recommender systems that can operate at the scale of these sites. However, these techniques must be adapted to the real-time needs of the Web, and they must be tested in realistic problems derived from Web access patterns. The present paper describes our experimental results in applying a model-based technique, Latent Semantic Indexing (LSI), that uses a dimensionality reduction technique, Singular Value Decomposition (SVD), to our recommender system.   We use two data sets   in</w:t>
      </w:r>
    </w:p>
    <w:p>
      <w:pPr>
        <w:pStyle w:val="8"/>
        <w:spacing w:before="11" w:line="160" w:lineRule="exact"/>
        <w:ind w:left="115"/>
        <w:jc w:val="both"/>
      </w:pPr>
      <w:r>
        <w:rPr>
          <w:w w:val="105"/>
        </w:rPr>
        <w:t>our experiments to test the performance of the model-</w:t>
      </w:r>
    </w:p>
    <w:p>
      <w:pPr>
        <w:pStyle w:val="2"/>
        <w:numPr>
          <w:ilvl w:val="0"/>
          <w:numId w:val="1"/>
        </w:numPr>
        <w:tabs>
          <w:tab w:val="left" w:pos="668"/>
        </w:tabs>
        <w:spacing w:before="61" w:after="0" w:line="247" w:lineRule="auto"/>
        <w:ind w:left="115" w:right="173" w:firstLine="0"/>
        <w:jc w:val="both"/>
      </w:pPr>
      <w:r>
        <w:rPr>
          <w:spacing w:val="-13"/>
        </w:rPr>
        <w:br w:type="column"/>
      </w:r>
      <w:r>
        <w:rPr>
          <w:spacing w:val="-12"/>
        </w:rPr>
        <w:t xml:space="preserve">Existing Recommender </w:t>
      </w:r>
      <w:r>
        <w:rPr>
          <w:spacing w:val="-13"/>
        </w:rPr>
        <w:t xml:space="preserve">Systems </w:t>
      </w:r>
      <w:r>
        <w:rPr>
          <w:spacing w:val="-11"/>
        </w:rPr>
        <w:t xml:space="preserve">Approaches </w:t>
      </w:r>
      <w:r>
        <w:rPr>
          <w:spacing w:val="-8"/>
        </w:rPr>
        <w:t xml:space="preserve">and </w:t>
      </w:r>
      <w:r>
        <w:rPr>
          <w:spacing w:val="-10"/>
        </w:rPr>
        <w:t>their</w:t>
      </w:r>
      <w:r>
        <w:rPr>
          <w:spacing w:val="-44"/>
        </w:rPr>
        <w:t xml:space="preserve"> </w:t>
      </w:r>
      <w:r>
        <w:rPr>
          <w:spacing w:val="-12"/>
        </w:rPr>
        <w:t>Limitations</w:t>
      </w:r>
    </w:p>
    <w:p>
      <w:pPr>
        <w:pStyle w:val="8"/>
        <w:spacing w:before="1"/>
        <w:rPr>
          <w:b/>
          <w:sz w:val="21"/>
        </w:rPr>
      </w:pPr>
    </w:p>
    <w:p>
      <w:pPr>
        <w:pStyle w:val="8"/>
        <w:spacing w:line="252" w:lineRule="auto"/>
        <w:ind w:left="115" w:right="128" w:firstLine="45"/>
        <w:jc w:val="both"/>
      </w:pPr>
      <w:r>
        <w:rPr>
          <w:spacing w:val="2"/>
          <w:w w:val="105"/>
        </w:rPr>
        <w:t xml:space="preserve">Most collaborative filtering based </w:t>
      </w:r>
      <w:r>
        <w:rPr>
          <w:spacing w:val="3"/>
          <w:w w:val="105"/>
        </w:rPr>
        <w:t xml:space="preserve">recommender </w:t>
      </w:r>
      <w:r>
        <w:rPr>
          <w:spacing w:val="2"/>
          <w:w w:val="105"/>
        </w:rPr>
        <w:t xml:space="preserve">systems build </w:t>
      </w:r>
      <w:r>
        <w:rPr>
          <w:w w:val="105"/>
        </w:rPr>
        <w:t xml:space="preserve">a </w:t>
      </w:r>
      <w:r>
        <w:rPr>
          <w:spacing w:val="2"/>
          <w:w w:val="105"/>
        </w:rPr>
        <w:t xml:space="preserve">neighborhood </w:t>
      </w:r>
      <w:r>
        <w:rPr>
          <w:w w:val="105"/>
        </w:rPr>
        <w:t xml:space="preserve">of </w:t>
      </w:r>
      <w:r>
        <w:rPr>
          <w:spacing w:val="3"/>
          <w:w w:val="105"/>
        </w:rPr>
        <w:t xml:space="preserve">likeminded </w:t>
      </w:r>
      <w:r>
        <w:rPr>
          <w:w w:val="105"/>
        </w:rPr>
        <w:t xml:space="preserve">customers. The Neighborhood formation </w:t>
      </w:r>
      <w:r>
        <w:rPr>
          <w:spacing w:val="2"/>
          <w:w w:val="105"/>
        </w:rPr>
        <w:t xml:space="preserve">scheme </w:t>
      </w:r>
      <w:r>
        <w:rPr>
          <w:w w:val="105"/>
        </w:rPr>
        <w:t xml:space="preserve">usually uses Pearson correlation or cosine similarity as a </w:t>
      </w:r>
      <w:r>
        <w:rPr>
          <w:spacing w:val="2"/>
          <w:w w:val="105"/>
        </w:rPr>
        <w:t xml:space="preserve">measure </w:t>
      </w:r>
      <w:r>
        <w:rPr>
          <w:w w:val="105"/>
        </w:rPr>
        <w:t xml:space="preserve">of </w:t>
      </w:r>
      <w:r>
        <w:rPr>
          <w:spacing w:val="2"/>
          <w:w w:val="105"/>
        </w:rPr>
        <w:t xml:space="preserve">proximity </w:t>
      </w:r>
      <w:r>
        <w:rPr>
          <w:w w:val="105"/>
        </w:rPr>
        <w:t>(Shardanand et al. 1995, Resnick et al. 1994). Once these systems determine the proximity neighborhood they produce two types</w:t>
      </w:r>
      <w:r>
        <w:rPr>
          <w:spacing w:val="49"/>
          <w:w w:val="105"/>
        </w:rPr>
        <w:t xml:space="preserve"> </w:t>
      </w:r>
      <w:r>
        <w:t>of</w:t>
      </w:r>
      <w:r>
        <w:rPr>
          <w:spacing w:val="44"/>
        </w:rPr>
        <w:t xml:space="preserve"> </w:t>
      </w:r>
      <w:r>
        <w:rPr>
          <w:spacing w:val="3"/>
        </w:rPr>
        <w:t>recommendations.</w:t>
      </w:r>
    </w:p>
    <w:p>
      <w:pPr>
        <w:pStyle w:val="8"/>
        <w:spacing w:before="131" w:line="252" w:lineRule="auto"/>
        <w:ind w:left="475" w:right="129" w:hanging="360"/>
        <w:jc w:val="both"/>
      </w:pPr>
      <w:r>
        <w:pict>
          <v:line id="_x0000_s1161" o:spid="_x0000_s1161" o:spt="20" style="position:absolute;left:0pt;margin-left:483pt;margin-top:106.9pt;height:0pt;width:5.25pt;mso-position-horizontal-relative:page;z-index:-47104;mso-width-relative:page;mso-height-relative:page;" stroked="t" coordsize="21600,21600">
            <v:path arrowok="t"/>
            <v:fill focussize="0,0"/>
            <v:stroke color="#000000"/>
            <v:imagedata o:title=""/>
            <o:lock v:ext="edit"/>
          </v:line>
        </w:pict>
      </w:r>
      <w:r>
        <w:rPr>
          <w:spacing w:val="-3"/>
          <w:w w:val="105"/>
        </w:rPr>
        <w:t xml:space="preserve">1. </w:t>
      </w:r>
      <w:r>
        <w:rPr>
          <w:i/>
          <w:w w:val="105"/>
        </w:rPr>
        <w:t xml:space="preserve">Prediction </w:t>
      </w:r>
      <w:r>
        <w:rPr>
          <w:w w:val="105"/>
        </w:rPr>
        <w:t xml:space="preserve">of how much a customer </w:t>
      </w:r>
      <w:r>
        <w:rPr>
          <w:i/>
          <w:w w:val="105"/>
        </w:rPr>
        <w:t xml:space="preserve">C </w:t>
      </w:r>
      <w:r>
        <w:rPr>
          <w:w w:val="105"/>
        </w:rPr>
        <w:t xml:space="preserve">will like a </w:t>
      </w:r>
      <w:r>
        <w:rPr>
          <w:spacing w:val="3"/>
          <w:w w:val="105"/>
        </w:rPr>
        <w:t xml:space="preserve">product </w:t>
      </w:r>
      <w:r>
        <w:rPr>
          <w:i/>
          <w:w w:val="105"/>
        </w:rPr>
        <w:t xml:space="preserve">P. </w:t>
      </w:r>
      <w:r>
        <w:rPr>
          <w:w w:val="105"/>
        </w:rPr>
        <w:t xml:space="preserve">In </w:t>
      </w:r>
      <w:r>
        <w:rPr>
          <w:spacing w:val="2"/>
          <w:w w:val="105"/>
        </w:rPr>
        <w:t xml:space="preserve">case </w:t>
      </w:r>
      <w:r>
        <w:rPr>
          <w:w w:val="105"/>
        </w:rPr>
        <w:t xml:space="preserve">of </w:t>
      </w:r>
      <w:r>
        <w:rPr>
          <w:spacing w:val="2"/>
          <w:w w:val="105"/>
        </w:rPr>
        <w:t xml:space="preserve">correlation </w:t>
      </w:r>
      <w:r>
        <w:rPr>
          <w:spacing w:val="3"/>
          <w:w w:val="105"/>
        </w:rPr>
        <w:t xml:space="preserve">based </w:t>
      </w:r>
      <w:r>
        <w:rPr>
          <w:spacing w:val="2"/>
          <w:w w:val="105"/>
        </w:rPr>
        <w:t xml:space="preserve">algorithm, prediction </w:t>
      </w:r>
      <w:r>
        <w:rPr>
          <w:w w:val="105"/>
        </w:rPr>
        <w:t xml:space="preserve">on </w:t>
      </w:r>
      <w:r>
        <w:rPr>
          <w:spacing w:val="2"/>
          <w:w w:val="105"/>
        </w:rPr>
        <w:t xml:space="preserve">product </w:t>
      </w:r>
      <w:r>
        <w:rPr>
          <w:w w:val="105"/>
        </w:rPr>
        <w:t>‘</w:t>
      </w:r>
      <w:r>
        <w:rPr>
          <w:i/>
          <w:w w:val="105"/>
        </w:rPr>
        <w:t>P</w:t>
      </w:r>
      <w:r>
        <w:rPr>
          <w:w w:val="105"/>
        </w:rPr>
        <w:t>’ for</w:t>
      </w:r>
      <w:r>
        <w:rPr>
          <w:spacing w:val="49"/>
          <w:w w:val="105"/>
        </w:rPr>
        <w:t xml:space="preserve"> </w:t>
      </w:r>
      <w:r>
        <w:rPr>
          <w:w w:val="105"/>
        </w:rPr>
        <w:t>customer ‘</w:t>
      </w:r>
      <w:r>
        <w:rPr>
          <w:i/>
          <w:w w:val="105"/>
        </w:rPr>
        <w:t xml:space="preserve">C’ </w:t>
      </w:r>
      <w:r>
        <w:rPr>
          <w:w w:val="105"/>
        </w:rPr>
        <w:t xml:space="preserve">is </w:t>
      </w:r>
      <w:r>
        <w:rPr>
          <w:spacing w:val="2"/>
          <w:w w:val="105"/>
        </w:rPr>
        <w:t xml:space="preserve">computed </w:t>
      </w:r>
      <w:r>
        <w:rPr>
          <w:w w:val="105"/>
        </w:rPr>
        <w:t xml:space="preserve">by </w:t>
      </w:r>
      <w:r>
        <w:rPr>
          <w:spacing w:val="2"/>
          <w:w w:val="105"/>
        </w:rPr>
        <w:t xml:space="preserve">computing </w:t>
      </w:r>
      <w:r>
        <w:rPr>
          <w:w w:val="105"/>
        </w:rPr>
        <w:t xml:space="preserve">a </w:t>
      </w:r>
      <w:r>
        <w:rPr>
          <w:spacing w:val="2"/>
          <w:w w:val="105"/>
        </w:rPr>
        <w:t xml:space="preserve">weighted </w:t>
      </w:r>
      <w:r>
        <w:rPr>
          <w:w w:val="105"/>
        </w:rPr>
        <w:t xml:space="preserve">sum of </w:t>
      </w:r>
      <w:r>
        <w:rPr>
          <w:spacing w:val="2"/>
          <w:w w:val="105"/>
        </w:rPr>
        <w:t xml:space="preserve">co-rated items between </w:t>
      </w:r>
      <w:r>
        <w:rPr>
          <w:i/>
          <w:w w:val="105"/>
        </w:rPr>
        <w:t xml:space="preserve">C </w:t>
      </w:r>
      <w:r>
        <w:rPr>
          <w:spacing w:val="6"/>
          <w:w w:val="105"/>
        </w:rPr>
        <w:t xml:space="preserve">and </w:t>
      </w:r>
      <w:r>
        <w:rPr>
          <w:w w:val="105"/>
        </w:rPr>
        <w:t xml:space="preserve">all his </w:t>
      </w:r>
      <w:r>
        <w:rPr>
          <w:spacing w:val="2"/>
          <w:w w:val="105"/>
        </w:rPr>
        <w:t xml:space="preserve">neighbors </w:t>
      </w:r>
      <w:r>
        <w:rPr>
          <w:w w:val="105"/>
        </w:rPr>
        <w:t xml:space="preserve">and </w:t>
      </w:r>
      <w:r>
        <w:rPr>
          <w:spacing w:val="2"/>
          <w:w w:val="105"/>
        </w:rPr>
        <w:t xml:space="preserve">then </w:t>
      </w:r>
      <w:r>
        <w:rPr>
          <w:w w:val="105"/>
        </w:rPr>
        <w:t xml:space="preserve">by </w:t>
      </w:r>
      <w:r>
        <w:rPr>
          <w:spacing w:val="2"/>
          <w:w w:val="105"/>
        </w:rPr>
        <w:t xml:space="preserve">adding </w:t>
      </w:r>
      <w:r>
        <w:rPr>
          <w:i/>
          <w:w w:val="105"/>
        </w:rPr>
        <w:t xml:space="preserve">C's </w:t>
      </w:r>
      <w:r>
        <w:rPr>
          <w:spacing w:val="3"/>
          <w:w w:val="105"/>
        </w:rPr>
        <w:t xml:space="preserve">average </w:t>
      </w:r>
      <w:r>
        <w:rPr>
          <w:spacing w:val="2"/>
          <w:w w:val="105"/>
        </w:rPr>
        <w:t xml:space="preserve">rating </w:t>
      </w:r>
      <w:r>
        <w:rPr>
          <w:w w:val="105"/>
        </w:rPr>
        <w:t xml:space="preserve">to </w:t>
      </w:r>
      <w:r>
        <w:rPr>
          <w:spacing w:val="2"/>
          <w:w w:val="105"/>
        </w:rPr>
        <w:t xml:space="preserve">that. This </w:t>
      </w:r>
      <w:r>
        <w:rPr>
          <w:w w:val="105"/>
        </w:rPr>
        <w:t xml:space="preserve">can be </w:t>
      </w:r>
      <w:r>
        <w:rPr>
          <w:spacing w:val="2"/>
          <w:w w:val="105"/>
        </w:rPr>
        <w:t xml:space="preserve">expressed </w:t>
      </w:r>
      <w:r>
        <w:rPr>
          <w:w w:val="105"/>
        </w:rPr>
        <w:t xml:space="preserve">by </w:t>
      </w:r>
      <w:r>
        <w:rPr>
          <w:spacing w:val="3"/>
          <w:w w:val="105"/>
        </w:rPr>
        <w:t xml:space="preserve">the </w:t>
      </w:r>
      <w:r>
        <w:rPr>
          <w:w w:val="105"/>
        </w:rPr>
        <w:t>following</w:t>
      </w:r>
      <w:r>
        <w:rPr>
          <w:spacing w:val="-10"/>
          <w:w w:val="105"/>
        </w:rPr>
        <w:t xml:space="preserve"> </w:t>
      </w:r>
      <w:r>
        <w:rPr>
          <w:w w:val="105"/>
        </w:rPr>
        <w:t>formula</w:t>
      </w:r>
      <w:r>
        <w:rPr>
          <w:spacing w:val="-10"/>
          <w:w w:val="105"/>
        </w:rPr>
        <w:t xml:space="preserve"> </w:t>
      </w:r>
      <w:r>
        <w:rPr>
          <w:w w:val="105"/>
        </w:rPr>
        <w:t>(</w:t>
      </w:r>
      <w:r>
        <w:rPr>
          <w:spacing w:val="-36"/>
          <w:w w:val="105"/>
        </w:rPr>
        <w:t xml:space="preserve"> </w:t>
      </w:r>
      <w:r>
        <w:rPr>
          <w:w w:val="105"/>
        </w:rPr>
        <w:t>Resnick</w:t>
      </w:r>
      <w:r>
        <w:rPr>
          <w:spacing w:val="-6"/>
          <w:w w:val="105"/>
        </w:rPr>
        <w:t xml:space="preserve"> </w:t>
      </w:r>
      <w:r>
        <w:rPr>
          <w:w w:val="105"/>
        </w:rPr>
        <w:t>et</w:t>
      </w:r>
      <w:r>
        <w:rPr>
          <w:spacing w:val="-6"/>
          <w:w w:val="105"/>
        </w:rPr>
        <w:t xml:space="preserve"> </w:t>
      </w:r>
      <w:r>
        <w:rPr>
          <w:w w:val="105"/>
        </w:rPr>
        <w:t>al.,</w:t>
      </w:r>
      <w:r>
        <w:rPr>
          <w:spacing w:val="-6"/>
          <w:w w:val="105"/>
        </w:rPr>
        <w:t xml:space="preserve"> </w:t>
      </w:r>
      <w:r>
        <w:rPr>
          <w:spacing w:val="2"/>
          <w:w w:val="105"/>
        </w:rPr>
        <w:t>1994):</w:t>
      </w:r>
    </w:p>
    <w:p>
      <w:pPr>
        <w:spacing w:after="0" w:line="252" w:lineRule="auto"/>
        <w:jc w:val="both"/>
        <w:sectPr>
          <w:pgSz w:w="12240" w:h="15840"/>
          <w:pgMar w:top="1380" w:right="1280" w:bottom="280" w:left="1340" w:header="720" w:footer="720" w:gutter="0"/>
          <w:cols w:equalWidth="0" w:num="2">
            <w:col w:w="4450" w:space="590"/>
            <w:col w:w="4580"/>
          </w:cols>
        </w:sectPr>
      </w:pPr>
    </w:p>
    <w:p>
      <w:pPr>
        <w:pStyle w:val="8"/>
        <w:tabs>
          <w:tab w:val="left" w:pos="6564"/>
        </w:tabs>
        <w:spacing w:before="64" w:line="191" w:lineRule="exact"/>
        <w:ind w:left="115"/>
      </w:pPr>
      <w:r>
        <w:pict>
          <v:group id="_x0000_s1162" o:spid="_x0000_s1162" o:spt="203" style="position:absolute;left:0pt;margin-left:414.35pt;margin-top:18.7pt;height:22.1pt;width:93.75pt;mso-position-horizontal-relative:page;z-index:2048;mso-width-relative:page;mso-height-relative:page;" coordorigin="8288,374" coordsize="1875,442">
            <o:lock v:ext="edit"/>
            <v:shape id="_x0000_s1163" o:spid="_x0000_s1163" style="position:absolute;left:8295;top:436;height:330;width:1860;" filled="f" stroked="t" coordorigin="8295,436" coordsize="1860,330" path="m9255,481l9255,766m9570,481l9570,766m8295,436l10155,436e">
              <v:path arrowok="t"/>
              <v:fill on="f" focussize="0,0"/>
              <v:stroke color="#000000"/>
              <v:imagedata o:title=""/>
              <o:lock v:ext="edit"/>
            </v:shape>
            <v:shape id="_x0000_s1164" o:spid="_x0000_s1164" o:spt="202" type="#_x0000_t202" style="position:absolute;left:8288;top:374;height:442;width:1875;" filled="f" stroked="f" coordsize="21600,21600">
              <v:path/>
              <v:fill on="f" focussize="0,0"/>
              <v:stroke on="f" joinstyle="miter"/>
              <v:imagedata o:title=""/>
              <o:lock v:ext="edit"/>
              <v:textbox inset="0mm,0mm,0mm,0mm">
                <w:txbxContent>
                  <w:p>
                    <w:pPr>
                      <w:spacing w:before="0" w:line="441" w:lineRule="exact"/>
                      <w:ind w:left="577" w:right="0" w:firstLine="0"/>
                      <w:jc w:val="left"/>
                      <w:rPr>
                        <w:i/>
                        <w:sz w:val="14"/>
                      </w:rPr>
                    </w:pPr>
                    <w:r>
                      <w:rPr>
                        <w:rFonts w:ascii="Symbol" w:hAnsi="Symbol"/>
                        <w:spacing w:val="13"/>
                        <w:sz w:val="36"/>
                      </w:rPr>
                      <w:t></w:t>
                    </w:r>
                    <w:r>
                      <w:rPr>
                        <w:i/>
                        <w:w w:val="99"/>
                        <w:position w:val="-4"/>
                        <w:sz w:val="14"/>
                      </w:rPr>
                      <w:t>J</w:t>
                    </w:r>
                    <w:r>
                      <w:rPr>
                        <w:i/>
                        <w:position w:val="-4"/>
                        <w:sz w:val="14"/>
                      </w:rPr>
                      <w:t xml:space="preserve"> </w:t>
                    </w:r>
                    <w:r>
                      <w:rPr>
                        <w:i/>
                        <w:spacing w:val="3"/>
                        <w:position w:val="-4"/>
                        <w:sz w:val="14"/>
                      </w:rPr>
                      <w:t xml:space="preserve"> </w:t>
                    </w:r>
                    <w:r>
                      <w:rPr>
                        <w:i/>
                        <w:spacing w:val="-4"/>
                        <w:w w:val="99"/>
                        <w:position w:val="3"/>
                        <w:sz w:val="24"/>
                      </w:rPr>
                      <w:t>r</w:t>
                    </w:r>
                    <w:r>
                      <w:rPr>
                        <w:i/>
                        <w:spacing w:val="-3"/>
                        <w:w w:val="99"/>
                        <w:sz w:val="14"/>
                      </w:rPr>
                      <w:t>CJ</w:t>
                    </w:r>
                  </w:p>
                </w:txbxContent>
              </v:textbox>
            </v:shape>
          </v:group>
        </w:pict>
      </w:r>
      <w:r>
        <w:rPr>
          <w:w w:val="105"/>
        </w:rPr>
        <w:t>based technique: a movie dataset and an</w:t>
      </w:r>
      <w:r>
        <w:rPr>
          <w:spacing w:val="36"/>
          <w:w w:val="105"/>
        </w:rPr>
        <w:t xml:space="preserve"> </w:t>
      </w:r>
      <w:r>
        <w:rPr>
          <w:w w:val="105"/>
        </w:rPr>
        <w:t>e-commerce</w:t>
      </w:r>
      <w:r>
        <w:tab/>
      </w:r>
      <w:r>
        <w:rPr>
          <w:w w:val="102"/>
          <w:u w:val="single"/>
        </w:rPr>
        <w:t xml:space="preserve"> </w:t>
      </w:r>
      <w:r>
        <w:rPr>
          <w:spacing w:val="2"/>
          <w:u w:val="single"/>
        </w:rPr>
        <w:t xml:space="preserve"> </w:t>
      </w:r>
    </w:p>
    <w:p>
      <w:pPr>
        <w:spacing w:before="5" w:line="251" w:lineRule="exact"/>
        <w:ind w:left="115" w:right="0" w:firstLine="0"/>
        <w:jc w:val="left"/>
        <w:rPr>
          <w:i/>
          <w:sz w:val="14"/>
        </w:rPr>
      </w:pPr>
      <w:r>
        <w:br w:type="column"/>
      </w:r>
      <w:r>
        <w:rPr>
          <w:rFonts w:ascii="Symbol" w:hAnsi="Symbol"/>
          <w:spacing w:val="13"/>
          <w:position w:val="4"/>
          <w:sz w:val="36"/>
        </w:rPr>
        <w:t></w:t>
      </w:r>
      <w:r>
        <w:rPr>
          <w:i/>
          <w:w w:val="99"/>
          <w:sz w:val="14"/>
        </w:rPr>
        <w:t>J</w:t>
      </w:r>
      <w:r>
        <w:rPr>
          <w:i/>
          <w:spacing w:val="-22"/>
          <w:sz w:val="14"/>
        </w:rPr>
        <w:t xml:space="preserve"> </w:t>
      </w:r>
      <w:r>
        <w:rPr>
          <w:rFonts w:ascii="Symbol" w:hAnsi="Symbol"/>
          <w:spacing w:val="-10"/>
          <w:w w:val="99"/>
          <w:position w:val="1"/>
          <w:sz w:val="14"/>
        </w:rPr>
        <w:t></w:t>
      </w:r>
      <w:r>
        <w:rPr>
          <w:i/>
          <w:spacing w:val="-2"/>
          <w:w w:val="99"/>
          <w:sz w:val="14"/>
        </w:rPr>
        <w:t>rate</w:t>
      </w:r>
      <w:r>
        <w:rPr>
          <w:i/>
          <w:w w:val="99"/>
          <w:sz w:val="14"/>
        </w:rPr>
        <w:t>s</w:t>
      </w:r>
      <w:r>
        <w:rPr>
          <w:i/>
          <w:spacing w:val="8"/>
          <w:sz w:val="14"/>
        </w:rPr>
        <w:t xml:space="preserve"> </w:t>
      </w:r>
      <w:r>
        <w:rPr>
          <w:spacing w:val="10"/>
          <w:position w:val="7"/>
          <w:sz w:val="24"/>
        </w:rPr>
        <w:t>(</w:t>
      </w:r>
      <w:r>
        <w:rPr>
          <w:i/>
          <w:position w:val="7"/>
          <w:sz w:val="24"/>
        </w:rPr>
        <w:t>J</w:t>
      </w:r>
      <w:r>
        <w:rPr>
          <w:i/>
          <w:spacing w:val="-32"/>
          <w:position w:val="7"/>
          <w:sz w:val="24"/>
        </w:rPr>
        <w:t xml:space="preserve"> </w:t>
      </w:r>
      <w:r>
        <w:rPr>
          <w:w w:val="99"/>
          <w:position w:val="1"/>
          <w:sz w:val="14"/>
        </w:rPr>
        <w:t>P</w:t>
      </w:r>
      <w:r>
        <w:rPr>
          <w:position w:val="1"/>
          <w:sz w:val="14"/>
        </w:rPr>
        <w:t xml:space="preserve"> </w:t>
      </w:r>
      <w:r>
        <w:rPr>
          <w:spacing w:val="2"/>
          <w:position w:val="1"/>
          <w:sz w:val="14"/>
        </w:rPr>
        <w:t xml:space="preserve"> </w:t>
      </w:r>
      <w:r>
        <w:rPr>
          <w:rFonts w:ascii="Symbol" w:hAnsi="Symbol"/>
          <w:position w:val="10"/>
          <w:sz w:val="24"/>
        </w:rPr>
        <w:t></w:t>
      </w:r>
      <w:r>
        <w:rPr>
          <w:spacing w:val="3"/>
          <w:position w:val="10"/>
          <w:sz w:val="24"/>
        </w:rPr>
        <w:t xml:space="preserve"> </w:t>
      </w:r>
      <w:r>
        <w:rPr>
          <w:i/>
          <w:position w:val="7"/>
          <w:sz w:val="24"/>
        </w:rPr>
        <w:t>J</w:t>
      </w:r>
      <w:r>
        <w:rPr>
          <w:i/>
          <w:spacing w:val="-17"/>
          <w:position w:val="7"/>
          <w:sz w:val="24"/>
        </w:rPr>
        <w:t xml:space="preserve"> </w:t>
      </w:r>
      <w:r>
        <w:rPr>
          <w:spacing w:val="-5"/>
          <w:position w:val="7"/>
          <w:sz w:val="24"/>
        </w:rPr>
        <w:t>)</w:t>
      </w:r>
      <w:r>
        <w:rPr>
          <w:i/>
          <w:spacing w:val="-19"/>
          <w:w w:val="99"/>
          <w:position w:val="7"/>
          <w:sz w:val="24"/>
        </w:rPr>
        <w:t>r</w:t>
      </w:r>
      <w:r>
        <w:rPr>
          <w:i/>
          <w:spacing w:val="12"/>
          <w:w w:val="99"/>
          <w:position w:val="4"/>
          <w:sz w:val="14"/>
        </w:rPr>
        <w:t>C</w:t>
      </w:r>
      <w:r>
        <w:rPr>
          <w:i/>
          <w:w w:val="99"/>
          <w:position w:val="4"/>
          <w:sz w:val="14"/>
        </w:rPr>
        <w:t>J</w:t>
      </w:r>
      <w:r>
        <w:rPr>
          <w:i/>
          <w:spacing w:val="-23"/>
          <w:position w:val="4"/>
          <w:sz w:val="14"/>
        </w:rPr>
        <w:t xml:space="preserve"> </w:t>
      </w:r>
    </w:p>
    <w:p>
      <w:pPr>
        <w:spacing w:after="0" w:line="251" w:lineRule="exact"/>
        <w:jc w:val="left"/>
        <w:rPr>
          <w:sz w:val="14"/>
        </w:rPr>
        <w:sectPr>
          <w:type w:val="continuous"/>
          <w:pgSz w:w="12240" w:h="15840"/>
          <w:pgMar w:top="660" w:right="1280" w:bottom="0" w:left="1340" w:header="720" w:footer="720" w:gutter="0"/>
          <w:cols w:equalWidth="0" w:num="2">
            <w:col w:w="6759" w:space="96"/>
            <w:col w:w="2765"/>
          </w:cols>
        </w:sectPr>
      </w:pPr>
    </w:p>
    <w:p>
      <w:pPr>
        <w:pStyle w:val="8"/>
        <w:spacing w:before="34"/>
        <w:ind w:left="115"/>
      </w:pPr>
      <w:r>
        <w:rPr>
          <w:w w:val="105"/>
        </w:rPr>
        <w:t>dataset.</w:t>
      </w:r>
    </w:p>
    <w:p>
      <w:pPr>
        <w:pStyle w:val="8"/>
        <w:spacing w:before="141"/>
        <w:ind w:left="115"/>
      </w:pPr>
      <w:r>
        <w:rPr>
          <w:w w:val="105"/>
        </w:rPr>
        <w:t>The contributions of this paper are:</w:t>
      </w:r>
    </w:p>
    <w:p>
      <w:pPr>
        <w:spacing w:before="52"/>
        <w:ind w:left="115" w:right="0" w:firstLine="0"/>
        <w:jc w:val="left"/>
        <w:rPr>
          <w:i/>
          <w:sz w:val="10"/>
        </w:rPr>
      </w:pPr>
      <w:r>
        <w:br w:type="column"/>
      </w:r>
      <w:r>
        <w:rPr>
          <w:i/>
          <w:position w:val="7"/>
          <w:sz w:val="24"/>
        </w:rPr>
        <w:t>C</w:t>
      </w:r>
      <w:r>
        <w:rPr>
          <w:position w:val="1"/>
          <w:sz w:val="14"/>
        </w:rPr>
        <w:t>P</w:t>
      </w:r>
      <w:r>
        <w:rPr>
          <w:spacing w:val="-26"/>
          <w:position w:val="1"/>
          <w:sz w:val="14"/>
        </w:rPr>
        <w:t xml:space="preserve"> </w:t>
      </w:r>
      <w:r>
        <w:rPr>
          <w:i/>
          <w:sz w:val="10"/>
        </w:rPr>
        <w:t>pred</w:t>
      </w:r>
    </w:p>
    <w:p>
      <w:pPr>
        <w:spacing w:before="0"/>
        <w:ind w:left="80" w:right="0" w:firstLine="0"/>
        <w:jc w:val="left"/>
        <w:rPr>
          <w:rFonts w:ascii="Symbol" w:hAnsi="Symbol"/>
          <w:sz w:val="24"/>
        </w:rPr>
      </w:pPr>
      <w:r>
        <w:br w:type="column"/>
      </w:r>
      <w:r>
        <w:rPr>
          <w:rFonts w:ascii="Symbol" w:hAnsi="Symbol"/>
          <w:sz w:val="24"/>
        </w:rPr>
        <w:t></w:t>
      </w:r>
      <w:r>
        <w:rPr>
          <w:sz w:val="24"/>
        </w:rPr>
        <w:t xml:space="preserve"> </w:t>
      </w:r>
      <w:r>
        <w:rPr>
          <w:i/>
          <w:position w:val="-2"/>
          <w:sz w:val="24"/>
        </w:rPr>
        <w:t xml:space="preserve">C </w:t>
      </w:r>
      <w:r>
        <w:rPr>
          <w:rFonts w:ascii="Symbol" w:hAnsi="Symbol"/>
          <w:sz w:val="24"/>
        </w:rPr>
        <w:t></w:t>
      </w:r>
    </w:p>
    <w:p>
      <w:pPr>
        <w:spacing w:after="0"/>
        <w:jc w:val="left"/>
        <w:rPr>
          <w:rFonts w:ascii="Symbol" w:hAnsi="Symbol"/>
          <w:sz w:val="24"/>
        </w:rPr>
        <w:sectPr>
          <w:type w:val="continuous"/>
          <w:pgSz w:w="12240" w:h="15840"/>
          <w:pgMar w:top="660" w:right="1280" w:bottom="0" w:left="1340" w:header="720" w:footer="720" w:gutter="0"/>
          <w:cols w:equalWidth="0" w:num="3">
            <w:col w:w="2935" w:space="2735"/>
            <w:col w:w="550" w:space="40"/>
            <w:col w:w="3360"/>
          </w:cols>
        </w:sectPr>
      </w:pPr>
    </w:p>
    <w:p>
      <w:pPr>
        <w:pStyle w:val="12"/>
        <w:numPr>
          <w:ilvl w:val="0"/>
          <w:numId w:val="2"/>
        </w:numPr>
        <w:tabs>
          <w:tab w:val="left" w:pos="474"/>
          <w:tab w:val="left" w:pos="475"/>
        </w:tabs>
        <w:spacing w:before="126" w:after="0" w:line="247" w:lineRule="auto"/>
        <w:ind w:left="475" w:right="0" w:hanging="360"/>
        <w:jc w:val="left"/>
        <w:rPr>
          <w:sz w:val="19"/>
        </w:rPr>
      </w:pPr>
      <w:r>
        <w:rPr>
          <w:w w:val="105"/>
          <w:sz w:val="19"/>
        </w:rPr>
        <w:t xml:space="preserve">The details of how one model-based technology,  LSI/SVD,  was  applied </w:t>
      </w:r>
      <w:r>
        <w:rPr>
          <w:spacing w:val="34"/>
          <w:w w:val="105"/>
          <w:sz w:val="19"/>
        </w:rPr>
        <w:t xml:space="preserve"> </w:t>
      </w:r>
      <w:r>
        <w:rPr>
          <w:w w:val="105"/>
          <w:sz w:val="19"/>
        </w:rPr>
        <w:t>to</w:t>
      </w:r>
    </w:p>
    <w:p>
      <w:pPr>
        <w:pStyle w:val="8"/>
        <w:spacing w:before="81"/>
        <w:ind w:left="115"/>
        <w:rPr>
          <w:i/>
        </w:rPr>
      </w:pPr>
      <w:r>
        <w:br w:type="column"/>
      </w:r>
      <w:r>
        <w:rPr>
          <w:w w:val="105"/>
        </w:rPr>
        <w:t xml:space="preserve">Here, </w:t>
      </w:r>
      <w:r>
        <w:rPr>
          <w:i/>
          <w:w w:val="105"/>
        </w:rPr>
        <w:t>r</w:t>
      </w:r>
      <w:r>
        <w:rPr>
          <w:i/>
          <w:w w:val="105"/>
          <w:position w:val="-2"/>
          <w:sz w:val="13"/>
        </w:rPr>
        <w:t xml:space="preserve">CJ  </w:t>
      </w:r>
      <w:r>
        <w:rPr>
          <w:w w:val="105"/>
        </w:rPr>
        <w:t xml:space="preserve">denotes the correlation between user </w:t>
      </w:r>
      <w:r>
        <w:rPr>
          <w:i/>
          <w:w w:val="105"/>
        </w:rPr>
        <w:t>C</w:t>
      </w:r>
    </w:p>
    <w:p>
      <w:pPr>
        <w:spacing w:before="4"/>
        <w:ind w:left="115" w:right="0" w:firstLine="0"/>
        <w:jc w:val="left"/>
        <w:rPr>
          <w:sz w:val="19"/>
        </w:rPr>
      </w:pPr>
      <w:r>
        <w:rPr>
          <w:w w:val="105"/>
          <w:sz w:val="19"/>
        </w:rPr>
        <w:t xml:space="preserve">and neighbor  </w:t>
      </w:r>
      <w:r>
        <w:rPr>
          <w:i/>
          <w:w w:val="105"/>
          <w:sz w:val="19"/>
        </w:rPr>
        <w:t xml:space="preserve">J. JP </w:t>
      </w:r>
      <w:r>
        <w:rPr>
          <w:w w:val="105"/>
          <w:sz w:val="19"/>
        </w:rPr>
        <w:t xml:space="preserve">is </w:t>
      </w:r>
      <w:r>
        <w:rPr>
          <w:i/>
          <w:w w:val="105"/>
          <w:sz w:val="19"/>
        </w:rPr>
        <w:t xml:space="preserve">J's </w:t>
      </w:r>
      <w:r>
        <w:rPr>
          <w:w w:val="105"/>
          <w:sz w:val="19"/>
        </w:rPr>
        <w:t xml:space="preserve">ratings on product   </w:t>
      </w:r>
      <w:r>
        <w:rPr>
          <w:i/>
          <w:w w:val="105"/>
          <w:sz w:val="19"/>
        </w:rPr>
        <w:t>P</w:t>
      </w:r>
      <w:r>
        <w:rPr>
          <w:w w:val="105"/>
          <w:sz w:val="19"/>
        </w:rPr>
        <w:t>.</w:t>
      </w:r>
    </w:p>
    <w:p>
      <w:pPr>
        <w:spacing w:after="0"/>
        <w:jc w:val="left"/>
        <w:rPr>
          <w:sz w:val="19"/>
        </w:rPr>
        <w:sectPr>
          <w:type w:val="continuous"/>
          <w:pgSz w:w="12240" w:h="15840"/>
          <w:pgMar w:top="660" w:right="1280" w:bottom="0" w:left="1340" w:header="720" w:footer="720" w:gutter="0"/>
          <w:cols w:equalWidth="0" w:num="2">
            <w:col w:w="3716" w:space="1684"/>
            <w:col w:w="4220"/>
          </w:cols>
        </w:sectPr>
      </w:pPr>
    </w:p>
    <w:p>
      <w:pPr>
        <w:pStyle w:val="8"/>
        <w:spacing w:before="15" w:line="214" w:lineRule="exact"/>
        <w:ind w:left="475"/>
      </w:pPr>
      <w:r>
        <w:rPr>
          <w:w w:val="105"/>
        </w:rPr>
        <w:t>reduce  dimensionality  in recommender</w:t>
      </w:r>
    </w:p>
    <w:p>
      <w:pPr>
        <w:tabs>
          <w:tab w:val="left" w:pos="1067"/>
        </w:tabs>
        <w:spacing w:line="20" w:lineRule="exact"/>
        <w:ind w:left="497" w:right="0" w:firstLine="0"/>
        <w:rPr>
          <w:sz w:val="2"/>
        </w:rPr>
      </w:pPr>
      <w:r>
        <w:br w:type="column"/>
      </w:r>
      <w:r>
        <w:rPr>
          <w:sz w:val="2"/>
        </w:rPr>
        <w:pict>
          <v:group id="_x0000_s1165" o:spid="_x0000_s1165" o:spt="203" style="height:0.75pt;width:6pt;" coordsize="120,15">
            <o:lock v:ext="edit"/>
            <v:line id="_x0000_s1166" o:spid="_x0000_s1166" o:spt="20" style="position:absolute;left:8;top:8;height:0;width:105;" stroked="t" coordsize="21600,21600">
              <v:path arrowok="t"/>
              <v:fill focussize="0,0"/>
              <v:stroke color="#000000"/>
              <v:imagedata o:title=""/>
              <o:lock v:ext="edit"/>
            </v:line>
            <w10:wrap type="none"/>
            <w10:anchorlock/>
          </v:group>
        </w:pict>
      </w:r>
      <w:r>
        <w:rPr>
          <w:sz w:val="2"/>
        </w:rPr>
        <w:tab/>
      </w:r>
      <w:r>
        <w:rPr>
          <w:sz w:val="2"/>
        </w:rPr>
        <w:pict>
          <v:group id="_x0000_s1167" o:spid="_x0000_s1167" o:spt="203" style="height:0.75pt;width:9pt;" coordsize="180,15">
            <o:lock v:ext="edit"/>
            <v:line id="_x0000_s1168" o:spid="_x0000_s1168" o:spt="20" style="position:absolute;left:8;top:8;height:0;width:165;" stroked="t" coordsize="21600,21600">
              <v:path arrowok="t"/>
              <v:fill focussize="0,0"/>
              <v:stroke color="#000000"/>
              <v:imagedata o:title=""/>
              <o:lock v:ext="edit"/>
            </v:line>
            <w10:wrap type="none"/>
            <w10:anchorlock/>
          </v:group>
        </w:pict>
      </w:r>
    </w:p>
    <w:p>
      <w:pPr>
        <w:spacing w:before="0" w:line="207" w:lineRule="exact"/>
        <w:ind w:left="475" w:right="0" w:firstLine="0"/>
        <w:jc w:val="left"/>
        <w:rPr>
          <w:sz w:val="19"/>
        </w:rPr>
      </w:pPr>
      <w:r>
        <w:rPr>
          <w:i/>
          <w:w w:val="105"/>
          <w:sz w:val="23"/>
        </w:rPr>
        <w:t xml:space="preserve">J </w:t>
      </w:r>
      <w:r>
        <w:rPr>
          <w:w w:val="105"/>
          <w:sz w:val="23"/>
        </w:rPr>
        <w:t xml:space="preserve">and </w:t>
      </w:r>
      <w:r>
        <w:rPr>
          <w:i/>
          <w:w w:val="105"/>
          <w:sz w:val="23"/>
        </w:rPr>
        <w:t xml:space="preserve">C  </w:t>
      </w:r>
      <w:r>
        <w:rPr>
          <w:w w:val="105"/>
          <w:sz w:val="19"/>
        </w:rPr>
        <w:t xml:space="preserve">are  </w:t>
      </w:r>
      <w:r>
        <w:rPr>
          <w:i/>
          <w:w w:val="105"/>
          <w:sz w:val="19"/>
        </w:rPr>
        <w:t xml:space="preserve">J  </w:t>
      </w:r>
      <w:r>
        <w:rPr>
          <w:w w:val="105"/>
          <w:sz w:val="19"/>
        </w:rPr>
        <w:t xml:space="preserve">and  </w:t>
      </w:r>
      <w:r>
        <w:rPr>
          <w:i/>
          <w:w w:val="105"/>
          <w:sz w:val="19"/>
        </w:rPr>
        <w:t xml:space="preserve">C's  </w:t>
      </w:r>
      <w:r>
        <w:rPr>
          <w:w w:val="105"/>
          <w:sz w:val="19"/>
        </w:rPr>
        <w:t>average  ratings. The</w:t>
      </w:r>
    </w:p>
    <w:p>
      <w:pPr>
        <w:spacing w:after="0" w:line="207" w:lineRule="exact"/>
        <w:jc w:val="left"/>
        <w:rPr>
          <w:sz w:val="19"/>
        </w:rPr>
        <w:sectPr>
          <w:type w:val="continuous"/>
          <w:pgSz w:w="12240" w:h="15840"/>
          <w:pgMar w:top="660" w:right="1280" w:bottom="0" w:left="1340" w:header="720" w:footer="720" w:gutter="0"/>
          <w:cols w:equalWidth="0" w:num="2">
            <w:col w:w="3730" w:space="1355"/>
            <w:col w:w="4535"/>
          </w:cols>
        </w:sectPr>
      </w:pPr>
    </w:p>
    <w:p>
      <w:pPr>
        <w:pStyle w:val="8"/>
        <w:spacing w:line="215" w:lineRule="exact"/>
        <w:ind w:left="475"/>
      </w:pPr>
      <w:r>
        <w:rPr>
          <w:w w:val="105"/>
        </w:rPr>
        <w:t>systems for generating predictions.</w:t>
      </w:r>
    </w:p>
    <w:p>
      <w:pPr>
        <w:pStyle w:val="8"/>
        <w:spacing w:before="5"/>
        <w:rPr>
          <w:sz w:val="21"/>
        </w:rPr>
      </w:pPr>
    </w:p>
    <w:p>
      <w:pPr>
        <w:pStyle w:val="12"/>
        <w:numPr>
          <w:ilvl w:val="0"/>
          <w:numId w:val="2"/>
        </w:numPr>
        <w:tabs>
          <w:tab w:val="left" w:pos="475"/>
        </w:tabs>
        <w:spacing w:before="0" w:after="0" w:line="240" w:lineRule="auto"/>
        <w:ind w:left="475" w:right="744" w:hanging="360"/>
        <w:jc w:val="both"/>
        <w:rPr>
          <w:sz w:val="19"/>
        </w:rPr>
      </w:pPr>
      <w:r>
        <w:rPr>
          <w:w w:val="105"/>
          <w:sz w:val="19"/>
        </w:rPr>
        <w:t>Using low dimensional  representation to</w:t>
      </w:r>
      <w:r>
        <w:rPr>
          <w:spacing w:val="-14"/>
          <w:w w:val="105"/>
          <w:sz w:val="19"/>
        </w:rPr>
        <w:t xml:space="preserve"> </w:t>
      </w:r>
      <w:r>
        <w:rPr>
          <w:spacing w:val="2"/>
          <w:w w:val="105"/>
          <w:sz w:val="19"/>
        </w:rPr>
        <w:t>compute</w:t>
      </w:r>
      <w:r>
        <w:rPr>
          <w:spacing w:val="-14"/>
          <w:w w:val="105"/>
          <w:sz w:val="19"/>
        </w:rPr>
        <w:t xml:space="preserve"> </w:t>
      </w:r>
      <w:r>
        <w:rPr>
          <w:spacing w:val="2"/>
          <w:w w:val="105"/>
          <w:sz w:val="19"/>
        </w:rPr>
        <w:t>neighborhood</w:t>
      </w:r>
      <w:r>
        <w:rPr>
          <w:spacing w:val="-14"/>
          <w:w w:val="105"/>
          <w:sz w:val="19"/>
        </w:rPr>
        <w:t xml:space="preserve"> </w:t>
      </w:r>
      <w:r>
        <w:rPr>
          <w:w w:val="105"/>
          <w:sz w:val="19"/>
        </w:rPr>
        <w:t>for</w:t>
      </w:r>
      <w:r>
        <w:rPr>
          <w:spacing w:val="-14"/>
          <w:w w:val="105"/>
          <w:sz w:val="19"/>
        </w:rPr>
        <w:t xml:space="preserve"> </w:t>
      </w:r>
      <w:r>
        <w:rPr>
          <w:spacing w:val="3"/>
          <w:w w:val="105"/>
          <w:sz w:val="19"/>
        </w:rPr>
        <w:t xml:space="preserve">generating </w:t>
      </w:r>
      <w:r>
        <w:rPr>
          <w:spacing w:val="4"/>
          <w:w w:val="105"/>
          <w:sz w:val="19"/>
        </w:rPr>
        <w:t>recommendations.</w:t>
      </w:r>
    </w:p>
    <w:p>
      <w:pPr>
        <w:pStyle w:val="8"/>
        <w:spacing w:before="8"/>
        <w:rPr>
          <w:sz w:val="22"/>
        </w:rPr>
      </w:pPr>
    </w:p>
    <w:p>
      <w:pPr>
        <w:pStyle w:val="12"/>
        <w:numPr>
          <w:ilvl w:val="0"/>
          <w:numId w:val="2"/>
        </w:numPr>
        <w:tabs>
          <w:tab w:val="left" w:pos="475"/>
        </w:tabs>
        <w:spacing w:before="0" w:after="0" w:line="247" w:lineRule="auto"/>
        <w:ind w:left="475" w:right="729" w:hanging="360"/>
        <w:jc w:val="both"/>
        <w:rPr>
          <w:sz w:val="19"/>
        </w:rPr>
      </w:pPr>
      <w:r>
        <w:rPr>
          <w:w w:val="105"/>
          <w:sz w:val="19"/>
        </w:rPr>
        <w:t xml:space="preserve">The </w:t>
      </w:r>
      <w:r>
        <w:rPr>
          <w:spacing w:val="2"/>
          <w:w w:val="105"/>
          <w:sz w:val="19"/>
        </w:rPr>
        <w:t xml:space="preserve">results </w:t>
      </w:r>
      <w:r>
        <w:rPr>
          <w:w w:val="105"/>
          <w:sz w:val="19"/>
        </w:rPr>
        <w:t xml:space="preserve">of our </w:t>
      </w:r>
      <w:r>
        <w:rPr>
          <w:spacing w:val="2"/>
          <w:w w:val="105"/>
          <w:sz w:val="19"/>
        </w:rPr>
        <w:t xml:space="preserve">experiments </w:t>
      </w:r>
      <w:r>
        <w:rPr>
          <w:spacing w:val="3"/>
          <w:w w:val="105"/>
          <w:sz w:val="19"/>
        </w:rPr>
        <w:t xml:space="preserve">with LSI/SVD </w:t>
      </w:r>
      <w:r>
        <w:rPr>
          <w:w w:val="105"/>
          <w:sz w:val="19"/>
        </w:rPr>
        <w:t xml:space="preserve">on </w:t>
      </w:r>
      <w:r>
        <w:rPr>
          <w:spacing w:val="2"/>
          <w:w w:val="105"/>
          <w:sz w:val="19"/>
        </w:rPr>
        <w:t xml:space="preserve">two </w:t>
      </w:r>
      <w:r>
        <w:rPr>
          <w:spacing w:val="3"/>
          <w:w w:val="105"/>
          <w:sz w:val="19"/>
        </w:rPr>
        <w:t xml:space="preserve">test data </w:t>
      </w:r>
      <w:r>
        <w:rPr>
          <w:spacing w:val="4"/>
          <w:w w:val="105"/>
          <w:sz w:val="19"/>
        </w:rPr>
        <w:t xml:space="preserve">sets—our </w:t>
      </w:r>
      <w:r>
        <w:rPr>
          <w:spacing w:val="2"/>
          <w:w w:val="105"/>
          <w:sz w:val="19"/>
        </w:rPr>
        <w:t xml:space="preserve">MovieLens test-bed </w:t>
      </w:r>
      <w:r>
        <w:rPr>
          <w:w w:val="105"/>
          <w:sz w:val="19"/>
        </w:rPr>
        <w:t xml:space="preserve">and </w:t>
      </w:r>
      <w:r>
        <w:rPr>
          <w:spacing w:val="3"/>
          <w:w w:val="105"/>
          <w:sz w:val="19"/>
        </w:rPr>
        <w:t xml:space="preserve">customer- </w:t>
      </w:r>
      <w:r>
        <w:rPr>
          <w:w w:val="105"/>
          <w:sz w:val="19"/>
        </w:rPr>
        <w:t xml:space="preserve">product purchase data from a large E- </w:t>
      </w:r>
      <w:r>
        <w:rPr>
          <w:spacing w:val="2"/>
          <w:w w:val="105"/>
          <w:sz w:val="19"/>
        </w:rPr>
        <w:t>commerce</w:t>
      </w:r>
      <w:r>
        <w:rPr>
          <w:spacing w:val="-33"/>
          <w:w w:val="105"/>
          <w:sz w:val="19"/>
        </w:rPr>
        <w:t xml:space="preserve"> </w:t>
      </w:r>
      <w:r>
        <w:rPr>
          <w:spacing w:val="3"/>
          <w:w w:val="105"/>
          <w:sz w:val="19"/>
        </w:rPr>
        <w:t>company.</w:t>
      </w:r>
    </w:p>
    <w:p>
      <w:pPr>
        <w:pStyle w:val="8"/>
        <w:spacing w:before="10"/>
        <w:rPr>
          <w:sz w:val="20"/>
        </w:rPr>
      </w:pPr>
    </w:p>
    <w:p>
      <w:pPr>
        <w:pStyle w:val="8"/>
        <w:spacing w:line="252" w:lineRule="auto"/>
        <w:ind w:left="115"/>
        <w:jc w:val="both"/>
      </w:pPr>
      <w:r>
        <w:rPr>
          <w:w w:val="105"/>
        </w:rPr>
        <w:t xml:space="preserve">The </w:t>
      </w:r>
      <w:r>
        <w:rPr>
          <w:spacing w:val="2"/>
          <w:w w:val="105"/>
        </w:rPr>
        <w:t xml:space="preserve">rest </w:t>
      </w:r>
      <w:r>
        <w:rPr>
          <w:w w:val="105"/>
        </w:rPr>
        <w:t xml:space="preserve">of the </w:t>
      </w:r>
      <w:r>
        <w:rPr>
          <w:spacing w:val="2"/>
          <w:w w:val="105"/>
        </w:rPr>
        <w:t xml:space="preserve">paper </w:t>
      </w:r>
      <w:r>
        <w:rPr>
          <w:w w:val="105"/>
        </w:rPr>
        <w:t xml:space="preserve">is </w:t>
      </w:r>
      <w:r>
        <w:rPr>
          <w:spacing w:val="2"/>
          <w:w w:val="105"/>
        </w:rPr>
        <w:t xml:space="preserve">organized </w:t>
      </w:r>
      <w:r>
        <w:rPr>
          <w:w w:val="105"/>
        </w:rPr>
        <w:t xml:space="preserve">as </w:t>
      </w:r>
      <w:r>
        <w:rPr>
          <w:spacing w:val="2"/>
          <w:w w:val="105"/>
        </w:rPr>
        <w:t xml:space="preserve">follows. </w:t>
      </w:r>
      <w:r>
        <w:rPr>
          <w:spacing w:val="3"/>
          <w:w w:val="105"/>
        </w:rPr>
        <w:t xml:space="preserve">The </w:t>
      </w:r>
      <w:r>
        <w:rPr>
          <w:w w:val="105"/>
        </w:rPr>
        <w:t>next section describes some potential problems associated with correlation-based collaborative filtering models. Section 3 explores the possibilities</w:t>
      </w:r>
      <w:r>
        <w:rPr>
          <w:spacing w:val="49"/>
          <w:w w:val="105"/>
        </w:rPr>
        <w:t xml:space="preserve"> </w:t>
      </w:r>
      <w:r>
        <w:rPr>
          <w:w w:val="105"/>
        </w:rPr>
        <w:t xml:space="preserve">of leveraging the latent semantic relationship in customer-product matrix as a basis for prediction generation. At the same time it explains how we </w:t>
      </w:r>
      <w:r>
        <w:rPr>
          <w:spacing w:val="2"/>
          <w:w w:val="105"/>
        </w:rPr>
        <w:t xml:space="preserve">can take </w:t>
      </w:r>
      <w:r>
        <w:rPr>
          <w:w w:val="105"/>
        </w:rPr>
        <w:t xml:space="preserve">the </w:t>
      </w:r>
      <w:r>
        <w:rPr>
          <w:spacing w:val="2"/>
          <w:w w:val="105"/>
        </w:rPr>
        <w:t xml:space="preserve">advantage </w:t>
      </w:r>
      <w:r>
        <w:rPr>
          <w:w w:val="105"/>
        </w:rPr>
        <w:t xml:space="preserve">of </w:t>
      </w:r>
      <w:r>
        <w:rPr>
          <w:spacing w:val="2"/>
          <w:w w:val="105"/>
        </w:rPr>
        <w:t xml:space="preserve">reduced dimensionality </w:t>
      </w:r>
      <w:r>
        <w:rPr>
          <w:w w:val="105"/>
        </w:rPr>
        <w:t>to</w:t>
      </w:r>
      <w:r>
        <w:rPr>
          <w:spacing w:val="-15"/>
          <w:w w:val="105"/>
        </w:rPr>
        <w:t xml:space="preserve"> </w:t>
      </w:r>
      <w:r>
        <w:rPr>
          <w:spacing w:val="3"/>
          <w:w w:val="105"/>
        </w:rPr>
        <w:t xml:space="preserve">form </w:t>
      </w:r>
      <w:r>
        <w:rPr>
          <w:spacing w:val="2"/>
          <w:w w:val="105"/>
        </w:rPr>
        <w:t xml:space="preserve">better neighborhood </w:t>
      </w:r>
      <w:r>
        <w:rPr>
          <w:w w:val="105"/>
        </w:rPr>
        <w:t xml:space="preserve">of </w:t>
      </w:r>
      <w:r>
        <w:rPr>
          <w:spacing w:val="2"/>
          <w:w w:val="105"/>
        </w:rPr>
        <w:t xml:space="preserve">customers. </w:t>
      </w:r>
      <w:r>
        <w:rPr>
          <w:w w:val="105"/>
        </w:rPr>
        <w:t xml:space="preserve">The </w:t>
      </w:r>
      <w:r>
        <w:rPr>
          <w:spacing w:val="3"/>
          <w:w w:val="105"/>
        </w:rPr>
        <w:t xml:space="preserve">section </w:t>
      </w:r>
      <w:r>
        <w:rPr>
          <w:spacing w:val="2"/>
          <w:w w:val="105"/>
        </w:rPr>
        <w:t xml:space="preserve">following that delineates </w:t>
      </w:r>
      <w:r>
        <w:rPr>
          <w:w w:val="105"/>
        </w:rPr>
        <w:t xml:space="preserve">our </w:t>
      </w:r>
      <w:r>
        <w:rPr>
          <w:spacing w:val="2"/>
          <w:w w:val="105"/>
        </w:rPr>
        <w:t xml:space="preserve">experimental </w:t>
      </w:r>
      <w:r>
        <w:rPr>
          <w:spacing w:val="3"/>
          <w:w w:val="105"/>
        </w:rPr>
        <w:t xml:space="preserve">test-bed, </w:t>
      </w:r>
      <w:r>
        <w:rPr>
          <w:spacing w:val="2"/>
          <w:w w:val="105"/>
        </w:rPr>
        <w:t xml:space="preserve">experimental </w:t>
      </w:r>
      <w:r>
        <w:rPr>
          <w:w w:val="105"/>
        </w:rPr>
        <w:t xml:space="preserve">design, results and discussion </w:t>
      </w:r>
      <w:r>
        <w:rPr>
          <w:spacing w:val="2"/>
          <w:w w:val="105"/>
        </w:rPr>
        <w:t xml:space="preserve">about the improvement </w:t>
      </w:r>
      <w:r>
        <w:rPr>
          <w:w w:val="105"/>
        </w:rPr>
        <w:t xml:space="preserve">in </w:t>
      </w:r>
      <w:r>
        <w:rPr>
          <w:spacing w:val="2"/>
          <w:w w:val="105"/>
        </w:rPr>
        <w:t xml:space="preserve">quality </w:t>
      </w:r>
      <w:r>
        <w:rPr>
          <w:w w:val="105"/>
        </w:rPr>
        <w:t xml:space="preserve">and </w:t>
      </w:r>
      <w:r>
        <w:rPr>
          <w:spacing w:val="2"/>
          <w:w w:val="105"/>
        </w:rPr>
        <w:t xml:space="preserve">performance. Section </w:t>
      </w:r>
      <w:r>
        <w:rPr>
          <w:w w:val="105"/>
        </w:rPr>
        <w:t xml:space="preserve">5 concludes the paper and provides directions for </w:t>
      </w:r>
      <w:r>
        <w:rPr>
          <w:spacing w:val="2"/>
          <w:w w:val="105"/>
        </w:rPr>
        <w:t xml:space="preserve">future </w:t>
      </w:r>
      <w:r>
        <w:rPr>
          <w:spacing w:val="4"/>
          <w:w w:val="105"/>
        </w:rPr>
        <w:t>research.</w:t>
      </w:r>
    </w:p>
    <w:p>
      <w:pPr>
        <w:pStyle w:val="8"/>
        <w:spacing w:before="56" w:line="254" w:lineRule="auto"/>
        <w:ind w:left="475" w:right="129"/>
        <w:jc w:val="both"/>
      </w:pPr>
      <w:r>
        <w:br w:type="column"/>
      </w:r>
      <w:r>
        <w:rPr>
          <w:w w:val="105"/>
        </w:rPr>
        <w:t xml:space="preserve">prediction is personalized for the customer </w:t>
      </w:r>
      <w:r>
        <w:rPr>
          <w:i/>
          <w:spacing w:val="8"/>
          <w:w w:val="105"/>
        </w:rPr>
        <w:t xml:space="preserve">C. </w:t>
      </w:r>
      <w:r>
        <w:rPr>
          <w:w w:val="105"/>
        </w:rPr>
        <w:t xml:space="preserve">There are, however, some naive </w:t>
      </w:r>
      <w:r>
        <w:rPr>
          <w:i/>
          <w:spacing w:val="8"/>
          <w:w w:val="105"/>
        </w:rPr>
        <w:t>non-</w:t>
      </w:r>
      <w:r>
        <w:rPr>
          <w:i/>
          <w:spacing w:val="65"/>
          <w:w w:val="105"/>
        </w:rPr>
        <w:t xml:space="preserve"> </w:t>
      </w:r>
      <w:r>
        <w:rPr>
          <w:i/>
          <w:w w:val="105"/>
        </w:rPr>
        <w:t xml:space="preserve">personalized prediction </w:t>
      </w:r>
      <w:r>
        <w:rPr>
          <w:w w:val="105"/>
        </w:rPr>
        <w:t xml:space="preserve">schemes where prediction, for example, is computed simply by </w:t>
      </w:r>
      <w:r>
        <w:rPr>
          <w:spacing w:val="2"/>
          <w:w w:val="105"/>
        </w:rPr>
        <w:t xml:space="preserve">taking </w:t>
      </w:r>
      <w:r>
        <w:rPr>
          <w:w w:val="105"/>
        </w:rPr>
        <w:t xml:space="preserve">the </w:t>
      </w:r>
      <w:r>
        <w:rPr>
          <w:spacing w:val="2"/>
          <w:w w:val="105"/>
        </w:rPr>
        <w:t xml:space="preserve">average </w:t>
      </w:r>
      <w:r>
        <w:rPr>
          <w:w w:val="105"/>
        </w:rPr>
        <w:t xml:space="preserve">ratings of </w:t>
      </w:r>
      <w:r>
        <w:rPr>
          <w:spacing w:val="2"/>
          <w:w w:val="105"/>
        </w:rPr>
        <w:t xml:space="preserve">items </w:t>
      </w:r>
      <w:r>
        <w:rPr>
          <w:w w:val="105"/>
        </w:rPr>
        <w:t xml:space="preserve">being predicted over all users (Herlocker et al., </w:t>
      </w:r>
      <w:r>
        <w:rPr>
          <w:spacing w:val="2"/>
          <w:w w:val="105"/>
        </w:rPr>
        <w:t>1999).</w:t>
      </w:r>
    </w:p>
    <w:p>
      <w:pPr>
        <w:pStyle w:val="8"/>
        <w:tabs>
          <w:tab w:val="left" w:pos="474"/>
        </w:tabs>
        <w:spacing w:before="114" w:line="252" w:lineRule="auto"/>
        <w:ind w:left="475" w:right="98" w:hanging="360"/>
      </w:pPr>
      <w:r>
        <w:rPr>
          <w:i/>
          <w:spacing w:val="4"/>
          <w:w w:val="105"/>
        </w:rPr>
        <w:t>2.</w:t>
      </w:r>
      <w:r>
        <w:rPr>
          <w:i/>
          <w:spacing w:val="4"/>
          <w:w w:val="105"/>
        </w:rPr>
        <w:tab/>
      </w:r>
      <w:r>
        <w:rPr>
          <w:i/>
          <w:spacing w:val="3"/>
          <w:w w:val="105"/>
        </w:rPr>
        <w:t xml:space="preserve">Recommendation  </w:t>
      </w:r>
      <w:r>
        <w:rPr>
          <w:w w:val="105"/>
        </w:rPr>
        <w:t xml:space="preserve">of  a  list  of  products   </w:t>
      </w:r>
      <w:r>
        <w:rPr>
          <w:spacing w:val="14"/>
          <w:w w:val="105"/>
        </w:rPr>
        <w:t xml:space="preserve"> </w:t>
      </w:r>
      <w:r>
        <w:rPr>
          <w:w w:val="105"/>
        </w:rPr>
        <w:t xml:space="preserve">for </w:t>
      </w:r>
      <w:r>
        <w:rPr>
          <w:spacing w:val="20"/>
          <w:w w:val="105"/>
        </w:rPr>
        <w:t xml:space="preserve"> </w:t>
      </w:r>
      <w:r>
        <w:rPr>
          <w:w w:val="105"/>
        </w:rPr>
        <w:t>a</w:t>
      </w:r>
      <w:r>
        <w:rPr>
          <w:w w:val="102"/>
        </w:rPr>
        <w:t xml:space="preserve"> </w:t>
      </w:r>
      <w:r>
        <w:rPr>
          <w:w w:val="105"/>
        </w:rPr>
        <w:t xml:space="preserve">customer </w:t>
      </w:r>
      <w:r>
        <w:rPr>
          <w:i/>
          <w:spacing w:val="4"/>
          <w:w w:val="105"/>
        </w:rPr>
        <w:t xml:space="preserve">C. </w:t>
      </w:r>
      <w:r>
        <w:rPr>
          <w:w w:val="105"/>
        </w:rPr>
        <w:t xml:space="preserve">This is commonly known as </w:t>
      </w:r>
      <w:r>
        <w:rPr>
          <w:i/>
          <w:w w:val="105"/>
        </w:rPr>
        <w:t xml:space="preserve">top-N </w:t>
      </w:r>
      <w:r>
        <w:rPr>
          <w:w w:val="105"/>
        </w:rPr>
        <w:t>recommendation. Once a</w:t>
      </w:r>
      <w:r>
        <w:rPr>
          <w:spacing w:val="49"/>
          <w:w w:val="105"/>
        </w:rPr>
        <w:t xml:space="preserve"> </w:t>
      </w:r>
      <w:r>
        <w:rPr>
          <w:w w:val="105"/>
        </w:rPr>
        <w:t>neighborhood</w:t>
      </w:r>
      <w:r>
        <w:rPr>
          <w:spacing w:val="49"/>
          <w:w w:val="105"/>
        </w:rPr>
        <w:t xml:space="preserve"> </w:t>
      </w:r>
      <w:r>
        <w:rPr>
          <w:w w:val="105"/>
        </w:rPr>
        <w:t xml:space="preserve">is </w:t>
      </w:r>
      <w:r>
        <w:rPr>
          <w:spacing w:val="2"/>
          <w:w w:val="105"/>
        </w:rPr>
        <w:t xml:space="preserve">formed, </w:t>
      </w:r>
      <w:r>
        <w:rPr>
          <w:w w:val="105"/>
        </w:rPr>
        <w:t xml:space="preserve">the </w:t>
      </w:r>
      <w:r>
        <w:rPr>
          <w:spacing w:val="2"/>
          <w:w w:val="105"/>
        </w:rPr>
        <w:t xml:space="preserve">recommender system </w:t>
      </w:r>
      <w:r>
        <w:rPr>
          <w:spacing w:val="3"/>
          <w:w w:val="105"/>
        </w:rPr>
        <w:t xml:space="preserve">algorithm </w:t>
      </w:r>
      <w:r>
        <w:rPr>
          <w:spacing w:val="2"/>
          <w:w w:val="105"/>
        </w:rPr>
        <w:t xml:space="preserve">focuses </w:t>
      </w:r>
      <w:r>
        <w:rPr>
          <w:w w:val="105"/>
        </w:rPr>
        <w:t xml:space="preserve">on the </w:t>
      </w:r>
      <w:r>
        <w:rPr>
          <w:spacing w:val="2"/>
          <w:w w:val="105"/>
        </w:rPr>
        <w:t xml:space="preserve">products rated </w:t>
      </w:r>
      <w:r>
        <w:rPr>
          <w:w w:val="105"/>
        </w:rPr>
        <w:t xml:space="preserve">by the </w:t>
      </w:r>
      <w:r>
        <w:rPr>
          <w:spacing w:val="3"/>
          <w:w w:val="105"/>
        </w:rPr>
        <w:t xml:space="preserve">neighbors </w:t>
      </w:r>
      <w:r>
        <w:rPr>
          <w:w w:val="105"/>
        </w:rPr>
        <w:t xml:space="preserve">and selects a list of </w:t>
      </w:r>
      <w:r>
        <w:rPr>
          <w:i/>
          <w:w w:val="105"/>
        </w:rPr>
        <w:t xml:space="preserve">N </w:t>
      </w:r>
      <w:r>
        <w:rPr>
          <w:spacing w:val="2"/>
          <w:w w:val="105"/>
        </w:rPr>
        <w:t xml:space="preserve">products that will </w:t>
      </w:r>
      <w:r>
        <w:rPr>
          <w:w w:val="105"/>
        </w:rPr>
        <w:t xml:space="preserve">be </w:t>
      </w:r>
      <w:r>
        <w:rPr>
          <w:spacing w:val="3"/>
          <w:w w:val="105"/>
        </w:rPr>
        <w:t xml:space="preserve">liked </w:t>
      </w:r>
      <w:r>
        <w:rPr>
          <w:w w:val="105"/>
        </w:rPr>
        <w:t>by the</w:t>
      </w:r>
      <w:r>
        <w:rPr>
          <w:spacing w:val="-24"/>
          <w:w w:val="105"/>
        </w:rPr>
        <w:t xml:space="preserve"> </w:t>
      </w:r>
      <w:r>
        <w:rPr>
          <w:spacing w:val="3"/>
          <w:w w:val="105"/>
        </w:rPr>
        <w:t>customer.</w:t>
      </w:r>
    </w:p>
    <w:p>
      <w:pPr>
        <w:pStyle w:val="8"/>
        <w:spacing w:before="131" w:line="247" w:lineRule="auto"/>
        <w:ind w:left="115" w:right="128"/>
        <w:jc w:val="both"/>
      </w:pPr>
      <w:r>
        <w:rPr>
          <w:w w:val="105"/>
        </w:rPr>
        <w:t>These systems have been successful in several domains, but the algorithm is reported to have shown some limitations, such as:</w:t>
      </w:r>
    </w:p>
    <w:p>
      <w:pPr>
        <w:pStyle w:val="12"/>
        <w:numPr>
          <w:ilvl w:val="0"/>
          <w:numId w:val="3"/>
        </w:numPr>
        <w:tabs>
          <w:tab w:val="left" w:pos="475"/>
        </w:tabs>
        <w:spacing w:before="136" w:after="0" w:line="252" w:lineRule="auto"/>
        <w:ind w:left="475" w:right="128" w:hanging="360"/>
        <w:jc w:val="both"/>
        <w:rPr>
          <w:sz w:val="19"/>
        </w:rPr>
      </w:pPr>
      <w:r>
        <w:rPr>
          <w:i/>
          <w:spacing w:val="3"/>
          <w:w w:val="105"/>
          <w:sz w:val="19"/>
        </w:rPr>
        <w:t>Sparsity</w:t>
      </w:r>
      <w:r>
        <w:rPr>
          <w:spacing w:val="3"/>
          <w:w w:val="105"/>
          <w:sz w:val="19"/>
        </w:rPr>
        <w:t xml:space="preserve">: </w:t>
      </w:r>
      <w:r>
        <w:rPr>
          <w:w w:val="105"/>
          <w:sz w:val="19"/>
        </w:rPr>
        <w:t xml:space="preserve">Nearest neighbor algorithms rely upon exact matches that cause the algorithms to </w:t>
      </w:r>
      <w:r>
        <w:rPr>
          <w:spacing w:val="2"/>
          <w:w w:val="105"/>
          <w:sz w:val="19"/>
        </w:rPr>
        <w:t xml:space="preserve">sacrifice recommender system coverage </w:t>
      </w:r>
      <w:r>
        <w:rPr>
          <w:spacing w:val="3"/>
          <w:w w:val="105"/>
          <w:sz w:val="19"/>
        </w:rPr>
        <w:t xml:space="preserve">and </w:t>
      </w:r>
      <w:r>
        <w:rPr>
          <w:w w:val="105"/>
          <w:sz w:val="19"/>
        </w:rPr>
        <w:t xml:space="preserve">accuracy (Konstan et al., 1997. Sarwar et al., 1998). In particular, since the correlation coefficient is only defined between customers who </w:t>
      </w:r>
      <w:r>
        <w:rPr>
          <w:spacing w:val="2"/>
          <w:w w:val="105"/>
          <w:sz w:val="19"/>
        </w:rPr>
        <w:t xml:space="preserve">have rated </w:t>
      </w:r>
      <w:r>
        <w:rPr>
          <w:w w:val="105"/>
          <w:sz w:val="19"/>
        </w:rPr>
        <w:t xml:space="preserve">at </w:t>
      </w:r>
      <w:r>
        <w:rPr>
          <w:spacing w:val="2"/>
          <w:w w:val="105"/>
          <w:sz w:val="19"/>
        </w:rPr>
        <w:t xml:space="preserve">least </w:t>
      </w:r>
      <w:r>
        <w:rPr>
          <w:w w:val="105"/>
          <w:sz w:val="19"/>
        </w:rPr>
        <w:t xml:space="preserve">two </w:t>
      </w:r>
      <w:r>
        <w:rPr>
          <w:spacing w:val="2"/>
          <w:w w:val="105"/>
          <w:sz w:val="19"/>
        </w:rPr>
        <w:t xml:space="preserve">products </w:t>
      </w:r>
      <w:r>
        <w:rPr>
          <w:w w:val="105"/>
          <w:sz w:val="19"/>
        </w:rPr>
        <w:t>in</w:t>
      </w:r>
      <w:r>
        <w:rPr>
          <w:spacing w:val="-29"/>
          <w:w w:val="105"/>
          <w:sz w:val="19"/>
        </w:rPr>
        <w:t xml:space="preserve"> </w:t>
      </w:r>
      <w:r>
        <w:rPr>
          <w:spacing w:val="3"/>
          <w:w w:val="105"/>
          <w:sz w:val="19"/>
        </w:rPr>
        <w:t xml:space="preserve">common, </w:t>
      </w:r>
      <w:r>
        <w:rPr>
          <w:spacing w:val="2"/>
          <w:w w:val="105"/>
          <w:sz w:val="19"/>
        </w:rPr>
        <w:t xml:space="preserve">many pairs </w:t>
      </w:r>
      <w:r>
        <w:rPr>
          <w:w w:val="105"/>
          <w:sz w:val="19"/>
        </w:rPr>
        <w:t xml:space="preserve">of </w:t>
      </w:r>
      <w:r>
        <w:rPr>
          <w:spacing w:val="2"/>
          <w:w w:val="105"/>
          <w:sz w:val="19"/>
        </w:rPr>
        <w:t xml:space="preserve">customers have </w:t>
      </w:r>
      <w:r>
        <w:rPr>
          <w:w w:val="105"/>
          <w:sz w:val="19"/>
        </w:rPr>
        <w:t xml:space="preserve">no </w:t>
      </w:r>
      <w:r>
        <w:rPr>
          <w:spacing w:val="2"/>
          <w:w w:val="105"/>
          <w:sz w:val="19"/>
        </w:rPr>
        <w:t xml:space="preserve">correlation </w:t>
      </w:r>
      <w:r>
        <w:rPr>
          <w:spacing w:val="3"/>
          <w:w w:val="105"/>
          <w:sz w:val="19"/>
        </w:rPr>
        <w:t xml:space="preserve">at </w:t>
      </w:r>
      <w:r>
        <w:rPr>
          <w:spacing w:val="8"/>
          <w:w w:val="105"/>
          <w:sz w:val="19"/>
        </w:rPr>
        <w:t xml:space="preserve">all </w:t>
      </w:r>
      <w:r>
        <w:rPr>
          <w:spacing w:val="-4"/>
          <w:w w:val="105"/>
          <w:sz w:val="19"/>
        </w:rPr>
        <w:t xml:space="preserve">(Billsus </w:t>
      </w:r>
      <w:r>
        <w:rPr>
          <w:w w:val="105"/>
          <w:sz w:val="19"/>
        </w:rPr>
        <w:t>et al., 1998). In practice, many commercial  recommender  systems  are  used</w:t>
      </w:r>
      <w:r>
        <w:rPr>
          <w:spacing w:val="42"/>
          <w:w w:val="105"/>
          <w:sz w:val="19"/>
        </w:rPr>
        <w:t xml:space="preserve"> </w:t>
      </w:r>
      <w:r>
        <w:rPr>
          <w:w w:val="105"/>
          <w:sz w:val="19"/>
        </w:rPr>
        <w:t>to</w:t>
      </w:r>
    </w:p>
    <w:p>
      <w:pPr>
        <w:spacing w:after="0" w:line="252" w:lineRule="auto"/>
        <w:jc w:val="both"/>
        <w:rPr>
          <w:sz w:val="19"/>
        </w:rPr>
        <w:sectPr>
          <w:type w:val="continuous"/>
          <w:pgSz w:w="12240" w:h="15840"/>
          <w:pgMar w:top="660" w:right="1280" w:bottom="0" w:left="1340" w:header="720" w:footer="720" w:gutter="0"/>
          <w:cols w:equalWidth="0" w:num="2">
            <w:col w:w="4462" w:space="578"/>
            <w:col w:w="4580"/>
          </w:cols>
        </w:sectPr>
      </w:pPr>
    </w:p>
    <w:p>
      <w:pPr>
        <w:pStyle w:val="8"/>
        <w:tabs>
          <w:tab w:val="left" w:pos="1863"/>
          <w:tab w:val="left" w:pos="2829"/>
          <w:tab w:val="left" w:pos="3729"/>
          <w:tab w:val="left" w:pos="4049"/>
        </w:tabs>
        <w:spacing w:before="77" w:line="252" w:lineRule="auto"/>
        <w:ind w:left="475"/>
      </w:pPr>
      <w:r>
        <w:rPr>
          <w:spacing w:val="2"/>
          <w:w w:val="105"/>
        </w:rPr>
        <w:t xml:space="preserve">evaluate large product sets (e.g., </w:t>
      </w:r>
      <w:r>
        <w:rPr>
          <w:spacing w:val="3"/>
          <w:w w:val="105"/>
        </w:rPr>
        <w:t xml:space="preserve">Amazon.com </w:t>
      </w:r>
      <w:r>
        <w:rPr>
          <w:spacing w:val="2"/>
          <w:w w:val="105"/>
        </w:rPr>
        <w:t xml:space="preserve">recommends books </w:t>
      </w:r>
      <w:r>
        <w:rPr>
          <w:w w:val="105"/>
        </w:rPr>
        <w:t xml:space="preserve">and CDnow recommends music albums). In these systems, even </w:t>
      </w:r>
      <w:r>
        <w:rPr>
          <w:spacing w:val="2"/>
          <w:w w:val="105"/>
        </w:rPr>
        <w:t xml:space="preserve">active customers </w:t>
      </w:r>
      <w:r>
        <w:rPr>
          <w:w w:val="105"/>
        </w:rPr>
        <w:t xml:space="preserve">may have rated well under 1% of </w:t>
      </w:r>
      <w:r>
        <w:rPr>
          <w:spacing w:val="3"/>
          <w:w w:val="105"/>
        </w:rPr>
        <w:t xml:space="preserve">the </w:t>
      </w:r>
      <w:r>
        <w:rPr>
          <w:w w:val="105"/>
        </w:rPr>
        <w:t xml:space="preserve">products (1% of 2 million books is 20,000 </w:t>
      </w:r>
      <w:r>
        <w:rPr>
          <w:spacing w:val="2"/>
          <w:w w:val="105"/>
        </w:rPr>
        <w:t xml:space="preserve">books--a large </w:t>
      </w:r>
      <w:r>
        <w:rPr>
          <w:w w:val="105"/>
        </w:rPr>
        <w:t xml:space="preserve">set on </w:t>
      </w:r>
      <w:r>
        <w:rPr>
          <w:spacing w:val="2"/>
          <w:w w:val="105"/>
        </w:rPr>
        <w:t xml:space="preserve">which </w:t>
      </w:r>
      <w:r>
        <w:rPr>
          <w:w w:val="105"/>
        </w:rPr>
        <w:t xml:space="preserve">to </w:t>
      </w:r>
      <w:r>
        <w:rPr>
          <w:spacing w:val="2"/>
          <w:w w:val="105"/>
        </w:rPr>
        <w:t xml:space="preserve">have </w:t>
      </w:r>
      <w:r>
        <w:rPr>
          <w:w w:val="105"/>
        </w:rPr>
        <w:t xml:space="preserve">an </w:t>
      </w:r>
      <w:r>
        <w:rPr>
          <w:spacing w:val="3"/>
          <w:w w:val="105"/>
        </w:rPr>
        <w:t xml:space="preserve">opinion). </w:t>
      </w:r>
      <w:r>
        <w:rPr>
          <w:spacing w:val="2"/>
          <w:w w:val="105"/>
        </w:rPr>
        <w:t>Accordingly,</w:t>
      </w:r>
      <w:r>
        <w:rPr>
          <w:spacing w:val="2"/>
          <w:w w:val="105"/>
        </w:rPr>
        <w:tab/>
      </w:r>
      <w:r>
        <w:rPr>
          <w:spacing w:val="2"/>
          <w:w w:val="105"/>
        </w:rPr>
        <w:t>Pearson</w:t>
      </w:r>
      <w:r>
        <w:rPr>
          <w:spacing w:val="2"/>
          <w:w w:val="105"/>
        </w:rPr>
        <w:tab/>
      </w:r>
      <w:r>
        <w:rPr>
          <w:spacing w:val="2"/>
          <w:w w:val="105"/>
        </w:rPr>
        <w:t>nearest</w:t>
      </w:r>
      <w:r>
        <w:rPr>
          <w:spacing w:val="2"/>
          <w:w w:val="105"/>
        </w:rPr>
        <w:tab/>
      </w:r>
      <w:r>
        <w:rPr>
          <w:spacing w:val="3"/>
          <w:w w:val="105"/>
        </w:rPr>
        <w:t xml:space="preserve">neighbor </w:t>
      </w:r>
      <w:r>
        <w:rPr>
          <w:w w:val="105"/>
        </w:rPr>
        <w:t xml:space="preserve">algorithms may be unable to make many product recommendations  for  a </w:t>
      </w:r>
      <w:r>
        <w:rPr>
          <w:spacing w:val="39"/>
          <w:w w:val="105"/>
        </w:rPr>
        <w:t xml:space="preserve"> </w:t>
      </w:r>
      <w:r>
        <w:rPr>
          <w:w w:val="105"/>
        </w:rPr>
        <w:t xml:space="preserve">particular </w:t>
      </w:r>
      <w:r>
        <w:rPr>
          <w:spacing w:val="12"/>
          <w:w w:val="105"/>
        </w:rPr>
        <w:t xml:space="preserve"> </w:t>
      </w:r>
      <w:r>
        <w:rPr>
          <w:w w:val="105"/>
        </w:rPr>
        <w:t>user.</w:t>
      </w:r>
      <w:r>
        <w:rPr>
          <w:w w:val="105"/>
        </w:rPr>
        <w:tab/>
      </w:r>
      <w:r>
        <w:rPr>
          <w:w w:val="105"/>
        </w:rPr>
        <w:t xml:space="preserve">This problem is known as </w:t>
      </w:r>
      <w:r>
        <w:rPr>
          <w:i/>
          <w:spacing w:val="2"/>
          <w:w w:val="105"/>
        </w:rPr>
        <w:t>reduced coverage</w:t>
      </w:r>
      <w:r>
        <w:rPr>
          <w:spacing w:val="2"/>
          <w:w w:val="105"/>
        </w:rPr>
        <w:t xml:space="preserve">, </w:t>
      </w:r>
      <w:r>
        <w:rPr>
          <w:w w:val="105"/>
        </w:rPr>
        <w:t xml:space="preserve">and is due to </w:t>
      </w:r>
      <w:r>
        <w:rPr>
          <w:spacing w:val="2"/>
          <w:w w:val="105"/>
        </w:rPr>
        <w:t xml:space="preserve">sparse ratings </w:t>
      </w:r>
      <w:r>
        <w:rPr>
          <w:w w:val="105"/>
        </w:rPr>
        <w:t xml:space="preserve">of </w:t>
      </w:r>
      <w:r>
        <w:rPr>
          <w:spacing w:val="2"/>
          <w:w w:val="105"/>
        </w:rPr>
        <w:t xml:space="preserve">neighbors. </w:t>
      </w:r>
      <w:r>
        <w:rPr>
          <w:spacing w:val="3"/>
          <w:w w:val="105"/>
        </w:rPr>
        <w:t xml:space="preserve">Furthermore, </w:t>
      </w:r>
      <w:r>
        <w:rPr>
          <w:w w:val="105"/>
        </w:rPr>
        <w:t xml:space="preserve">the </w:t>
      </w:r>
      <w:r>
        <w:rPr>
          <w:spacing w:val="2"/>
          <w:w w:val="105"/>
        </w:rPr>
        <w:t xml:space="preserve">accuracy </w:t>
      </w:r>
      <w:r>
        <w:rPr>
          <w:w w:val="105"/>
        </w:rPr>
        <w:t xml:space="preserve">of </w:t>
      </w:r>
      <w:r>
        <w:rPr>
          <w:spacing w:val="2"/>
          <w:w w:val="105"/>
        </w:rPr>
        <w:t xml:space="preserve">recommendations </w:t>
      </w:r>
      <w:r>
        <w:rPr>
          <w:w w:val="105"/>
        </w:rPr>
        <w:t xml:space="preserve">may be </w:t>
      </w:r>
      <w:r>
        <w:rPr>
          <w:spacing w:val="3"/>
          <w:w w:val="105"/>
        </w:rPr>
        <w:t xml:space="preserve">poor </w:t>
      </w:r>
      <w:r>
        <w:rPr>
          <w:spacing w:val="2"/>
          <w:w w:val="105"/>
        </w:rPr>
        <w:t xml:space="preserve">because fairly little ratings data </w:t>
      </w:r>
      <w:r>
        <w:rPr>
          <w:w w:val="105"/>
        </w:rPr>
        <w:t xml:space="preserve">can be </w:t>
      </w:r>
      <w:r>
        <w:rPr>
          <w:spacing w:val="3"/>
          <w:w w:val="105"/>
        </w:rPr>
        <w:t xml:space="preserve">included. </w:t>
      </w:r>
      <w:r>
        <w:rPr>
          <w:w w:val="105"/>
        </w:rPr>
        <w:t xml:space="preserve">An example of a missed opportunity for quality   is the loss of neighbor transitivity. If customers </w:t>
      </w:r>
      <w:r>
        <w:rPr>
          <w:spacing w:val="2"/>
          <w:w w:val="105"/>
        </w:rPr>
        <w:t xml:space="preserve">Paul </w:t>
      </w:r>
      <w:r>
        <w:rPr>
          <w:w w:val="105"/>
        </w:rPr>
        <w:t xml:space="preserve">and Sue </w:t>
      </w:r>
      <w:r>
        <w:rPr>
          <w:spacing w:val="2"/>
          <w:w w:val="105"/>
        </w:rPr>
        <w:t xml:space="preserve">correlate highly, </w:t>
      </w:r>
      <w:r>
        <w:rPr>
          <w:w w:val="105"/>
        </w:rPr>
        <w:t xml:space="preserve">and Sue </w:t>
      </w:r>
      <w:r>
        <w:rPr>
          <w:spacing w:val="3"/>
          <w:w w:val="105"/>
        </w:rPr>
        <w:t xml:space="preserve">also </w:t>
      </w:r>
      <w:r>
        <w:rPr>
          <w:w w:val="105"/>
        </w:rPr>
        <w:t xml:space="preserve">correlates highly with Mike, it is not necessarily true that Paul and Mike will correlate. They </w:t>
      </w:r>
      <w:r>
        <w:rPr>
          <w:spacing w:val="2"/>
          <w:w w:val="105"/>
        </w:rPr>
        <w:t xml:space="preserve">may </w:t>
      </w:r>
      <w:r>
        <w:rPr>
          <w:w w:val="105"/>
        </w:rPr>
        <w:t xml:space="preserve">have too few ratings in common or may even </w:t>
      </w:r>
      <w:r>
        <w:rPr>
          <w:spacing w:val="2"/>
          <w:w w:val="105"/>
        </w:rPr>
        <w:t xml:space="preserve">show </w:t>
      </w:r>
      <w:r>
        <w:rPr>
          <w:w w:val="105"/>
        </w:rPr>
        <w:t xml:space="preserve">a </w:t>
      </w:r>
      <w:r>
        <w:rPr>
          <w:spacing w:val="2"/>
          <w:w w:val="105"/>
        </w:rPr>
        <w:t xml:space="preserve">negative correlation </w:t>
      </w:r>
      <w:r>
        <w:rPr>
          <w:w w:val="105"/>
        </w:rPr>
        <w:t xml:space="preserve">due to a </w:t>
      </w:r>
      <w:r>
        <w:rPr>
          <w:spacing w:val="3"/>
          <w:w w:val="105"/>
        </w:rPr>
        <w:t xml:space="preserve">small </w:t>
      </w:r>
      <w:r>
        <w:rPr>
          <w:spacing w:val="2"/>
          <w:w w:val="105"/>
        </w:rPr>
        <w:t>number</w:t>
      </w:r>
      <w:r>
        <w:rPr>
          <w:spacing w:val="-12"/>
          <w:w w:val="105"/>
        </w:rPr>
        <w:t xml:space="preserve"> </w:t>
      </w:r>
      <w:r>
        <w:rPr>
          <w:w w:val="105"/>
        </w:rPr>
        <w:t>of</w:t>
      </w:r>
      <w:r>
        <w:rPr>
          <w:spacing w:val="-12"/>
          <w:w w:val="105"/>
        </w:rPr>
        <w:t xml:space="preserve"> </w:t>
      </w:r>
      <w:r>
        <w:rPr>
          <w:spacing w:val="2"/>
          <w:w w:val="105"/>
        </w:rPr>
        <w:t>unusual</w:t>
      </w:r>
      <w:r>
        <w:rPr>
          <w:spacing w:val="-12"/>
          <w:w w:val="105"/>
        </w:rPr>
        <w:t xml:space="preserve"> </w:t>
      </w:r>
      <w:r>
        <w:rPr>
          <w:spacing w:val="2"/>
          <w:w w:val="105"/>
        </w:rPr>
        <w:t>ratings</w:t>
      </w:r>
      <w:r>
        <w:rPr>
          <w:spacing w:val="-12"/>
          <w:w w:val="105"/>
        </w:rPr>
        <w:t xml:space="preserve"> </w:t>
      </w:r>
      <w:r>
        <w:rPr>
          <w:w w:val="105"/>
        </w:rPr>
        <w:t>in</w:t>
      </w:r>
      <w:r>
        <w:rPr>
          <w:spacing w:val="-12"/>
          <w:w w:val="105"/>
        </w:rPr>
        <w:t xml:space="preserve"> </w:t>
      </w:r>
      <w:r>
        <w:rPr>
          <w:spacing w:val="3"/>
          <w:w w:val="105"/>
        </w:rPr>
        <w:t>common.</w:t>
      </w:r>
    </w:p>
    <w:p>
      <w:pPr>
        <w:pStyle w:val="12"/>
        <w:numPr>
          <w:ilvl w:val="0"/>
          <w:numId w:val="3"/>
        </w:numPr>
        <w:tabs>
          <w:tab w:val="left" w:pos="475"/>
        </w:tabs>
        <w:spacing w:before="117" w:after="0" w:line="252" w:lineRule="auto"/>
        <w:ind w:left="475" w:right="27" w:hanging="360"/>
        <w:jc w:val="both"/>
        <w:rPr>
          <w:sz w:val="19"/>
        </w:rPr>
      </w:pPr>
      <w:r>
        <w:rPr>
          <w:i/>
          <w:spacing w:val="2"/>
          <w:w w:val="105"/>
          <w:sz w:val="19"/>
        </w:rPr>
        <w:t>Scalability</w:t>
      </w:r>
      <w:r>
        <w:rPr>
          <w:spacing w:val="2"/>
          <w:w w:val="105"/>
          <w:sz w:val="19"/>
        </w:rPr>
        <w:t xml:space="preserve">: </w:t>
      </w:r>
      <w:r>
        <w:rPr>
          <w:w w:val="105"/>
          <w:sz w:val="19"/>
        </w:rPr>
        <w:t xml:space="preserve">Nearest neighbor algorithms require </w:t>
      </w:r>
      <w:r>
        <w:rPr>
          <w:spacing w:val="2"/>
          <w:w w:val="105"/>
          <w:sz w:val="19"/>
        </w:rPr>
        <w:t xml:space="preserve">computation that grows with both </w:t>
      </w:r>
      <w:r>
        <w:rPr>
          <w:w w:val="105"/>
          <w:sz w:val="19"/>
        </w:rPr>
        <w:t xml:space="preserve">the </w:t>
      </w:r>
      <w:r>
        <w:rPr>
          <w:spacing w:val="2"/>
          <w:w w:val="105"/>
          <w:sz w:val="19"/>
        </w:rPr>
        <w:t xml:space="preserve">number </w:t>
      </w:r>
      <w:r>
        <w:rPr>
          <w:spacing w:val="3"/>
          <w:w w:val="105"/>
          <w:sz w:val="19"/>
        </w:rPr>
        <w:t xml:space="preserve">of </w:t>
      </w:r>
      <w:r>
        <w:rPr>
          <w:spacing w:val="2"/>
          <w:w w:val="105"/>
          <w:sz w:val="19"/>
        </w:rPr>
        <w:t xml:space="preserve">customers </w:t>
      </w:r>
      <w:r>
        <w:rPr>
          <w:w w:val="105"/>
          <w:sz w:val="19"/>
        </w:rPr>
        <w:t xml:space="preserve">and the </w:t>
      </w:r>
      <w:r>
        <w:rPr>
          <w:spacing w:val="2"/>
          <w:w w:val="105"/>
          <w:sz w:val="19"/>
        </w:rPr>
        <w:t xml:space="preserve">number </w:t>
      </w:r>
      <w:r>
        <w:rPr>
          <w:w w:val="105"/>
          <w:sz w:val="19"/>
        </w:rPr>
        <w:t xml:space="preserve">of </w:t>
      </w:r>
      <w:r>
        <w:rPr>
          <w:spacing w:val="2"/>
          <w:w w:val="105"/>
          <w:sz w:val="19"/>
        </w:rPr>
        <w:t xml:space="preserve">products. </w:t>
      </w:r>
      <w:r>
        <w:rPr>
          <w:spacing w:val="3"/>
          <w:w w:val="105"/>
          <w:sz w:val="19"/>
        </w:rPr>
        <w:t xml:space="preserve">With </w:t>
      </w:r>
      <w:r>
        <w:rPr>
          <w:spacing w:val="2"/>
          <w:w w:val="105"/>
          <w:sz w:val="19"/>
        </w:rPr>
        <w:t xml:space="preserve">millions </w:t>
      </w:r>
      <w:r>
        <w:rPr>
          <w:w w:val="105"/>
          <w:sz w:val="19"/>
        </w:rPr>
        <w:t xml:space="preserve">of </w:t>
      </w:r>
      <w:r>
        <w:rPr>
          <w:spacing w:val="2"/>
          <w:w w:val="105"/>
          <w:sz w:val="19"/>
        </w:rPr>
        <w:t xml:space="preserve">customers </w:t>
      </w:r>
      <w:r>
        <w:rPr>
          <w:w w:val="105"/>
          <w:sz w:val="19"/>
        </w:rPr>
        <w:t xml:space="preserve">and </w:t>
      </w:r>
      <w:r>
        <w:rPr>
          <w:spacing w:val="2"/>
          <w:w w:val="105"/>
          <w:sz w:val="19"/>
        </w:rPr>
        <w:t xml:space="preserve">products, </w:t>
      </w:r>
      <w:r>
        <w:rPr>
          <w:w w:val="105"/>
          <w:sz w:val="19"/>
        </w:rPr>
        <w:t xml:space="preserve">a </w:t>
      </w:r>
      <w:r>
        <w:rPr>
          <w:spacing w:val="3"/>
          <w:w w:val="105"/>
          <w:sz w:val="19"/>
        </w:rPr>
        <w:t xml:space="preserve">typical </w:t>
      </w:r>
      <w:r>
        <w:rPr>
          <w:w w:val="105"/>
          <w:sz w:val="19"/>
        </w:rPr>
        <w:t>web-based recommender system</w:t>
      </w:r>
      <w:r>
        <w:rPr>
          <w:spacing w:val="49"/>
          <w:w w:val="105"/>
          <w:sz w:val="19"/>
        </w:rPr>
        <w:t xml:space="preserve"> </w:t>
      </w:r>
      <w:r>
        <w:rPr>
          <w:w w:val="105"/>
          <w:sz w:val="19"/>
        </w:rPr>
        <w:t>running  existing algorithms will suffer serious scalability problems.</w:t>
      </w:r>
    </w:p>
    <w:p>
      <w:pPr>
        <w:pStyle w:val="12"/>
        <w:numPr>
          <w:ilvl w:val="0"/>
          <w:numId w:val="3"/>
        </w:numPr>
        <w:tabs>
          <w:tab w:val="left" w:pos="475"/>
        </w:tabs>
        <w:spacing w:before="132" w:after="0" w:line="252" w:lineRule="auto"/>
        <w:ind w:left="475" w:right="27" w:hanging="360"/>
        <w:jc w:val="both"/>
        <w:rPr>
          <w:i/>
          <w:sz w:val="19"/>
        </w:rPr>
      </w:pPr>
      <w:r>
        <w:rPr>
          <w:i/>
          <w:spacing w:val="2"/>
          <w:w w:val="105"/>
          <w:sz w:val="19"/>
        </w:rPr>
        <w:t xml:space="preserve">Synonymy: </w:t>
      </w:r>
      <w:r>
        <w:rPr>
          <w:w w:val="105"/>
          <w:sz w:val="19"/>
        </w:rPr>
        <w:t xml:space="preserve">In real life scenario, different product </w:t>
      </w:r>
      <w:r>
        <w:rPr>
          <w:spacing w:val="2"/>
          <w:w w:val="105"/>
          <w:sz w:val="19"/>
        </w:rPr>
        <w:t xml:space="preserve">names </w:t>
      </w:r>
      <w:r>
        <w:rPr>
          <w:w w:val="105"/>
          <w:sz w:val="19"/>
        </w:rPr>
        <w:t xml:space="preserve">can </w:t>
      </w:r>
      <w:r>
        <w:rPr>
          <w:spacing w:val="2"/>
          <w:w w:val="105"/>
          <w:sz w:val="19"/>
        </w:rPr>
        <w:t xml:space="preserve">refer </w:t>
      </w:r>
      <w:r>
        <w:rPr>
          <w:w w:val="105"/>
          <w:sz w:val="19"/>
        </w:rPr>
        <w:t xml:space="preserve">to the </w:t>
      </w:r>
      <w:r>
        <w:rPr>
          <w:spacing w:val="2"/>
          <w:w w:val="105"/>
          <w:sz w:val="19"/>
        </w:rPr>
        <w:t xml:space="preserve">similar </w:t>
      </w:r>
      <w:r>
        <w:rPr>
          <w:spacing w:val="3"/>
          <w:w w:val="105"/>
          <w:sz w:val="19"/>
        </w:rPr>
        <w:t xml:space="preserve">objects. </w:t>
      </w:r>
      <w:r>
        <w:rPr>
          <w:w w:val="105"/>
          <w:sz w:val="19"/>
        </w:rPr>
        <w:t xml:space="preserve">Correlation based recommender systems can't </w:t>
      </w:r>
      <w:r>
        <w:rPr>
          <w:spacing w:val="2"/>
          <w:w w:val="105"/>
          <w:sz w:val="19"/>
        </w:rPr>
        <w:t xml:space="preserve">find this latent association </w:t>
      </w:r>
      <w:r>
        <w:rPr>
          <w:w w:val="105"/>
          <w:sz w:val="19"/>
        </w:rPr>
        <w:t xml:space="preserve">and </w:t>
      </w:r>
      <w:r>
        <w:rPr>
          <w:spacing w:val="2"/>
          <w:w w:val="105"/>
          <w:sz w:val="19"/>
        </w:rPr>
        <w:t xml:space="preserve">treat </w:t>
      </w:r>
      <w:r>
        <w:rPr>
          <w:spacing w:val="3"/>
          <w:w w:val="105"/>
          <w:sz w:val="19"/>
        </w:rPr>
        <w:t xml:space="preserve">these </w:t>
      </w:r>
      <w:r>
        <w:rPr>
          <w:w w:val="105"/>
          <w:sz w:val="19"/>
        </w:rPr>
        <w:t xml:space="preserve">products differently. For example, let us consider two </w:t>
      </w:r>
      <w:r>
        <w:rPr>
          <w:spacing w:val="2"/>
          <w:w w:val="105"/>
          <w:sz w:val="19"/>
        </w:rPr>
        <w:t xml:space="preserve">customers </w:t>
      </w:r>
      <w:r>
        <w:rPr>
          <w:w w:val="105"/>
          <w:sz w:val="19"/>
        </w:rPr>
        <w:t xml:space="preserve">one of </w:t>
      </w:r>
      <w:r>
        <w:rPr>
          <w:spacing w:val="2"/>
          <w:w w:val="105"/>
          <w:sz w:val="19"/>
        </w:rPr>
        <w:t xml:space="preserve">them rates </w:t>
      </w:r>
      <w:r>
        <w:rPr>
          <w:w w:val="105"/>
          <w:sz w:val="19"/>
        </w:rPr>
        <w:t xml:space="preserve">10 </w:t>
      </w:r>
      <w:r>
        <w:rPr>
          <w:spacing w:val="3"/>
          <w:w w:val="105"/>
          <w:sz w:val="19"/>
        </w:rPr>
        <w:t xml:space="preserve">different </w:t>
      </w:r>
      <w:r>
        <w:rPr>
          <w:i/>
          <w:spacing w:val="2"/>
          <w:w w:val="105"/>
          <w:sz w:val="19"/>
        </w:rPr>
        <w:t xml:space="preserve">recycled letter </w:t>
      </w:r>
      <w:r>
        <w:rPr>
          <w:i/>
          <w:w w:val="105"/>
          <w:sz w:val="19"/>
        </w:rPr>
        <w:t xml:space="preserve">pad </w:t>
      </w:r>
      <w:r>
        <w:rPr>
          <w:w w:val="105"/>
          <w:sz w:val="19"/>
        </w:rPr>
        <w:t xml:space="preserve">products as "high" </w:t>
      </w:r>
      <w:r>
        <w:rPr>
          <w:spacing w:val="2"/>
          <w:w w:val="105"/>
          <w:sz w:val="19"/>
        </w:rPr>
        <w:t xml:space="preserve">and </w:t>
      </w:r>
      <w:r>
        <w:rPr>
          <w:w w:val="105"/>
          <w:sz w:val="19"/>
        </w:rPr>
        <w:t xml:space="preserve">another customer rates 10 different </w:t>
      </w:r>
      <w:r>
        <w:rPr>
          <w:i/>
          <w:spacing w:val="3"/>
          <w:w w:val="105"/>
          <w:sz w:val="19"/>
        </w:rPr>
        <w:t xml:space="preserve">recycled </w:t>
      </w:r>
      <w:r>
        <w:rPr>
          <w:i/>
          <w:spacing w:val="2"/>
          <w:w w:val="105"/>
          <w:sz w:val="19"/>
        </w:rPr>
        <w:t xml:space="preserve">memo </w:t>
      </w:r>
      <w:r>
        <w:rPr>
          <w:i/>
          <w:w w:val="105"/>
          <w:sz w:val="19"/>
        </w:rPr>
        <w:t xml:space="preserve">pad </w:t>
      </w:r>
      <w:r>
        <w:rPr>
          <w:spacing w:val="2"/>
          <w:w w:val="105"/>
          <w:sz w:val="19"/>
        </w:rPr>
        <w:t xml:space="preserve">products "high". Correlation </w:t>
      </w:r>
      <w:r>
        <w:rPr>
          <w:spacing w:val="3"/>
          <w:w w:val="105"/>
          <w:sz w:val="19"/>
        </w:rPr>
        <w:t xml:space="preserve">based </w:t>
      </w:r>
      <w:r>
        <w:rPr>
          <w:w w:val="105"/>
          <w:sz w:val="19"/>
        </w:rPr>
        <w:t xml:space="preserve">recommender systems would see no match </w:t>
      </w:r>
      <w:r>
        <w:rPr>
          <w:spacing w:val="2"/>
          <w:w w:val="105"/>
          <w:sz w:val="19"/>
        </w:rPr>
        <w:t xml:space="preserve">between product sets </w:t>
      </w:r>
      <w:r>
        <w:rPr>
          <w:w w:val="105"/>
          <w:sz w:val="19"/>
        </w:rPr>
        <w:t xml:space="preserve">to </w:t>
      </w:r>
      <w:r>
        <w:rPr>
          <w:spacing w:val="2"/>
          <w:w w:val="105"/>
          <w:sz w:val="19"/>
        </w:rPr>
        <w:t xml:space="preserve">compute correlation </w:t>
      </w:r>
      <w:r>
        <w:rPr>
          <w:spacing w:val="3"/>
          <w:w w:val="105"/>
          <w:sz w:val="19"/>
        </w:rPr>
        <w:t xml:space="preserve">and </w:t>
      </w:r>
      <w:r>
        <w:rPr>
          <w:spacing w:val="2"/>
          <w:w w:val="105"/>
          <w:sz w:val="19"/>
        </w:rPr>
        <w:t xml:space="preserve">would </w:t>
      </w:r>
      <w:r>
        <w:rPr>
          <w:w w:val="105"/>
          <w:sz w:val="19"/>
        </w:rPr>
        <w:t xml:space="preserve">be </w:t>
      </w:r>
      <w:r>
        <w:rPr>
          <w:spacing w:val="2"/>
          <w:w w:val="105"/>
          <w:sz w:val="19"/>
        </w:rPr>
        <w:t xml:space="preserve">unable </w:t>
      </w:r>
      <w:r>
        <w:rPr>
          <w:w w:val="105"/>
          <w:sz w:val="19"/>
        </w:rPr>
        <w:t xml:space="preserve">to </w:t>
      </w:r>
      <w:r>
        <w:rPr>
          <w:spacing w:val="2"/>
          <w:w w:val="105"/>
          <w:sz w:val="19"/>
        </w:rPr>
        <w:t xml:space="preserve">discover </w:t>
      </w:r>
      <w:r>
        <w:rPr>
          <w:w w:val="105"/>
          <w:sz w:val="19"/>
        </w:rPr>
        <w:t xml:space="preserve">the </w:t>
      </w:r>
      <w:r>
        <w:rPr>
          <w:spacing w:val="3"/>
          <w:w w:val="105"/>
          <w:sz w:val="19"/>
        </w:rPr>
        <w:t xml:space="preserve">latent </w:t>
      </w:r>
      <w:r>
        <w:rPr>
          <w:w w:val="105"/>
          <w:sz w:val="19"/>
        </w:rPr>
        <w:t xml:space="preserve">association that both of them like </w:t>
      </w:r>
      <w:r>
        <w:rPr>
          <w:i/>
          <w:w w:val="105"/>
          <w:sz w:val="19"/>
        </w:rPr>
        <w:t xml:space="preserve">recycled </w:t>
      </w:r>
      <w:r>
        <w:rPr>
          <w:i/>
          <w:spacing w:val="2"/>
          <w:w w:val="105"/>
          <w:sz w:val="19"/>
        </w:rPr>
        <w:t xml:space="preserve">office </w:t>
      </w:r>
      <w:r>
        <w:rPr>
          <w:i/>
          <w:w w:val="105"/>
          <w:sz w:val="19"/>
        </w:rPr>
        <w:t>products.</w:t>
      </w:r>
    </w:p>
    <w:p>
      <w:pPr>
        <w:pStyle w:val="8"/>
        <w:spacing w:before="2"/>
        <w:rPr>
          <w:i/>
          <w:sz w:val="28"/>
        </w:rPr>
      </w:pPr>
    </w:p>
    <w:p>
      <w:pPr>
        <w:pStyle w:val="2"/>
        <w:numPr>
          <w:ilvl w:val="0"/>
          <w:numId w:val="1"/>
        </w:numPr>
        <w:tabs>
          <w:tab w:val="left" w:pos="281"/>
        </w:tabs>
        <w:spacing w:before="0" w:after="0" w:line="240" w:lineRule="auto"/>
        <w:ind w:left="280" w:right="0" w:hanging="165"/>
        <w:jc w:val="both"/>
      </w:pPr>
      <w:r>
        <w:rPr>
          <w:spacing w:val="-11"/>
        </w:rPr>
        <w:t xml:space="preserve">Applying </w:t>
      </w:r>
      <w:r>
        <w:rPr>
          <w:spacing w:val="-8"/>
        </w:rPr>
        <w:t xml:space="preserve">SVD for </w:t>
      </w:r>
      <w:r>
        <w:rPr>
          <w:spacing w:val="-12"/>
        </w:rPr>
        <w:t>Collaborative</w:t>
      </w:r>
      <w:r>
        <w:rPr>
          <w:spacing w:val="-16"/>
        </w:rPr>
        <w:t xml:space="preserve"> </w:t>
      </w:r>
      <w:r>
        <w:rPr>
          <w:spacing w:val="-12"/>
        </w:rPr>
        <w:t>Filtering</w:t>
      </w:r>
    </w:p>
    <w:p>
      <w:pPr>
        <w:pStyle w:val="8"/>
        <w:spacing w:before="5"/>
        <w:rPr>
          <w:b/>
          <w:sz w:val="20"/>
        </w:rPr>
      </w:pPr>
    </w:p>
    <w:p>
      <w:pPr>
        <w:pStyle w:val="8"/>
        <w:spacing w:line="254" w:lineRule="auto"/>
        <w:ind w:left="115" w:right="27"/>
        <w:jc w:val="both"/>
      </w:pPr>
      <w:r>
        <w:rPr>
          <w:w w:val="105"/>
        </w:rPr>
        <w:t>The weakness of Pearson nearest neighbor for large, sparse databases led us to explore alternative recommender system algorithms. Our first approach attempted to bridge the sparsity by incorporating semi-intelligent filtering agents into the system (Sarwar et al., 1998, Good et al., 1999). These agents evaluated and rated each product, using syntactic features. By providing a dense ratings set, they helped alleviate coverage and improved quality.  The</w:t>
      </w:r>
    </w:p>
    <w:p>
      <w:pPr>
        <w:pStyle w:val="8"/>
        <w:spacing w:before="77" w:line="254" w:lineRule="auto"/>
        <w:ind w:left="115" w:right="128"/>
        <w:jc w:val="both"/>
      </w:pPr>
      <w:r>
        <w:br w:type="column"/>
      </w:r>
      <w:r>
        <w:rPr>
          <w:w w:val="105"/>
        </w:rPr>
        <w:t>filtering agent solution, however, did not address the fundamental problem of poor relationships among like-minded but sparse-rating customers. We recognized that the KDD research community had extensive experience learning from sparse databases. After reviewing several KDD techniques, we decided to try applying Latent Semantic Indexing (LSI) to reduce the dimensionality of our customer-product ratings matrix.</w:t>
      </w:r>
    </w:p>
    <w:p>
      <w:pPr>
        <w:pStyle w:val="8"/>
        <w:spacing w:before="114" w:line="252" w:lineRule="auto"/>
        <w:ind w:left="115" w:right="103"/>
      </w:pPr>
      <w:r>
        <w:rPr>
          <w:w w:val="105"/>
        </w:rPr>
        <w:t xml:space="preserve">LSI is a dimensionality reduction technique that </w:t>
      </w:r>
      <w:r>
        <w:rPr>
          <w:spacing w:val="2"/>
          <w:w w:val="105"/>
        </w:rPr>
        <w:t xml:space="preserve">has </w:t>
      </w:r>
      <w:r>
        <w:rPr>
          <w:w w:val="105"/>
        </w:rPr>
        <w:t xml:space="preserve">been widely used in information retrieval (IR)  to  solve the problems of </w:t>
      </w:r>
      <w:r>
        <w:rPr>
          <w:i/>
          <w:w w:val="105"/>
        </w:rPr>
        <w:t xml:space="preserve">synonymy </w:t>
      </w:r>
      <w:r>
        <w:rPr>
          <w:spacing w:val="4"/>
          <w:w w:val="105"/>
        </w:rPr>
        <w:t xml:space="preserve">and </w:t>
      </w:r>
      <w:r>
        <w:rPr>
          <w:i/>
          <w:w w:val="105"/>
        </w:rPr>
        <w:t xml:space="preserve">polysemy </w:t>
      </w:r>
      <w:r>
        <w:rPr>
          <w:w w:val="105"/>
        </w:rPr>
        <w:t xml:space="preserve">(Deerwester et al. 1990). Given a term-document- frequency matrix, LSI is used to construct </w:t>
      </w:r>
      <w:r>
        <w:rPr>
          <w:spacing w:val="2"/>
          <w:w w:val="105"/>
        </w:rPr>
        <w:t xml:space="preserve">two matrices </w:t>
      </w:r>
      <w:r>
        <w:rPr>
          <w:w w:val="105"/>
        </w:rPr>
        <w:t xml:space="preserve">of </w:t>
      </w:r>
      <w:r>
        <w:rPr>
          <w:spacing w:val="2"/>
          <w:w w:val="105"/>
        </w:rPr>
        <w:t xml:space="preserve">reduced dimensionality. </w:t>
      </w:r>
      <w:r>
        <w:rPr>
          <w:w w:val="105"/>
        </w:rPr>
        <w:t xml:space="preserve">In </w:t>
      </w:r>
      <w:r>
        <w:rPr>
          <w:spacing w:val="2"/>
          <w:w w:val="105"/>
        </w:rPr>
        <w:t xml:space="preserve">essence, </w:t>
      </w:r>
      <w:r>
        <w:rPr>
          <w:spacing w:val="3"/>
          <w:w w:val="105"/>
        </w:rPr>
        <w:t xml:space="preserve">these </w:t>
      </w:r>
      <w:r>
        <w:rPr>
          <w:w w:val="105"/>
        </w:rPr>
        <w:t xml:space="preserve">matrices represent latent attributes of terms, as </w:t>
      </w:r>
      <w:r>
        <w:rPr>
          <w:spacing w:val="2"/>
          <w:w w:val="105"/>
        </w:rPr>
        <w:t xml:space="preserve">reflected </w:t>
      </w:r>
      <w:r>
        <w:rPr>
          <w:w w:val="105"/>
        </w:rPr>
        <w:t xml:space="preserve">by </w:t>
      </w:r>
      <w:r>
        <w:rPr>
          <w:spacing w:val="2"/>
          <w:w w:val="105"/>
        </w:rPr>
        <w:t xml:space="preserve">their occurrence </w:t>
      </w:r>
      <w:r>
        <w:rPr>
          <w:w w:val="105"/>
        </w:rPr>
        <w:t xml:space="preserve">in </w:t>
      </w:r>
      <w:r>
        <w:rPr>
          <w:spacing w:val="2"/>
          <w:w w:val="105"/>
        </w:rPr>
        <w:t xml:space="preserve">documents, </w:t>
      </w:r>
      <w:r>
        <w:rPr>
          <w:w w:val="105"/>
        </w:rPr>
        <w:t xml:space="preserve">and </w:t>
      </w:r>
      <w:r>
        <w:rPr>
          <w:spacing w:val="3"/>
          <w:w w:val="105"/>
        </w:rPr>
        <w:t xml:space="preserve">of </w:t>
      </w:r>
      <w:r>
        <w:rPr>
          <w:spacing w:val="2"/>
          <w:w w:val="105"/>
        </w:rPr>
        <w:t xml:space="preserve">documents, </w:t>
      </w:r>
      <w:r>
        <w:rPr>
          <w:w w:val="105"/>
        </w:rPr>
        <w:t xml:space="preserve">as </w:t>
      </w:r>
      <w:r>
        <w:rPr>
          <w:spacing w:val="2"/>
          <w:w w:val="105"/>
        </w:rPr>
        <w:t xml:space="preserve">reflected </w:t>
      </w:r>
      <w:r>
        <w:rPr>
          <w:w w:val="105"/>
        </w:rPr>
        <w:t xml:space="preserve">by the </w:t>
      </w:r>
      <w:r>
        <w:rPr>
          <w:spacing w:val="2"/>
          <w:w w:val="105"/>
        </w:rPr>
        <w:t xml:space="preserve">terms that </w:t>
      </w:r>
      <w:r>
        <w:rPr>
          <w:spacing w:val="3"/>
          <w:w w:val="105"/>
        </w:rPr>
        <w:t xml:space="preserve">occur  </w:t>
      </w:r>
      <w:r>
        <w:rPr>
          <w:spacing w:val="2"/>
          <w:w w:val="105"/>
        </w:rPr>
        <w:t xml:space="preserve">within them. </w:t>
      </w:r>
      <w:r>
        <w:rPr>
          <w:w w:val="105"/>
        </w:rPr>
        <w:t xml:space="preserve">We are </w:t>
      </w:r>
      <w:r>
        <w:rPr>
          <w:spacing w:val="2"/>
          <w:w w:val="105"/>
        </w:rPr>
        <w:t xml:space="preserve">trying </w:t>
      </w:r>
      <w:r>
        <w:rPr>
          <w:w w:val="105"/>
        </w:rPr>
        <w:t xml:space="preserve">to </w:t>
      </w:r>
      <w:r>
        <w:rPr>
          <w:spacing w:val="2"/>
          <w:w w:val="105"/>
        </w:rPr>
        <w:t xml:space="preserve">capture </w:t>
      </w:r>
      <w:r>
        <w:rPr>
          <w:spacing w:val="3"/>
          <w:w w:val="105"/>
        </w:rPr>
        <w:t xml:space="preserve">the </w:t>
      </w:r>
      <w:r>
        <w:rPr>
          <w:w w:val="105"/>
        </w:rPr>
        <w:t>relationships among pairs of customers based on ratings of products.</w:t>
      </w:r>
      <w:r>
        <w:rPr>
          <w:spacing w:val="49"/>
          <w:w w:val="105"/>
        </w:rPr>
        <w:t xml:space="preserve"> </w:t>
      </w:r>
      <w:r>
        <w:rPr>
          <w:w w:val="105"/>
        </w:rPr>
        <w:t xml:space="preserve">By reducing the dimensionality  of the </w:t>
      </w:r>
      <w:r>
        <w:rPr>
          <w:spacing w:val="2"/>
          <w:w w:val="105"/>
        </w:rPr>
        <w:t xml:space="preserve">product space, </w:t>
      </w:r>
      <w:r>
        <w:rPr>
          <w:w w:val="105"/>
        </w:rPr>
        <w:t xml:space="preserve">we can </w:t>
      </w:r>
      <w:r>
        <w:rPr>
          <w:spacing w:val="2"/>
          <w:w w:val="105"/>
        </w:rPr>
        <w:t xml:space="preserve">increase density </w:t>
      </w:r>
      <w:r>
        <w:rPr>
          <w:spacing w:val="3"/>
          <w:w w:val="105"/>
        </w:rPr>
        <w:t xml:space="preserve">and </w:t>
      </w:r>
      <w:r>
        <w:rPr>
          <w:w w:val="105"/>
        </w:rPr>
        <w:t xml:space="preserve">thereby find more ratings. Discovery of </w:t>
      </w:r>
      <w:r>
        <w:rPr>
          <w:spacing w:val="2"/>
          <w:w w:val="105"/>
        </w:rPr>
        <w:t xml:space="preserve">latent </w:t>
      </w:r>
      <w:r>
        <w:rPr>
          <w:w w:val="105"/>
        </w:rPr>
        <w:t>relationship from the database may potentially solve the synonymy problem in recommender  systems.</w:t>
      </w:r>
      <w:r>
        <w:rPr>
          <w:spacing w:val="49"/>
          <w:w w:val="105"/>
        </w:rPr>
        <w:t xml:space="preserve"> </w:t>
      </w:r>
      <w:r>
        <w:rPr>
          <w:spacing w:val="2"/>
          <w:w w:val="105"/>
        </w:rPr>
        <w:t xml:space="preserve">LSI, which uses singular value decomposition </w:t>
      </w:r>
      <w:r>
        <w:rPr>
          <w:w w:val="105"/>
        </w:rPr>
        <w:t xml:space="preserve">as </w:t>
      </w:r>
      <w:r>
        <w:rPr>
          <w:spacing w:val="3"/>
          <w:w w:val="105"/>
        </w:rPr>
        <w:t xml:space="preserve">its </w:t>
      </w:r>
      <w:r>
        <w:rPr>
          <w:w w:val="105"/>
        </w:rPr>
        <w:t xml:space="preserve">underlying matrix factorization algorithm, maps  nicely into the collaborative filtering recommender </w:t>
      </w:r>
      <w:r>
        <w:rPr>
          <w:spacing w:val="2"/>
          <w:w w:val="105"/>
        </w:rPr>
        <w:t xml:space="preserve">algorithm challenge. </w:t>
      </w:r>
      <w:r>
        <w:rPr>
          <w:w w:val="105"/>
        </w:rPr>
        <w:t xml:space="preserve">Berry et al. (1995) point out that the </w:t>
      </w:r>
      <w:r>
        <w:rPr>
          <w:spacing w:val="2"/>
          <w:w w:val="105"/>
        </w:rPr>
        <w:t xml:space="preserve">reduced orthogonal dimensions resulting </w:t>
      </w:r>
      <w:r>
        <w:rPr>
          <w:spacing w:val="3"/>
          <w:w w:val="105"/>
        </w:rPr>
        <w:t xml:space="preserve">from </w:t>
      </w:r>
      <w:r>
        <w:rPr>
          <w:w w:val="105"/>
        </w:rPr>
        <w:t xml:space="preserve">SVD are </w:t>
      </w:r>
      <w:r>
        <w:rPr>
          <w:spacing w:val="2"/>
          <w:w w:val="105"/>
        </w:rPr>
        <w:t xml:space="preserve">less noisy than </w:t>
      </w:r>
      <w:r>
        <w:rPr>
          <w:w w:val="105"/>
        </w:rPr>
        <w:t xml:space="preserve">the </w:t>
      </w:r>
      <w:r>
        <w:rPr>
          <w:spacing w:val="2"/>
          <w:w w:val="105"/>
        </w:rPr>
        <w:t xml:space="preserve">original data </w:t>
      </w:r>
      <w:r>
        <w:rPr>
          <w:w w:val="105"/>
        </w:rPr>
        <w:t xml:space="preserve">and </w:t>
      </w:r>
      <w:r>
        <w:rPr>
          <w:spacing w:val="3"/>
          <w:w w:val="105"/>
        </w:rPr>
        <w:t xml:space="preserve">capture </w:t>
      </w:r>
      <w:r>
        <w:rPr>
          <w:w w:val="105"/>
        </w:rPr>
        <w:t xml:space="preserve">the latent associations between the terms </w:t>
      </w:r>
      <w:r>
        <w:rPr>
          <w:spacing w:val="2"/>
          <w:w w:val="105"/>
        </w:rPr>
        <w:t xml:space="preserve">and documents. Earlier work </w:t>
      </w:r>
      <w:r>
        <w:rPr>
          <w:w w:val="105"/>
        </w:rPr>
        <w:t xml:space="preserve">(Billsus et al. </w:t>
      </w:r>
      <w:r>
        <w:rPr>
          <w:spacing w:val="2"/>
          <w:w w:val="105"/>
        </w:rPr>
        <w:t xml:space="preserve">1998) </w:t>
      </w:r>
      <w:r>
        <w:rPr>
          <w:spacing w:val="3"/>
          <w:w w:val="105"/>
        </w:rPr>
        <w:t xml:space="preserve">took </w:t>
      </w:r>
      <w:r>
        <w:rPr>
          <w:spacing w:val="2"/>
          <w:w w:val="105"/>
        </w:rPr>
        <w:t xml:space="preserve">advantage </w:t>
      </w:r>
      <w:r>
        <w:rPr>
          <w:w w:val="105"/>
        </w:rPr>
        <w:t xml:space="preserve">of </w:t>
      </w:r>
      <w:r>
        <w:rPr>
          <w:spacing w:val="2"/>
          <w:w w:val="105"/>
        </w:rPr>
        <w:t xml:space="preserve">this semantic property </w:t>
      </w:r>
      <w:r>
        <w:rPr>
          <w:w w:val="105"/>
        </w:rPr>
        <w:t xml:space="preserve">to </w:t>
      </w:r>
      <w:r>
        <w:rPr>
          <w:spacing w:val="2"/>
          <w:w w:val="105"/>
        </w:rPr>
        <w:t xml:space="preserve">reduce </w:t>
      </w:r>
      <w:r>
        <w:rPr>
          <w:spacing w:val="3"/>
          <w:w w:val="105"/>
        </w:rPr>
        <w:t xml:space="preserve">the </w:t>
      </w:r>
      <w:r>
        <w:rPr>
          <w:w w:val="105"/>
        </w:rPr>
        <w:t xml:space="preserve">dimensionality of feature space. The reduced feature </w:t>
      </w:r>
      <w:r>
        <w:rPr>
          <w:spacing w:val="2"/>
          <w:w w:val="105"/>
        </w:rPr>
        <w:t xml:space="preserve">space </w:t>
      </w:r>
      <w:r>
        <w:rPr>
          <w:w w:val="105"/>
        </w:rPr>
        <w:t xml:space="preserve">was </w:t>
      </w:r>
      <w:r>
        <w:rPr>
          <w:spacing w:val="2"/>
          <w:w w:val="105"/>
        </w:rPr>
        <w:t xml:space="preserve">used </w:t>
      </w:r>
      <w:r>
        <w:rPr>
          <w:w w:val="105"/>
        </w:rPr>
        <w:t xml:space="preserve">to </w:t>
      </w:r>
      <w:r>
        <w:rPr>
          <w:spacing w:val="2"/>
          <w:w w:val="105"/>
        </w:rPr>
        <w:t xml:space="preserve">train </w:t>
      </w:r>
      <w:r>
        <w:rPr>
          <w:w w:val="105"/>
        </w:rPr>
        <w:t xml:space="preserve">a </w:t>
      </w:r>
      <w:r>
        <w:rPr>
          <w:spacing w:val="2"/>
          <w:w w:val="105"/>
        </w:rPr>
        <w:t xml:space="preserve">neural network </w:t>
      </w:r>
      <w:r>
        <w:rPr>
          <w:w w:val="105"/>
        </w:rPr>
        <w:t xml:space="preserve">to </w:t>
      </w:r>
      <w:r>
        <w:rPr>
          <w:spacing w:val="3"/>
          <w:w w:val="105"/>
        </w:rPr>
        <w:t xml:space="preserve">generate </w:t>
      </w:r>
      <w:r>
        <w:rPr>
          <w:spacing w:val="2"/>
          <w:w w:val="105"/>
        </w:rPr>
        <w:t xml:space="preserve">predictions. </w:t>
      </w:r>
      <w:r>
        <w:rPr>
          <w:w w:val="105"/>
        </w:rPr>
        <w:t xml:space="preserve">The </w:t>
      </w:r>
      <w:r>
        <w:rPr>
          <w:spacing w:val="2"/>
          <w:w w:val="105"/>
        </w:rPr>
        <w:t xml:space="preserve">rest </w:t>
      </w:r>
      <w:r>
        <w:rPr>
          <w:w w:val="105"/>
        </w:rPr>
        <w:t xml:space="preserve">of </w:t>
      </w:r>
      <w:r>
        <w:rPr>
          <w:spacing w:val="2"/>
          <w:w w:val="105"/>
        </w:rPr>
        <w:t xml:space="preserve">this section presents </w:t>
      </w:r>
      <w:r>
        <w:rPr>
          <w:spacing w:val="3"/>
          <w:w w:val="105"/>
        </w:rPr>
        <w:t xml:space="preserve">the </w:t>
      </w:r>
      <w:r>
        <w:rPr>
          <w:spacing w:val="2"/>
          <w:w w:val="105"/>
        </w:rPr>
        <w:t xml:space="preserve">construction </w:t>
      </w:r>
      <w:r>
        <w:rPr>
          <w:w w:val="105"/>
        </w:rPr>
        <w:t xml:space="preserve">of </w:t>
      </w:r>
      <w:r>
        <w:rPr>
          <w:spacing w:val="2"/>
          <w:w w:val="105"/>
        </w:rPr>
        <w:t xml:space="preserve">SVD-based recommender </w:t>
      </w:r>
      <w:r>
        <w:rPr>
          <w:spacing w:val="3"/>
          <w:w w:val="105"/>
        </w:rPr>
        <w:t xml:space="preserve">algorithm </w:t>
      </w:r>
      <w:r>
        <w:rPr>
          <w:w w:val="105"/>
        </w:rPr>
        <w:t xml:space="preserve">for the </w:t>
      </w:r>
      <w:r>
        <w:rPr>
          <w:spacing w:val="2"/>
          <w:w w:val="105"/>
        </w:rPr>
        <w:t xml:space="preserve">purpose </w:t>
      </w:r>
      <w:r>
        <w:rPr>
          <w:w w:val="105"/>
        </w:rPr>
        <w:t xml:space="preserve">of </w:t>
      </w:r>
      <w:r>
        <w:rPr>
          <w:spacing w:val="2"/>
          <w:w w:val="105"/>
        </w:rPr>
        <w:t xml:space="preserve">generating predictions </w:t>
      </w:r>
      <w:r>
        <w:rPr>
          <w:w w:val="105"/>
        </w:rPr>
        <w:t xml:space="preserve">and </w:t>
      </w:r>
      <w:r>
        <w:rPr>
          <w:i/>
          <w:w w:val="105"/>
        </w:rPr>
        <w:t xml:space="preserve">top-N </w:t>
      </w:r>
      <w:r>
        <w:rPr>
          <w:i/>
          <w:spacing w:val="2"/>
          <w:w w:val="105"/>
        </w:rPr>
        <w:t>recommendations</w:t>
      </w:r>
      <w:r>
        <w:rPr>
          <w:spacing w:val="2"/>
          <w:w w:val="105"/>
        </w:rPr>
        <w:t xml:space="preserve">; </w:t>
      </w:r>
      <w:r>
        <w:rPr>
          <w:w w:val="105"/>
        </w:rPr>
        <w:t xml:space="preserve">the following section  describes our experimental setup, evaluation metrics, </w:t>
      </w:r>
      <w:r>
        <w:rPr>
          <w:spacing w:val="2"/>
          <w:w w:val="105"/>
        </w:rPr>
        <w:t xml:space="preserve">and </w:t>
      </w:r>
      <w:r>
        <w:rPr>
          <w:spacing w:val="5"/>
          <w:w w:val="105"/>
        </w:rPr>
        <w:t>results.</w:t>
      </w:r>
    </w:p>
    <w:p>
      <w:pPr>
        <w:pStyle w:val="8"/>
        <w:spacing w:before="7"/>
        <w:rPr>
          <w:sz w:val="20"/>
        </w:rPr>
      </w:pPr>
    </w:p>
    <w:p>
      <w:pPr>
        <w:pStyle w:val="3"/>
        <w:numPr>
          <w:ilvl w:val="1"/>
          <w:numId w:val="1"/>
        </w:numPr>
        <w:tabs>
          <w:tab w:val="left" w:pos="465"/>
        </w:tabs>
        <w:spacing w:before="0" w:after="0" w:line="240" w:lineRule="auto"/>
        <w:ind w:left="464" w:right="0" w:hanging="349"/>
        <w:jc w:val="both"/>
      </w:pPr>
      <w:r>
        <w:rPr>
          <w:spacing w:val="-7"/>
        </w:rPr>
        <w:t xml:space="preserve">Singular  </w:t>
      </w:r>
      <w:r>
        <w:rPr>
          <w:spacing w:val="-6"/>
        </w:rPr>
        <w:t xml:space="preserve">Value </w:t>
      </w:r>
      <w:r>
        <w:rPr>
          <w:spacing w:val="-7"/>
        </w:rPr>
        <w:t>Decomposition</w:t>
      </w:r>
      <w:r>
        <w:rPr>
          <w:spacing w:val="21"/>
        </w:rPr>
        <w:t xml:space="preserve"> </w:t>
      </w:r>
      <w:r>
        <w:rPr>
          <w:spacing w:val="-7"/>
        </w:rPr>
        <w:t>(SVD)</w:t>
      </w:r>
    </w:p>
    <w:p>
      <w:pPr>
        <w:pStyle w:val="8"/>
        <w:spacing w:before="136" w:line="254" w:lineRule="auto"/>
        <w:ind w:left="115" w:right="144"/>
        <w:jc w:val="both"/>
      </w:pPr>
      <w:r>
        <w:rPr>
          <w:w w:val="105"/>
        </w:rPr>
        <w:t xml:space="preserve">SVD is a well-known matrix factorization technique that factors an </w:t>
      </w:r>
      <w:r>
        <w:rPr>
          <w:i/>
          <w:w w:val="105"/>
        </w:rPr>
        <w:t xml:space="preserve">m </w:t>
      </w:r>
      <w:r>
        <w:rPr>
          <w:rFonts w:ascii="Symbol" w:hAnsi="Symbol"/>
          <w:w w:val="105"/>
        </w:rPr>
        <w:t></w:t>
      </w:r>
      <w:r>
        <w:rPr>
          <w:w w:val="105"/>
        </w:rPr>
        <w:t xml:space="preserve"> </w:t>
      </w:r>
      <w:r>
        <w:rPr>
          <w:i/>
          <w:w w:val="105"/>
        </w:rPr>
        <w:t xml:space="preserve">n </w:t>
      </w:r>
      <w:r>
        <w:rPr>
          <w:w w:val="105"/>
        </w:rPr>
        <w:t xml:space="preserve">matrix </w:t>
      </w:r>
      <w:r>
        <w:rPr>
          <w:i/>
          <w:w w:val="105"/>
        </w:rPr>
        <w:t xml:space="preserve">R </w:t>
      </w:r>
      <w:r>
        <w:rPr>
          <w:w w:val="105"/>
        </w:rPr>
        <w:t>into three matrices as the following:</w:t>
      </w:r>
    </w:p>
    <w:p>
      <w:pPr>
        <w:spacing w:before="25"/>
        <w:ind w:left="1135" w:right="0" w:firstLine="0"/>
        <w:jc w:val="left"/>
        <w:rPr>
          <w:rFonts w:ascii="Symbol" w:hAnsi="Symbol"/>
          <w:sz w:val="24"/>
        </w:rPr>
      </w:pPr>
      <w:r>
        <w:rPr>
          <w:i/>
          <w:sz w:val="24"/>
        </w:rPr>
        <w:t xml:space="preserve">R </w:t>
      </w:r>
      <w:r>
        <w:rPr>
          <w:rFonts w:ascii="Symbol" w:hAnsi="Symbol"/>
          <w:sz w:val="24"/>
        </w:rPr>
        <w:t></w:t>
      </w:r>
      <w:r>
        <w:rPr>
          <w:sz w:val="24"/>
        </w:rPr>
        <w:t xml:space="preserve"> </w:t>
      </w:r>
      <w:r>
        <w:rPr>
          <w:i/>
          <w:sz w:val="24"/>
        </w:rPr>
        <w:t xml:space="preserve">U </w:t>
      </w:r>
      <w:r>
        <w:rPr>
          <w:rFonts w:ascii="Symbol" w:hAnsi="Symbol"/>
          <w:sz w:val="24"/>
        </w:rPr>
        <w:t></w:t>
      </w:r>
      <w:r>
        <w:rPr>
          <w:sz w:val="24"/>
        </w:rPr>
        <w:t xml:space="preserve"> </w:t>
      </w:r>
      <w:r>
        <w:rPr>
          <w:i/>
          <w:sz w:val="24"/>
        </w:rPr>
        <w:t xml:space="preserve">S </w:t>
      </w:r>
      <w:r>
        <w:rPr>
          <w:rFonts w:ascii="Symbol" w:hAnsi="Symbol"/>
          <w:sz w:val="24"/>
        </w:rPr>
        <w:t></w:t>
      </w:r>
      <w:r>
        <w:rPr>
          <w:i/>
          <w:sz w:val="24"/>
        </w:rPr>
        <w:t xml:space="preserve">V </w:t>
      </w:r>
      <w:r>
        <w:rPr>
          <w:rFonts w:ascii="Symbol" w:hAnsi="Symbol"/>
          <w:position w:val="1"/>
          <w:sz w:val="24"/>
        </w:rPr>
        <w:t></w:t>
      </w:r>
    </w:p>
    <w:p>
      <w:pPr>
        <w:pStyle w:val="8"/>
        <w:spacing w:before="145" w:line="252" w:lineRule="auto"/>
        <w:ind w:left="115" w:right="128"/>
        <w:jc w:val="both"/>
      </w:pPr>
      <w:r>
        <w:rPr>
          <w:w w:val="105"/>
        </w:rPr>
        <w:t xml:space="preserve">Where, </w:t>
      </w:r>
      <w:r>
        <w:rPr>
          <w:i/>
          <w:w w:val="105"/>
        </w:rPr>
        <w:t xml:space="preserve">U </w:t>
      </w:r>
      <w:r>
        <w:rPr>
          <w:spacing w:val="4"/>
          <w:w w:val="105"/>
        </w:rPr>
        <w:t xml:space="preserve">and </w:t>
      </w:r>
      <w:r>
        <w:rPr>
          <w:i/>
          <w:w w:val="105"/>
        </w:rPr>
        <w:t xml:space="preserve">V </w:t>
      </w:r>
      <w:r>
        <w:rPr>
          <w:w w:val="105"/>
        </w:rPr>
        <w:t>are two orthogonal matrices of size</w:t>
      </w:r>
      <w:r>
        <w:rPr>
          <w:spacing w:val="49"/>
          <w:w w:val="105"/>
        </w:rPr>
        <w:t xml:space="preserve"> </w:t>
      </w:r>
      <w:r>
        <w:rPr>
          <w:i/>
          <w:w w:val="105"/>
        </w:rPr>
        <w:t xml:space="preserve">m </w:t>
      </w:r>
      <w:r>
        <w:rPr>
          <w:rFonts w:ascii="Symbol" w:hAnsi="Symbol"/>
          <w:w w:val="105"/>
        </w:rPr>
        <w:t></w:t>
      </w:r>
      <w:r>
        <w:rPr>
          <w:w w:val="105"/>
        </w:rPr>
        <w:t xml:space="preserve"> </w:t>
      </w:r>
      <w:r>
        <w:rPr>
          <w:i/>
          <w:w w:val="105"/>
        </w:rPr>
        <w:t xml:space="preserve">r </w:t>
      </w:r>
      <w:r>
        <w:rPr>
          <w:spacing w:val="4"/>
          <w:w w:val="105"/>
        </w:rPr>
        <w:t xml:space="preserve">and </w:t>
      </w:r>
      <w:r>
        <w:rPr>
          <w:i/>
          <w:w w:val="105"/>
        </w:rPr>
        <w:t xml:space="preserve">n </w:t>
      </w:r>
      <w:r>
        <w:rPr>
          <w:rFonts w:ascii="Symbol" w:hAnsi="Symbol"/>
          <w:w w:val="105"/>
        </w:rPr>
        <w:t></w:t>
      </w:r>
      <w:r>
        <w:rPr>
          <w:w w:val="105"/>
        </w:rPr>
        <w:t xml:space="preserve"> </w:t>
      </w:r>
      <w:r>
        <w:rPr>
          <w:i/>
          <w:w w:val="105"/>
        </w:rPr>
        <w:t xml:space="preserve">r </w:t>
      </w:r>
      <w:r>
        <w:rPr>
          <w:w w:val="105"/>
        </w:rPr>
        <w:t xml:space="preserve">respectively; </w:t>
      </w:r>
      <w:r>
        <w:rPr>
          <w:i/>
          <w:w w:val="105"/>
        </w:rPr>
        <w:t xml:space="preserve">r </w:t>
      </w:r>
      <w:r>
        <w:rPr>
          <w:w w:val="105"/>
        </w:rPr>
        <w:t xml:space="preserve">is the rank of  </w:t>
      </w:r>
      <w:r>
        <w:rPr>
          <w:spacing w:val="2"/>
          <w:w w:val="105"/>
        </w:rPr>
        <w:t xml:space="preserve">the </w:t>
      </w:r>
      <w:r>
        <w:rPr>
          <w:w w:val="105"/>
        </w:rPr>
        <w:t xml:space="preserve">matrix </w:t>
      </w:r>
      <w:r>
        <w:rPr>
          <w:i/>
          <w:spacing w:val="7"/>
          <w:w w:val="105"/>
        </w:rPr>
        <w:t>R</w:t>
      </w:r>
      <w:r>
        <w:rPr>
          <w:spacing w:val="7"/>
          <w:w w:val="105"/>
        </w:rPr>
        <w:t xml:space="preserve">. </w:t>
      </w:r>
      <w:r>
        <w:rPr>
          <w:i/>
          <w:w w:val="105"/>
        </w:rPr>
        <w:t xml:space="preserve">S </w:t>
      </w:r>
      <w:r>
        <w:rPr>
          <w:w w:val="105"/>
        </w:rPr>
        <w:t xml:space="preserve">is a diagonal matrix of size </w:t>
      </w:r>
      <w:r>
        <w:rPr>
          <w:i/>
          <w:w w:val="105"/>
        </w:rPr>
        <w:t xml:space="preserve">r </w:t>
      </w:r>
      <w:r>
        <w:rPr>
          <w:rFonts w:ascii="Symbol" w:hAnsi="Symbol"/>
          <w:w w:val="105"/>
        </w:rPr>
        <w:t></w:t>
      </w:r>
      <w:r>
        <w:rPr>
          <w:w w:val="105"/>
        </w:rPr>
        <w:t xml:space="preserve"> </w:t>
      </w:r>
      <w:r>
        <w:rPr>
          <w:i/>
          <w:w w:val="105"/>
        </w:rPr>
        <w:t xml:space="preserve">r </w:t>
      </w:r>
      <w:r>
        <w:rPr>
          <w:spacing w:val="4"/>
          <w:w w:val="105"/>
        </w:rPr>
        <w:t xml:space="preserve">having </w:t>
      </w:r>
      <w:r>
        <w:rPr>
          <w:w w:val="105"/>
        </w:rPr>
        <w:t xml:space="preserve">all singular values of matrix </w:t>
      </w:r>
      <w:r>
        <w:rPr>
          <w:i/>
          <w:w w:val="105"/>
        </w:rPr>
        <w:t xml:space="preserve">R </w:t>
      </w:r>
      <w:r>
        <w:rPr>
          <w:w w:val="105"/>
        </w:rPr>
        <w:t xml:space="preserve">as its </w:t>
      </w:r>
      <w:r>
        <w:rPr>
          <w:spacing w:val="2"/>
          <w:w w:val="105"/>
        </w:rPr>
        <w:t xml:space="preserve">diagonal </w:t>
      </w:r>
      <w:r>
        <w:rPr>
          <w:spacing w:val="3"/>
          <w:w w:val="105"/>
        </w:rPr>
        <w:t xml:space="preserve">entries. </w:t>
      </w:r>
      <w:r>
        <w:rPr>
          <w:w w:val="105"/>
        </w:rPr>
        <w:t xml:space="preserve">All the entries of matrix  </w:t>
      </w:r>
      <w:r>
        <w:rPr>
          <w:i/>
          <w:w w:val="105"/>
        </w:rPr>
        <w:t xml:space="preserve">S </w:t>
      </w:r>
      <w:r>
        <w:rPr>
          <w:w w:val="105"/>
        </w:rPr>
        <w:t xml:space="preserve">are positive and stored  </w:t>
      </w:r>
      <w:r>
        <w:rPr>
          <w:spacing w:val="7"/>
          <w:w w:val="105"/>
        </w:rPr>
        <w:t xml:space="preserve"> </w:t>
      </w:r>
      <w:r>
        <w:rPr>
          <w:w w:val="105"/>
        </w:rPr>
        <w:t>in</w:t>
      </w:r>
    </w:p>
    <w:p>
      <w:pPr>
        <w:spacing w:after="0" w:line="252" w:lineRule="auto"/>
        <w:jc w:val="both"/>
        <w:sectPr>
          <w:pgSz w:w="12240" w:h="15840"/>
          <w:pgMar w:top="1380" w:right="1280" w:bottom="280" w:left="1340" w:header="720" w:footer="720" w:gutter="0"/>
          <w:cols w:equalWidth="0" w:num="2">
            <w:col w:w="4480" w:space="560"/>
            <w:col w:w="4580"/>
          </w:cols>
        </w:sectPr>
      </w:pPr>
    </w:p>
    <w:p>
      <w:pPr>
        <w:pStyle w:val="8"/>
        <w:spacing w:before="77" w:line="254" w:lineRule="auto"/>
        <w:ind w:left="115"/>
        <w:jc w:val="both"/>
      </w:pPr>
      <w:r>
        <w:rPr>
          <w:w w:val="105"/>
        </w:rPr>
        <w:t xml:space="preserve">decreasing order of their magnitude. The matrices obtained by performing SVD are particularly useful for our application because of the property that SVD provides the best lower rank approximations of the original matrix  </w:t>
      </w:r>
      <w:r>
        <w:rPr>
          <w:i/>
          <w:w w:val="105"/>
        </w:rPr>
        <w:t xml:space="preserve">R,  </w:t>
      </w:r>
      <w:r>
        <w:rPr>
          <w:w w:val="105"/>
        </w:rPr>
        <w:t>in terms of  Frobenius norm. It  is</w:t>
      </w:r>
    </w:p>
    <w:p>
      <w:pPr>
        <w:pStyle w:val="12"/>
        <w:numPr>
          <w:ilvl w:val="0"/>
          <w:numId w:val="4"/>
        </w:numPr>
        <w:tabs>
          <w:tab w:val="left" w:pos="280"/>
        </w:tabs>
        <w:spacing w:before="84" w:after="0" w:line="232" w:lineRule="auto"/>
        <w:ind w:left="115" w:right="129" w:firstLine="0"/>
        <w:jc w:val="both"/>
        <w:rPr>
          <w:sz w:val="19"/>
        </w:rPr>
      </w:pPr>
      <w:r>
        <w:rPr>
          <w:i/>
          <w:w w:val="102"/>
          <w:sz w:val="19"/>
        </w:rPr>
        <w:br w:type="column"/>
      </w:r>
      <w:r>
        <w:rPr>
          <w:i/>
          <w:w w:val="105"/>
          <w:sz w:val="19"/>
        </w:rPr>
        <w:t xml:space="preserve">k </w:t>
      </w:r>
      <w:r>
        <w:rPr>
          <w:w w:val="105"/>
          <w:sz w:val="19"/>
        </w:rPr>
        <w:t xml:space="preserve">and the dimension of </w:t>
      </w:r>
      <w:r>
        <w:rPr>
          <w:i/>
          <w:w w:val="105"/>
          <w:sz w:val="19"/>
        </w:rPr>
        <w:t>S</w:t>
      </w:r>
      <w:r>
        <w:rPr>
          <w:i/>
          <w:w w:val="105"/>
          <w:position w:val="-2"/>
          <w:sz w:val="13"/>
        </w:rPr>
        <w:t>k</w:t>
      </w:r>
      <w:r>
        <w:rPr>
          <w:w w:val="105"/>
          <w:position w:val="7"/>
          <w:sz w:val="12"/>
        </w:rPr>
        <w:t>1/2</w:t>
      </w:r>
      <w:r>
        <w:rPr>
          <w:i/>
          <w:w w:val="105"/>
          <w:sz w:val="19"/>
        </w:rPr>
        <w:t>V</w:t>
      </w:r>
      <w:r>
        <w:rPr>
          <w:i/>
          <w:w w:val="105"/>
          <w:position w:val="-2"/>
          <w:sz w:val="13"/>
        </w:rPr>
        <w:t>k</w:t>
      </w:r>
      <w:r>
        <w:rPr>
          <w:rFonts w:ascii="Symbol" w:hAnsi="Symbol"/>
          <w:i/>
          <w:w w:val="105"/>
          <w:sz w:val="19"/>
        </w:rPr>
        <w:t></w:t>
      </w:r>
      <w:r>
        <w:rPr>
          <w:i/>
          <w:w w:val="105"/>
          <w:sz w:val="19"/>
        </w:rPr>
        <w:t xml:space="preserve"> </w:t>
      </w:r>
      <w:r>
        <w:rPr>
          <w:w w:val="105"/>
          <w:sz w:val="19"/>
        </w:rPr>
        <w:t xml:space="preserve">is </w:t>
      </w:r>
      <w:r>
        <w:rPr>
          <w:i/>
          <w:w w:val="105"/>
          <w:sz w:val="19"/>
        </w:rPr>
        <w:t>k</w:t>
      </w:r>
      <w:r>
        <w:rPr>
          <w:i/>
          <w:spacing w:val="49"/>
          <w:w w:val="105"/>
          <w:sz w:val="19"/>
        </w:rPr>
        <w:t xml:space="preserve"> </w:t>
      </w:r>
      <w:r>
        <w:rPr>
          <w:rFonts w:ascii="Symbol" w:hAnsi="Symbol"/>
          <w:w w:val="105"/>
          <w:sz w:val="19"/>
        </w:rPr>
        <w:t></w:t>
      </w:r>
      <w:r>
        <w:rPr>
          <w:w w:val="105"/>
          <w:sz w:val="19"/>
        </w:rPr>
        <w:t xml:space="preserve"> </w:t>
      </w:r>
      <w:r>
        <w:rPr>
          <w:i/>
          <w:spacing w:val="3"/>
          <w:w w:val="105"/>
          <w:sz w:val="19"/>
        </w:rPr>
        <w:t>n</w:t>
      </w:r>
      <w:r>
        <w:rPr>
          <w:spacing w:val="3"/>
          <w:w w:val="105"/>
          <w:sz w:val="19"/>
        </w:rPr>
        <w:t xml:space="preserve">.  </w:t>
      </w:r>
      <w:r>
        <w:rPr>
          <w:w w:val="105"/>
          <w:sz w:val="19"/>
        </w:rPr>
        <w:t xml:space="preserve">To </w:t>
      </w:r>
      <w:r>
        <w:rPr>
          <w:spacing w:val="2"/>
          <w:w w:val="105"/>
          <w:sz w:val="19"/>
        </w:rPr>
        <w:t xml:space="preserve">compute </w:t>
      </w:r>
      <w:r>
        <w:rPr>
          <w:w w:val="105"/>
          <w:sz w:val="19"/>
        </w:rPr>
        <w:t xml:space="preserve">the </w:t>
      </w:r>
      <w:r>
        <w:rPr>
          <w:spacing w:val="2"/>
          <w:w w:val="105"/>
          <w:sz w:val="19"/>
        </w:rPr>
        <w:t xml:space="preserve">prediction </w:t>
      </w:r>
      <w:r>
        <w:rPr>
          <w:w w:val="105"/>
          <w:sz w:val="19"/>
        </w:rPr>
        <w:t xml:space="preserve">we </w:t>
      </w:r>
      <w:r>
        <w:rPr>
          <w:spacing w:val="2"/>
          <w:w w:val="105"/>
          <w:sz w:val="19"/>
        </w:rPr>
        <w:t xml:space="preserve">simply calculate </w:t>
      </w:r>
      <w:r>
        <w:rPr>
          <w:w w:val="105"/>
          <w:sz w:val="19"/>
        </w:rPr>
        <w:t xml:space="preserve">the </w:t>
      </w:r>
      <w:r>
        <w:rPr>
          <w:spacing w:val="3"/>
          <w:w w:val="105"/>
          <w:sz w:val="19"/>
        </w:rPr>
        <w:t xml:space="preserve">dot product </w:t>
      </w:r>
      <w:r>
        <w:rPr>
          <w:w w:val="105"/>
          <w:sz w:val="19"/>
        </w:rPr>
        <w:t xml:space="preserve">of </w:t>
      </w:r>
      <w:r>
        <w:rPr>
          <w:spacing w:val="2"/>
          <w:w w:val="105"/>
          <w:sz w:val="19"/>
        </w:rPr>
        <w:t xml:space="preserve">the </w:t>
      </w:r>
      <w:r>
        <w:rPr>
          <w:i/>
          <w:w w:val="105"/>
          <w:sz w:val="19"/>
        </w:rPr>
        <w:t>c</w:t>
      </w:r>
      <w:r>
        <w:rPr>
          <w:w w:val="105"/>
          <w:position w:val="9"/>
          <w:sz w:val="13"/>
        </w:rPr>
        <w:t xml:space="preserve">th </w:t>
      </w:r>
      <w:r>
        <w:rPr>
          <w:w w:val="105"/>
          <w:sz w:val="19"/>
        </w:rPr>
        <w:t xml:space="preserve">row of </w:t>
      </w:r>
      <w:r>
        <w:rPr>
          <w:i/>
          <w:w w:val="105"/>
          <w:sz w:val="19"/>
        </w:rPr>
        <w:t>U</w:t>
      </w:r>
      <w:r>
        <w:rPr>
          <w:i/>
          <w:w w:val="105"/>
          <w:position w:val="-2"/>
          <w:sz w:val="13"/>
        </w:rPr>
        <w:t>k</w:t>
      </w:r>
      <w:r>
        <w:rPr>
          <w:i/>
          <w:w w:val="105"/>
          <w:sz w:val="19"/>
        </w:rPr>
        <w:t>S</w:t>
      </w:r>
      <w:r>
        <w:rPr>
          <w:i/>
          <w:w w:val="105"/>
          <w:position w:val="-2"/>
          <w:sz w:val="13"/>
        </w:rPr>
        <w:t>k</w:t>
      </w:r>
      <w:r>
        <w:rPr>
          <w:w w:val="105"/>
          <w:position w:val="7"/>
          <w:sz w:val="12"/>
        </w:rPr>
        <w:t xml:space="preserve">1/2 </w:t>
      </w:r>
      <w:r>
        <w:rPr>
          <w:spacing w:val="3"/>
          <w:w w:val="105"/>
          <w:sz w:val="19"/>
        </w:rPr>
        <w:t xml:space="preserve">and the </w:t>
      </w:r>
      <w:r>
        <w:rPr>
          <w:i/>
          <w:spacing w:val="4"/>
          <w:w w:val="105"/>
          <w:sz w:val="19"/>
        </w:rPr>
        <w:t>p</w:t>
      </w:r>
      <w:r>
        <w:rPr>
          <w:spacing w:val="4"/>
          <w:w w:val="105"/>
          <w:position w:val="9"/>
          <w:sz w:val="13"/>
        </w:rPr>
        <w:t xml:space="preserve">th </w:t>
      </w:r>
      <w:r>
        <w:rPr>
          <w:w w:val="105"/>
          <w:sz w:val="19"/>
        </w:rPr>
        <w:t xml:space="preserve">column of </w:t>
      </w:r>
      <w:r>
        <w:rPr>
          <w:i/>
          <w:w w:val="105"/>
          <w:sz w:val="19"/>
        </w:rPr>
        <w:t>S</w:t>
      </w:r>
      <w:r>
        <w:rPr>
          <w:i/>
          <w:w w:val="105"/>
          <w:position w:val="-2"/>
          <w:sz w:val="13"/>
        </w:rPr>
        <w:t>k</w:t>
      </w:r>
      <w:r>
        <w:rPr>
          <w:w w:val="105"/>
          <w:position w:val="7"/>
          <w:sz w:val="12"/>
        </w:rPr>
        <w:t>1/2</w:t>
      </w:r>
      <w:r>
        <w:rPr>
          <w:i/>
          <w:w w:val="105"/>
          <w:sz w:val="19"/>
        </w:rPr>
        <w:t>V</w:t>
      </w:r>
      <w:r>
        <w:rPr>
          <w:i/>
          <w:w w:val="105"/>
          <w:position w:val="-2"/>
          <w:sz w:val="13"/>
        </w:rPr>
        <w:t>k</w:t>
      </w:r>
      <w:r>
        <w:rPr>
          <w:rFonts w:ascii="Symbol" w:hAnsi="Symbol"/>
          <w:i/>
          <w:w w:val="105"/>
          <w:sz w:val="19"/>
        </w:rPr>
        <w:t></w:t>
      </w:r>
      <w:r>
        <w:rPr>
          <w:i/>
          <w:w w:val="105"/>
          <w:sz w:val="19"/>
        </w:rPr>
        <w:t xml:space="preserve"> </w:t>
      </w:r>
      <w:r>
        <w:rPr>
          <w:w w:val="105"/>
          <w:sz w:val="19"/>
        </w:rPr>
        <w:t xml:space="preserve">and add the </w:t>
      </w:r>
      <w:r>
        <w:rPr>
          <w:spacing w:val="2"/>
          <w:w w:val="105"/>
          <w:sz w:val="19"/>
        </w:rPr>
        <w:t xml:space="preserve">customer average back using </w:t>
      </w:r>
      <w:r>
        <w:rPr>
          <w:spacing w:val="3"/>
          <w:w w:val="105"/>
          <w:sz w:val="19"/>
        </w:rPr>
        <w:t xml:space="preserve">the </w:t>
      </w:r>
      <w:r>
        <w:rPr>
          <w:w w:val="105"/>
          <w:sz w:val="19"/>
        </w:rPr>
        <w:t>following:</w:t>
      </w:r>
    </w:p>
    <w:p>
      <w:pPr>
        <w:spacing w:after="0" w:line="232" w:lineRule="auto"/>
        <w:jc w:val="both"/>
        <w:rPr>
          <w:sz w:val="19"/>
        </w:rPr>
        <w:sectPr>
          <w:pgSz w:w="12240" w:h="15840"/>
          <w:pgMar w:top="1380" w:right="1280" w:bottom="280" w:left="1340" w:header="720" w:footer="720" w:gutter="0"/>
          <w:cols w:equalWidth="0" w:num="2">
            <w:col w:w="4450" w:space="590"/>
            <w:col w:w="4580"/>
          </w:cols>
        </w:sectPr>
      </w:pPr>
    </w:p>
    <w:p>
      <w:pPr>
        <w:pStyle w:val="8"/>
        <w:spacing w:line="212" w:lineRule="exact"/>
        <w:ind w:left="115"/>
        <w:rPr>
          <w:i/>
        </w:rPr>
      </w:pPr>
      <w:r>
        <w:rPr>
          <w:w w:val="105"/>
        </w:rPr>
        <w:t xml:space="preserve">possible to reduce the </w:t>
      </w:r>
      <w:r>
        <w:rPr>
          <w:i/>
          <w:w w:val="105"/>
        </w:rPr>
        <w:t xml:space="preserve">r </w:t>
      </w:r>
      <w:r>
        <w:rPr>
          <w:rFonts w:ascii="Symbol" w:hAnsi="Symbol"/>
          <w:w w:val="105"/>
        </w:rPr>
        <w:t></w:t>
      </w:r>
      <w:r>
        <w:rPr>
          <w:w w:val="105"/>
        </w:rPr>
        <w:t xml:space="preserve"> </w:t>
      </w:r>
      <w:r>
        <w:rPr>
          <w:i/>
          <w:w w:val="105"/>
        </w:rPr>
        <w:t xml:space="preserve">r </w:t>
      </w:r>
      <w:r>
        <w:rPr>
          <w:w w:val="105"/>
        </w:rPr>
        <w:t xml:space="preserve">matrix </w:t>
      </w:r>
      <w:r>
        <w:rPr>
          <w:i/>
          <w:w w:val="105"/>
        </w:rPr>
        <w:t xml:space="preserve">S  </w:t>
      </w:r>
      <w:r>
        <w:rPr>
          <w:w w:val="105"/>
        </w:rPr>
        <w:t xml:space="preserve">to have only   </w:t>
      </w:r>
      <w:r>
        <w:rPr>
          <w:i/>
          <w:w w:val="105"/>
        </w:rPr>
        <w:t>k</w:t>
      </w:r>
    </w:p>
    <w:p>
      <w:pPr>
        <w:pStyle w:val="8"/>
        <w:spacing w:before="6" w:line="244" w:lineRule="auto"/>
        <w:ind w:left="115"/>
      </w:pPr>
      <w:r>
        <w:pict>
          <v:line id="_x0000_s1169" o:spid="_x0000_s1169" o:spt="20" style="position:absolute;left:0pt;margin-left:365.25pt;margin-top:-1.3pt;height:0pt;width:8.25pt;mso-position-horizontal-relative:page;z-index:-47104;mso-width-relative:page;mso-height-relative:page;" stroked="t" coordsize="21600,21600">
            <v:path arrowok="t"/>
            <v:fill focussize="0,0"/>
            <v:stroke color="#000000"/>
            <v:imagedata o:title=""/>
            <o:lock v:ext="edit"/>
          </v:line>
        </w:pict>
      </w:r>
      <w:r>
        <w:pict>
          <v:group id="_x0000_s1170" o:spid="_x0000_s1170" o:spt="203" style="position:absolute;left:0pt;margin-left:403.85pt;margin-top:-3.2pt;height:16.15pt;width:21pt;mso-position-horizontal-relative:page;z-index:-46080;mso-width-relative:page;mso-height-relative:page;" coordorigin="8078,-64" coordsize="420,323">
            <o:lock v:ext="edit"/>
            <v:shape id="_x0000_s1171" o:spid="_x0000_s1171" style="position:absolute;left:8085;top:-57;height:300;width:405;" filled="f" stroked="t" coordorigin="8085,-57" coordsize="405,300" path="m8085,153l8115,138,8160,243,8220,-57,8490,-57e">
              <v:path arrowok="t"/>
              <v:fill on="f" focussize="0,0"/>
              <v:stroke color="#000000"/>
              <v:imagedata o:title=""/>
              <o:lock v:ext="edit"/>
            </v:shape>
            <v:shape id="_x0000_s1172" o:spid="_x0000_s1172" o:spt="202" type="#_x0000_t202" style="position:absolute;left:8078;top:-64;height:323;width:420;" filled="f" stroked="f" coordsize="21600,21600">
              <v:path/>
              <v:fill on="f" focussize="0,0"/>
              <v:stroke on="f" joinstyle="miter"/>
              <v:imagedata o:title=""/>
              <o:lock v:ext="edit"/>
              <v:textbox inset="0mm,0mm,0mm,0mm">
                <w:txbxContent>
                  <w:p>
                    <w:pPr>
                      <w:spacing w:before="8"/>
                      <w:ind w:left="157" w:right="0" w:firstLine="0"/>
                      <w:jc w:val="left"/>
                      <w:rPr>
                        <w:i/>
                        <w:sz w:val="14"/>
                      </w:rPr>
                    </w:pPr>
                    <w:r>
                      <w:rPr>
                        <w:i/>
                        <w:sz w:val="24"/>
                      </w:rPr>
                      <w:t xml:space="preserve">S </w:t>
                    </w:r>
                    <w:r>
                      <w:rPr>
                        <w:i/>
                        <w:position w:val="-5"/>
                        <w:sz w:val="14"/>
                      </w:rPr>
                      <w:t>k</w:t>
                    </w:r>
                  </w:p>
                </w:txbxContent>
              </v:textbox>
            </v:shape>
          </v:group>
        </w:pict>
      </w:r>
      <w:r>
        <w:pict>
          <v:group id="_x0000_s1173" o:spid="_x0000_s1173" o:spt="203" style="position:absolute;left:0pt;margin-left:450.35pt;margin-top:-3.2pt;height:16.15pt;width:21.75pt;mso-position-horizontal-relative:page;z-index:-46080;mso-width-relative:page;mso-height-relative:page;" coordorigin="9008,-64" coordsize="435,323">
            <o:lock v:ext="edit"/>
            <v:shape id="_x0000_s1174" o:spid="_x0000_s1174" style="position:absolute;left:9015;top:-57;height:300;width:420;" filled="f" stroked="t" coordorigin="9015,-57" coordsize="420,300" path="m9015,153l9045,138,9090,243,9150,-57,9435,-57e">
              <v:path arrowok="t"/>
              <v:fill on="f" focussize="0,0"/>
              <v:stroke color="#000000"/>
              <v:imagedata o:title=""/>
              <o:lock v:ext="edit"/>
            </v:shape>
            <v:shape id="_x0000_s1175" o:spid="_x0000_s1175" o:spt="202" type="#_x0000_t202" style="position:absolute;left:9008;top:-64;height:323;width:435;" filled="f" stroked="f" coordsize="21600,21600">
              <v:path/>
              <v:fill on="f" focussize="0,0"/>
              <v:stroke on="f" joinstyle="miter"/>
              <v:imagedata o:title=""/>
              <o:lock v:ext="edit"/>
              <v:textbox inset="0mm,0mm,0mm,0mm">
                <w:txbxContent>
                  <w:p>
                    <w:pPr>
                      <w:spacing w:before="8"/>
                      <w:ind w:left="172" w:right="0" w:firstLine="0"/>
                      <w:jc w:val="left"/>
                      <w:rPr>
                        <w:i/>
                        <w:sz w:val="14"/>
                      </w:rPr>
                    </w:pPr>
                    <w:r>
                      <w:rPr>
                        <w:i/>
                        <w:sz w:val="24"/>
                      </w:rPr>
                      <w:t>S</w:t>
                    </w:r>
                    <w:r>
                      <w:rPr>
                        <w:i/>
                        <w:position w:val="-5"/>
                        <w:sz w:val="14"/>
                      </w:rPr>
                      <w:t>k</w:t>
                    </w:r>
                  </w:p>
                </w:txbxContent>
              </v:textbox>
            </v:shape>
          </v:group>
        </w:pict>
      </w:r>
      <w:r>
        <w:pict>
          <v:shape id="_x0000_s1176" o:spid="_x0000_s1176" o:spt="202" type="#_x0000_t202" style="position:absolute;left:0pt;margin-left:480.75pt;margin-top:5.15pt;height:7.8pt;width:3.15pt;mso-position-horizontal-relative:page;z-index:-46080;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i/>
                      <w:sz w:val="14"/>
                    </w:rPr>
                  </w:pPr>
                  <w:r>
                    <w:rPr>
                      <w:i/>
                      <w:sz w:val="14"/>
                    </w:rPr>
                    <w:t>k</w:t>
                  </w:r>
                </w:p>
              </w:txbxContent>
            </v:textbox>
          </v:shape>
        </w:pict>
      </w:r>
      <w:r>
        <w:rPr>
          <w:w w:val="105"/>
        </w:rPr>
        <w:t xml:space="preserve">largest diagonal values to obtain a matrix </w:t>
      </w:r>
      <w:r>
        <w:rPr>
          <w:i/>
          <w:w w:val="105"/>
        </w:rPr>
        <w:t>S</w:t>
      </w:r>
      <w:r>
        <w:rPr>
          <w:i/>
          <w:w w:val="105"/>
          <w:position w:val="-2"/>
          <w:sz w:val="13"/>
        </w:rPr>
        <w:t>k</w:t>
      </w:r>
      <w:r>
        <w:rPr>
          <w:w w:val="105"/>
        </w:rPr>
        <w:t xml:space="preserve">, </w:t>
      </w:r>
      <w:r>
        <w:rPr>
          <w:i/>
          <w:w w:val="105"/>
        </w:rPr>
        <w:t>k &lt; r</w:t>
      </w:r>
      <w:r>
        <w:rPr>
          <w:w w:val="105"/>
        </w:rPr>
        <w:t xml:space="preserve">. If the matrices </w:t>
      </w:r>
      <w:r>
        <w:rPr>
          <w:i/>
          <w:w w:val="105"/>
        </w:rPr>
        <w:t xml:space="preserve">U </w:t>
      </w:r>
      <w:r>
        <w:rPr>
          <w:w w:val="105"/>
        </w:rPr>
        <w:t xml:space="preserve">and </w:t>
      </w:r>
      <w:r>
        <w:rPr>
          <w:i/>
          <w:w w:val="105"/>
        </w:rPr>
        <w:t xml:space="preserve">V </w:t>
      </w:r>
      <w:r>
        <w:rPr>
          <w:w w:val="105"/>
        </w:rPr>
        <w:t>are reduced accordingly,   then</w:t>
      </w:r>
    </w:p>
    <w:p>
      <w:pPr>
        <w:spacing w:before="161"/>
        <w:ind w:left="115" w:right="0" w:firstLine="0"/>
        <w:jc w:val="left"/>
        <w:rPr>
          <w:i/>
          <w:sz w:val="10"/>
        </w:rPr>
      </w:pPr>
      <w:r>
        <w:br w:type="column"/>
      </w:r>
      <w:r>
        <w:rPr>
          <w:i/>
          <w:spacing w:val="19"/>
          <w:position w:val="10"/>
          <w:sz w:val="24"/>
        </w:rPr>
        <w:t>C</w:t>
      </w:r>
      <w:r>
        <w:rPr>
          <w:i/>
          <w:spacing w:val="-11"/>
          <w:position w:val="4"/>
          <w:sz w:val="14"/>
        </w:rPr>
        <w:t>P</w:t>
      </w:r>
      <w:r>
        <w:rPr>
          <w:i/>
          <w:spacing w:val="2"/>
          <w:sz w:val="10"/>
        </w:rPr>
        <w:t>pred</w:t>
      </w:r>
    </w:p>
    <w:p>
      <w:pPr>
        <w:spacing w:before="139"/>
        <w:ind w:left="65" w:right="0" w:firstLine="0"/>
        <w:jc w:val="left"/>
        <w:rPr>
          <w:sz w:val="24"/>
        </w:rPr>
      </w:pPr>
      <w:r>
        <w:br w:type="column"/>
      </w:r>
      <w:r>
        <w:rPr>
          <w:rFonts w:ascii="Symbol" w:hAnsi="Symbol"/>
          <w:sz w:val="24"/>
        </w:rPr>
        <w:t></w:t>
      </w:r>
      <w:r>
        <w:rPr>
          <w:sz w:val="24"/>
        </w:rPr>
        <w:t xml:space="preserve"> </w:t>
      </w:r>
      <w:r>
        <w:rPr>
          <w:i/>
          <w:sz w:val="24"/>
        </w:rPr>
        <w:t xml:space="preserve">C </w:t>
      </w:r>
      <w:r>
        <w:rPr>
          <w:rFonts w:ascii="Symbol" w:hAnsi="Symbol"/>
          <w:sz w:val="24"/>
        </w:rPr>
        <w:t></w:t>
      </w:r>
      <w:r>
        <w:rPr>
          <w:sz w:val="24"/>
        </w:rPr>
        <w:t xml:space="preserve"> </w:t>
      </w:r>
      <w:r>
        <w:rPr>
          <w:i/>
          <w:sz w:val="24"/>
        </w:rPr>
        <w:t>U</w:t>
      </w:r>
      <w:r>
        <w:rPr>
          <w:i/>
          <w:spacing w:val="-24"/>
          <w:sz w:val="24"/>
        </w:rPr>
        <w:t xml:space="preserve"> </w:t>
      </w:r>
      <w:r>
        <w:rPr>
          <w:i/>
          <w:position w:val="-5"/>
          <w:sz w:val="14"/>
        </w:rPr>
        <w:t xml:space="preserve">K </w:t>
      </w:r>
      <w:r>
        <w:rPr>
          <w:sz w:val="24"/>
        </w:rPr>
        <w:t>.</w:t>
      </w:r>
    </w:p>
    <w:p>
      <w:pPr>
        <w:spacing w:before="0" w:line="433" w:lineRule="exact"/>
        <w:ind w:left="115" w:right="0" w:firstLine="0"/>
        <w:jc w:val="left"/>
        <w:rPr>
          <w:rFonts w:ascii="Symbol" w:hAnsi="Symbol"/>
          <w:sz w:val="24"/>
        </w:rPr>
      </w:pPr>
      <w:r>
        <w:br w:type="column"/>
      </w:r>
      <w:r>
        <w:rPr>
          <w:rFonts w:ascii="Symbol" w:hAnsi="Symbol"/>
          <w:position w:val="16"/>
          <w:sz w:val="24"/>
        </w:rPr>
        <w:t></w:t>
      </w:r>
      <w:r>
        <w:rPr>
          <w:spacing w:val="-30"/>
          <w:position w:val="16"/>
          <w:sz w:val="24"/>
        </w:rPr>
        <w:t xml:space="preserve"> </w:t>
      </w:r>
      <w:r>
        <w:rPr>
          <w:spacing w:val="2"/>
          <w:sz w:val="24"/>
        </w:rPr>
        <w:t>(</w:t>
      </w:r>
      <w:r>
        <w:rPr>
          <w:i/>
          <w:spacing w:val="2"/>
          <w:sz w:val="24"/>
        </w:rPr>
        <w:t>c</w:t>
      </w:r>
      <w:r>
        <w:rPr>
          <w:spacing w:val="2"/>
          <w:sz w:val="24"/>
        </w:rPr>
        <w:t>)</w:t>
      </w:r>
      <w:r>
        <w:rPr>
          <w:spacing w:val="-19"/>
          <w:sz w:val="24"/>
        </w:rPr>
        <w:t xml:space="preserve"> </w:t>
      </w:r>
      <w:r>
        <w:rPr>
          <w:rFonts w:ascii="Symbol" w:hAnsi="Symbol"/>
          <w:sz w:val="24"/>
        </w:rPr>
        <w:t></w:t>
      </w:r>
    </w:p>
    <w:p>
      <w:pPr>
        <w:spacing w:before="19"/>
        <w:ind w:left="115" w:right="0" w:firstLine="0"/>
        <w:jc w:val="left"/>
        <w:rPr>
          <w:sz w:val="19"/>
        </w:rPr>
      </w:pPr>
      <w:r>
        <w:br w:type="column"/>
      </w:r>
      <w:r>
        <w:rPr>
          <w:sz w:val="24"/>
        </w:rPr>
        <w:t>.</w:t>
      </w:r>
      <w:r>
        <w:rPr>
          <w:i/>
          <w:sz w:val="24"/>
        </w:rPr>
        <w:t xml:space="preserve">V </w:t>
      </w:r>
      <w:r>
        <w:rPr>
          <w:rFonts w:ascii="Symbol" w:hAnsi="Symbol"/>
          <w:position w:val="12"/>
          <w:sz w:val="24"/>
        </w:rPr>
        <w:t></w:t>
      </w:r>
      <w:r>
        <w:rPr>
          <w:position w:val="12"/>
          <w:sz w:val="24"/>
        </w:rPr>
        <w:t xml:space="preserve"> </w:t>
      </w:r>
      <w:r>
        <w:rPr>
          <w:sz w:val="24"/>
        </w:rPr>
        <w:t>(</w:t>
      </w:r>
      <w:r>
        <w:rPr>
          <w:i/>
          <w:sz w:val="24"/>
        </w:rPr>
        <w:t>P</w:t>
      </w:r>
      <w:r>
        <w:rPr>
          <w:sz w:val="24"/>
        </w:rPr>
        <w:t xml:space="preserve">) </w:t>
      </w:r>
      <w:r>
        <w:rPr>
          <w:sz w:val="19"/>
        </w:rPr>
        <w:t>.</w:t>
      </w:r>
    </w:p>
    <w:p>
      <w:pPr>
        <w:spacing w:after="0"/>
        <w:jc w:val="left"/>
        <w:rPr>
          <w:sz w:val="19"/>
        </w:rPr>
        <w:sectPr>
          <w:type w:val="continuous"/>
          <w:pgSz w:w="12240" w:h="15840"/>
          <w:pgMar w:top="660" w:right="1280" w:bottom="0" w:left="1340" w:header="720" w:footer="720" w:gutter="0"/>
          <w:cols w:equalWidth="0" w:num="5">
            <w:col w:w="4451" w:space="619"/>
            <w:col w:w="565" w:space="40"/>
            <w:col w:w="1071" w:space="304"/>
            <w:col w:w="581" w:space="349"/>
            <w:col w:w="1640"/>
          </w:cols>
        </w:sectPr>
      </w:pPr>
    </w:p>
    <w:p>
      <w:pPr>
        <w:pStyle w:val="8"/>
        <w:spacing w:before="5" w:line="237" w:lineRule="auto"/>
        <w:ind w:left="115" w:right="24"/>
        <w:jc w:val="both"/>
      </w:pPr>
      <w:r>
        <w:rPr>
          <w:w w:val="105"/>
        </w:rPr>
        <w:t xml:space="preserve">the reconstructed matrix </w:t>
      </w:r>
      <w:r>
        <w:rPr>
          <w:i/>
          <w:w w:val="105"/>
        </w:rPr>
        <w:t>R</w:t>
      </w:r>
      <w:r>
        <w:rPr>
          <w:i/>
          <w:w w:val="105"/>
          <w:position w:val="-2"/>
          <w:sz w:val="13"/>
        </w:rPr>
        <w:t xml:space="preserve">k </w:t>
      </w:r>
      <w:r>
        <w:rPr>
          <w:i/>
          <w:w w:val="105"/>
        </w:rPr>
        <w:t>= U</w:t>
      </w:r>
      <w:r>
        <w:rPr>
          <w:i/>
          <w:w w:val="105"/>
          <w:position w:val="-2"/>
          <w:sz w:val="13"/>
        </w:rPr>
        <w:t>k</w:t>
      </w:r>
      <w:r>
        <w:rPr>
          <w:i/>
          <w:w w:val="105"/>
        </w:rPr>
        <w:t>.S</w:t>
      </w:r>
      <w:r>
        <w:rPr>
          <w:i/>
          <w:w w:val="105"/>
          <w:position w:val="-2"/>
          <w:sz w:val="13"/>
        </w:rPr>
        <w:t>k</w:t>
      </w:r>
      <w:r>
        <w:rPr>
          <w:i/>
          <w:w w:val="105"/>
        </w:rPr>
        <w:t>.V</w:t>
      </w:r>
      <w:r>
        <w:rPr>
          <w:i/>
          <w:w w:val="105"/>
          <w:position w:val="-2"/>
          <w:sz w:val="13"/>
        </w:rPr>
        <w:t>k</w:t>
      </w:r>
      <w:r>
        <w:rPr>
          <w:rFonts w:ascii="Symbol" w:hAnsi="Symbol"/>
          <w:i/>
          <w:w w:val="105"/>
        </w:rPr>
        <w:t></w:t>
      </w:r>
      <w:r>
        <w:rPr>
          <w:i/>
          <w:w w:val="105"/>
        </w:rPr>
        <w:t xml:space="preserve"> </w:t>
      </w:r>
      <w:r>
        <w:rPr>
          <w:w w:val="105"/>
        </w:rPr>
        <w:t>is the closest rank-</w:t>
      </w:r>
      <w:r>
        <w:rPr>
          <w:i/>
          <w:w w:val="105"/>
        </w:rPr>
        <w:t xml:space="preserve">k </w:t>
      </w:r>
      <w:r>
        <w:rPr>
          <w:w w:val="105"/>
        </w:rPr>
        <w:t xml:space="preserve">matrix to </w:t>
      </w:r>
      <w:r>
        <w:rPr>
          <w:i/>
          <w:w w:val="105"/>
        </w:rPr>
        <w:t>R</w:t>
      </w:r>
      <w:r>
        <w:rPr>
          <w:w w:val="105"/>
        </w:rPr>
        <w:t xml:space="preserve">. In other words, </w:t>
      </w:r>
      <w:r>
        <w:rPr>
          <w:i/>
          <w:w w:val="105"/>
        </w:rPr>
        <w:t>R</w:t>
      </w:r>
      <w:r>
        <w:rPr>
          <w:i/>
          <w:w w:val="105"/>
          <w:position w:val="-2"/>
          <w:sz w:val="13"/>
        </w:rPr>
        <w:t xml:space="preserve">k </w:t>
      </w:r>
      <w:r>
        <w:rPr>
          <w:w w:val="105"/>
        </w:rPr>
        <w:t>minimizes the Frobenius norm ||</w:t>
      </w:r>
      <w:r>
        <w:rPr>
          <w:i/>
          <w:w w:val="105"/>
        </w:rPr>
        <w:t>R- R</w:t>
      </w:r>
      <w:r>
        <w:rPr>
          <w:i/>
          <w:w w:val="105"/>
          <w:position w:val="-2"/>
          <w:sz w:val="13"/>
        </w:rPr>
        <w:t>k</w:t>
      </w:r>
      <w:r>
        <w:rPr>
          <w:w w:val="105"/>
        </w:rPr>
        <w:t>|| over all rank-</w:t>
      </w:r>
      <w:r>
        <w:rPr>
          <w:i/>
          <w:w w:val="105"/>
        </w:rPr>
        <w:t xml:space="preserve">k </w:t>
      </w:r>
      <w:r>
        <w:rPr>
          <w:w w:val="105"/>
        </w:rPr>
        <w:t>matrices.</w:t>
      </w:r>
    </w:p>
    <w:p>
      <w:pPr>
        <w:pStyle w:val="8"/>
        <w:tabs>
          <w:tab w:val="left" w:pos="643"/>
          <w:tab w:val="left" w:pos="1025"/>
          <w:tab w:val="left" w:pos="1933"/>
          <w:tab w:val="left" w:pos="2247"/>
          <w:tab w:val="left" w:pos="2721"/>
          <w:tab w:val="left" w:pos="3114"/>
          <w:tab w:val="left" w:pos="3804"/>
        </w:tabs>
        <w:spacing w:before="110" w:line="252" w:lineRule="auto"/>
        <w:ind w:left="115"/>
      </w:pPr>
      <w:r>
        <w:rPr>
          <w:w w:val="105"/>
        </w:rPr>
        <w:t xml:space="preserve">We use SVD in </w:t>
      </w:r>
      <w:r>
        <w:rPr>
          <w:spacing w:val="2"/>
          <w:w w:val="105"/>
        </w:rPr>
        <w:t xml:space="preserve">recommender systems </w:t>
      </w:r>
      <w:r>
        <w:rPr>
          <w:w w:val="105"/>
        </w:rPr>
        <w:t xml:space="preserve">to </w:t>
      </w:r>
      <w:r>
        <w:rPr>
          <w:spacing w:val="3"/>
          <w:w w:val="105"/>
        </w:rPr>
        <w:t xml:space="preserve">perform </w:t>
      </w:r>
      <w:r>
        <w:rPr>
          <w:w w:val="105"/>
        </w:rPr>
        <w:t xml:space="preserve">two different tasks: First, we use SVD to  capture latent relationships between customers and products </w:t>
      </w:r>
      <w:r>
        <w:rPr>
          <w:spacing w:val="2"/>
          <w:w w:val="105"/>
        </w:rPr>
        <w:t xml:space="preserve">that allow </w:t>
      </w:r>
      <w:r>
        <w:rPr>
          <w:w w:val="105"/>
        </w:rPr>
        <w:t xml:space="preserve">us to </w:t>
      </w:r>
      <w:r>
        <w:rPr>
          <w:spacing w:val="2"/>
          <w:w w:val="105"/>
        </w:rPr>
        <w:t xml:space="preserve">compute </w:t>
      </w:r>
      <w:r>
        <w:rPr>
          <w:w w:val="105"/>
        </w:rPr>
        <w:t xml:space="preserve">the </w:t>
      </w:r>
      <w:r>
        <w:rPr>
          <w:spacing w:val="2"/>
          <w:w w:val="105"/>
        </w:rPr>
        <w:t xml:space="preserve">predicted likeliness </w:t>
      </w:r>
      <w:r>
        <w:rPr>
          <w:w w:val="105"/>
        </w:rPr>
        <w:t xml:space="preserve">of a certain product by a customer. Second, we use </w:t>
      </w:r>
      <w:r>
        <w:rPr>
          <w:spacing w:val="2"/>
          <w:w w:val="105"/>
        </w:rPr>
        <w:t xml:space="preserve">SVD  </w:t>
      </w:r>
      <w:r>
        <w:rPr>
          <w:w w:val="105"/>
        </w:rPr>
        <w:t xml:space="preserve">to </w:t>
      </w:r>
      <w:r>
        <w:rPr>
          <w:spacing w:val="3"/>
          <w:w w:val="105"/>
        </w:rPr>
        <w:t xml:space="preserve">produce </w:t>
      </w:r>
      <w:r>
        <w:rPr>
          <w:w w:val="105"/>
        </w:rPr>
        <w:t xml:space="preserve">a </w:t>
      </w:r>
      <w:r>
        <w:rPr>
          <w:i/>
          <w:w w:val="105"/>
        </w:rPr>
        <w:t xml:space="preserve">low-dimensional </w:t>
      </w:r>
      <w:r>
        <w:rPr>
          <w:w w:val="105"/>
        </w:rPr>
        <w:t xml:space="preserve">representation of </w:t>
      </w:r>
      <w:r>
        <w:rPr>
          <w:spacing w:val="2"/>
          <w:w w:val="105"/>
        </w:rPr>
        <w:t xml:space="preserve">the original customer-product space </w:t>
      </w:r>
      <w:r>
        <w:rPr>
          <w:w w:val="105"/>
        </w:rPr>
        <w:t xml:space="preserve">and </w:t>
      </w:r>
      <w:r>
        <w:rPr>
          <w:spacing w:val="2"/>
          <w:w w:val="105"/>
        </w:rPr>
        <w:t xml:space="preserve">then </w:t>
      </w:r>
      <w:r>
        <w:rPr>
          <w:spacing w:val="3"/>
          <w:w w:val="105"/>
        </w:rPr>
        <w:t xml:space="preserve">compute </w:t>
      </w:r>
      <w:r>
        <w:rPr>
          <w:spacing w:val="2"/>
          <w:w w:val="105"/>
        </w:rPr>
        <w:t xml:space="preserve">neighborhood </w:t>
      </w:r>
      <w:r>
        <w:rPr>
          <w:w w:val="105"/>
        </w:rPr>
        <w:t xml:space="preserve">in the </w:t>
      </w:r>
      <w:r>
        <w:rPr>
          <w:spacing w:val="2"/>
          <w:w w:val="105"/>
        </w:rPr>
        <w:t xml:space="preserve">reduced space. </w:t>
      </w:r>
      <w:r>
        <w:rPr>
          <w:w w:val="105"/>
        </w:rPr>
        <w:t xml:space="preserve">We </w:t>
      </w:r>
      <w:r>
        <w:rPr>
          <w:spacing w:val="2"/>
          <w:w w:val="105"/>
        </w:rPr>
        <w:t xml:space="preserve">then </w:t>
      </w:r>
      <w:r>
        <w:rPr>
          <w:spacing w:val="3"/>
          <w:w w:val="105"/>
        </w:rPr>
        <w:t xml:space="preserve">used  </w:t>
      </w:r>
      <w:r>
        <w:rPr>
          <w:w w:val="105"/>
        </w:rPr>
        <w:t>that</w:t>
      </w:r>
      <w:r>
        <w:rPr>
          <w:w w:val="105"/>
        </w:rPr>
        <w:tab/>
      </w:r>
      <w:r>
        <w:rPr>
          <w:w w:val="105"/>
        </w:rPr>
        <w:t>to</w:t>
      </w:r>
      <w:r>
        <w:rPr>
          <w:w w:val="105"/>
        </w:rPr>
        <w:tab/>
      </w:r>
      <w:r>
        <w:rPr>
          <w:w w:val="105"/>
        </w:rPr>
        <w:t>generate</w:t>
      </w:r>
      <w:r>
        <w:rPr>
          <w:w w:val="105"/>
        </w:rPr>
        <w:tab/>
      </w:r>
      <w:r>
        <w:rPr>
          <w:w w:val="105"/>
        </w:rPr>
        <w:t>a</w:t>
      </w:r>
      <w:r>
        <w:rPr>
          <w:w w:val="105"/>
        </w:rPr>
        <w:tab/>
      </w:r>
      <w:r>
        <w:rPr>
          <w:w w:val="105"/>
        </w:rPr>
        <w:t>list</w:t>
      </w:r>
      <w:r>
        <w:rPr>
          <w:w w:val="105"/>
        </w:rPr>
        <w:tab/>
      </w:r>
      <w:r>
        <w:rPr>
          <w:w w:val="105"/>
        </w:rPr>
        <w:t>of</w:t>
      </w:r>
      <w:r>
        <w:rPr>
          <w:w w:val="105"/>
        </w:rPr>
        <w:tab/>
      </w:r>
      <w:r>
        <w:rPr>
          <w:i/>
          <w:w w:val="105"/>
        </w:rPr>
        <w:t>top-N</w:t>
      </w:r>
      <w:r>
        <w:rPr>
          <w:i/>
          <w:w w:val="105"/>
        </w:rPr>
        <w:tab/>
      </w:r>
      <w:r>
        <w:rPr>
          <w:spacing w:val="4"/>
          <w:w w:val="105"/>
        </w:rPr>
        <w:t xml:space="preserve">product </w:t>
      </w:r>
      <w:r>
        <w:rPr>
          <w:spacing w:val="2"/>
          <w:w w:val="105"/>
        </w:rPr>
        <w:t xml:space="preserve">recommendations </w:t>
      </w:r>
      <w:r>
        <w:rPr>
          <w:w w:val="105"/>
        </w:rPr>
        <w:t xml:space="preserve">for </w:t>
      </w:r>
      <w:r>
        <w:rPr>
          <w:spacing w:val="2"/>
          <w:w w:val="105"/>
        </w:rPr>
        <w:t xml:space="preserve">customers. </w:t>
      </w:r>
      <w:r>
        <w:rPr>
          <w:w w:val="105"/>
        </w:rPr>
        <w:t xml:space="preserve">The </w:t>
      </w:r>
      <w:r>
        <w:rPr>
          <w:spacing w:val="2"/>
          <w:w w:val="105"/>
        </w:rPr>
        <w:t xml:space="preserve">following </w:t>
      </w:r>
      <w:r>
        <w:rPr>
          <w:w w:val="105"/>
        </w:rPr>
        <w:t xml:space="preserve">is a </w:t>
      </w:r>
      <w:r>
        <w:rPr>
          <w:spacing w:val="2"/>
          <w:w w:val="105"/>
        </w:rPr>
        <w:t>description</w:t>
      </w:r>
      <w:r>
        <w:rPr>
          <w:spacing w:val="-14"/>
          <w:w w:val="105"/>
        </w:rPr>
        <w:t xml:space="preserve"> </w:t>
      </w:r>
      <w:r>
        <w:rPr>
          <w:w w:val="105"/>
        </w:rPr>
        <w:t>of</w:t>
      </w:r>
      <w:r>
        <w:rPr>
          <w:spacing w:val="-15"/>
          <w:w w:val="105"/>
        </w:rPr>
        <w:t xml:space="preserve"> </w:t>
      </w:r>
      <w:r>
        <w:rPr>
          <w:w w:val="105"/>
        </w:rPr>
        <w:t>our</w:t>
      </w:r>
      <w:r>
        <w:rPr>
          <w:spacing w:val="-15"/>
          <w:w w:val="105"/>
        </w:rPr>
        <w:t xml:space="preserve"> </w:t>
      </w:r>
      <w:r>
        <w:rPr>
          <w:spacing w:val="3"/>
          <w:w w:val="105"/>
        </w:rPr>
        <w:t>experiments.</w:t>
      </w:r>
    </w:p>
    <w:p>
      <w:pPr>
        <w:pStyle w:val="8"/>
        <w:spacing w:before="2"/>
        <w:rPr>
          <w:sz w:val="23"/>
        </w:rPr>
      </w:pPr>
    </w:p>
    <w:p>
      <w:pPr>
        <w:pStyle w:val="4"/>
        <w:numPr>
          <w:ilvl w:val="2"/>
          <w:numId w:val="1"/>
        </w:numPr>
        <w:tabs>
          <w:tab w:val="left" w:pos="642"/>
        </w:tabs>
        <w:spacing w:before="0" w:after="0" w:line="240" w:lineRule="auto"/>
        <w:ind w:left="641" w:right="0" w:hanging="526"/>
        <w:jc w:val="both"/>
      </w:pPr>
      <w:r>
        <w:rPr>
          <w:spacing w:val="-7"/>
        </w:rPr>
        <w:t>Prediction</w:t>
      </w:r>
      <w:r>
        <w:rPr>
          <w:spacing w:val="45"/>
        </w:rPr>
        <w:t xml:space="preserve"> </w:t>
      </w:r>
      <w:r>
        <w:rPr>
          <w:spacing w:val="-7"/>
        </w:rPr>
        <w:t>Generation</w:t>
      </w:r>
    </w:p>
    <w:p>
      <w:pPr>
        <w:pStyle w:val="8"/>
        <w:spacing w:before="121" w:line="249" w:lineRule="auto"/>
        <w:ind w:left="115" w:right="39"/>
        <w:jc w:val="both"/>
      </w:pPr>
      <w:r>
        <w:rPr>
          <w:w w:val="105"/>
        </w:rPr>
        <w:t xml:space="preserve">We start with a customer-product ratings matrix that is very sparse, we call this matrix </w:t>
      </w:r>
      <w:r>
        <w:rPr>
          <w:i/>
          <w:w w:val="105"/>
        </w:rPr>
        <w:t>R</w:t>
      </w:r>
      <w:r>
        <w:rPr>
          <w:w w:val="105"/>
        </w:rPr>
        <w:t xml:space="preserve">. To capture meaningful latent relationship we first removed sparsity by filling our customer-product ratings matrix. We tried two different approaches: using the average ratings for a customer and using the average ratings for a product. We found the product average produce a better result. We also considered two normalization techniques: conversion of ratings to z- scores and subtraction of customer average from each rating. We found the latter approach to  provide better results. After normalization we obtain a filled, normalized matrix </w:t>
      </w:r>
      <w:r>
        <w:rPr>
          <w:i/>
          <w:w w:val="105"/>
        </w:rPr>
        <w:t>R</w:t>
      </w:r>
      <w:r>
        <w:rPr>
          <w:i/>
          <w:w w:val="105"/>
          <w:position w:val="-2"/>
          <w:sz w:val="13"/>
        </w:rPr>
        <w:t>norm</w:t>
      </w:r>
      <w:r>
        <w:rPr>
          <w:i/>
          <w:w w:val="105"/>
        </w:rPr>
        <w:t xml:space="preserve">. </w:t>
      </w:r>
      <w:r>
        <w:rPr>
          <w:w w:val="105"/>
        </w:rPr>
        <w:t xml:space="preserve">Essentially, </w:t>
      </w:r>
      <w:r>
        <w:rPr>
          <w:i/>
          <w:w w:val="105"/>
        </w:rPr>
        <w:t>R</w:t>
      </w:r>
      <w:r>
        <w:rPr>
          <w:i/>
          <w:w w:val="105"/>
          <w:position w:val="-2"/>
          <w:sz w:val="13"/>
        </w:rPr>
        <w:t xml:space="preserve">norm </w:t>
      </w:r>
      <w:r>
        <w:rPr>
          <w:i/>
          <w:w w:val="105"/>
        </w:rPr>
        <w:t xml:space="preserve">= R+NPR, </w:t>
      </w:r>
      <w:r>
        <w:rPr>
          <w:w w:val="105"/>
        </w:rPr>
        <w:t xml:space="preserve">where </w:t>
      </w:r>
      <w:r>
        <w:rPr>
          <w:i/>
          <w:w w:val="105"/>
        </w:rPr>
        <w:t xml:space="preserve">NPR </w:t>
      </w:r>
      <w:r>
        <w:rPr>
          <w:w w:val="105"/>
        </w:rPr>
        <w:t xml:space="preserve">is the fill-in matrix that provides </w:t>
      </w:r>
      <w:r>
        <w:rPr>
          <w:i/>
          <w:w w:val="105"/>
        </w:rPr>
        <w:t xml:space="preserve">naive non-personalized recommendation. </w:t>
      </w:r>
      <w:r>
        <w:rPr>
          <w:w w:val="105"/>
        </w:rPr>
        <w:t xml:space="preserve">We factor the matrix </w:t>
      </w:r>
      <w:r>
        <w:rPr>
          <w:i/>
          <w:w w:val="105"/>
        </w:rPr>
        <w:t>R</w:t>
      </w:r>
      <w:r>
        <w:rPr>
          <w:i/>
          <w:w w:val="105"/>
          <w:position w:val="-2"/>
          <w:sz w:val="13"/>
        </w:rPr>
        <w:t xml:space="preserve">norm </w:t>
      </w:r>
      <w:r>
        <w:rPr>
          <w:w w:val="105"/>
        </w:rPr>
        <w:t xml:space="preserve">and obtain a </w:t>
      </w:r>
      <w:r>
        <w:rPr>
          <w:i/>
          <w:w w:val="105"/>
        </w:rPr>
        <w:t xml:space="preserve">low-rank </w:t>
      </w:r>
      <w:r>
        <w:rPr>
          <w:w w:val="105"/>
        </w:rPr>
        <w:t>approximation after applying the following steps described in (Deerwester et al. 1990):</w:t>
      </w:r>
    </w:p>
    <w:p>
      <w:pPr>
        <w:pStyle w:val="12"/>
        <w:numPr>
          <w:ilvl w:val="3"/>
          <w:numId w:val="1"/>
        </w:numPr>
        <w:tabs>
          <w:tab w:val="left" w:pos="834"/>
          <w:tab w:val="left" w:pos="835"/>
        </w:tabs>
        <w:spacing w:before="134" w:after="0" w:line="240" w:lineRule="auto"/>
        <w:ind w:left="835" w:right="0" w:hanging="540"/>
        <w:jc w:val="left"/>
        <w:rPr>
          <w:i/>
          <w:sz w:val="19"/>
        </w:rPr>
      </w:pPr>
      <w:r>
        <w:rPr>
          <w:w w:val="105"/>
          <w:sz w:val="19"/>
        </w:rPr>
        <w:t xml:space="preserve">factor </w:t>
      </w:r>
      <w:r>
        <w:rPr>
          <w:i/>
          <w:w w:val="105"/>
          <w:sz w:val="19"/>
        </w:rPr>
        <w:t>R</w:t>
      </w:r>
      <w:r>
        <w:rPr>
          <w:i/>
          <w:w w:val="105"/>
          <w:position w:val="-2"/>
          <w:sz w:val="13"/>
        </w:rPr>
        <w:t xml:space="preserve">norm </w:t>
      </w:r>
      <w:r>
        <w:rPr>
          <w:w w:val="105"/>
          <w:sz w:val="19"/>
        </w:rPr>
        <w:t xml:space="preserve">using SVD to obtain </w:t>
      </w:r>
      <w:r>
        <w:rPr>
          <w:i/>
          <w:w w:val="105"/>
          <w:sz w:val="19"/>
        </w:rPr>
        <w:t xml:space="preserve">U, S </w:t>
      </w:r>
      <w:r>
        <w:rPr>
          <w:spacing w:val="4"/>
          <w:w w:val="105"/>
          <w:sz w:val="19"/>
        </w:rPr>
        <w:t>and</w:t>
      </w:r>
      <w:r>
        <w:rPr>
          <w:spacing w:val="-31"/>
          <w:w w:val="105"/>
          <w:sz w:val="19"/>
        </w:rPr>
        <w:t xml:space="preserve"> </w:t>
      </w:r>
      <w:r>
        <w:rPr>
          <w:i/>
          <w:w w:val="105"/>
          <w:sz w:val="19"/>
        </w:rPr>
        <w:t>V.</w:t>
      </w:r>
    </w:p>
    <w:p>
      <w:pPr>
        <w:pStyle w:val="12"/>
        <w:numPr>
          <w:ilvl w:val="3"/>
          <w:numId w:val="1"/>
        </w:numPr>
        <w:tabs>
          <w:tab w:val="left" w:pos="834"/>
          <w:tab w:val="left" w:pos="835"/>
        </w:tabs>
        <w:spacing w:before="111" w:after="0" w:line="240" w:lineRule="auto"/>
        <w:ind w:left="835" w:right="0" w:hanging="540"/>
        <w:jc w:val="left"/>
        <w:rPr>
          <w:i/>
          <w:sz w:val="19"/>
        </w:rPr>
      </w:pPr>
      <w:r>
        <w:rPr>
          <w:spacing w:val="2"/>
          <w:w w:val="105"/>
          <w:sz w:val="19"/>
        </w:rPr>
        <w:t>reduce</w:t>
      </w:r>
      <w:r>
        <w:rPr>
          <w:spacing w:val="-6"/>
          <w:w w:val="105"/>
          <w:sz w:val="19"/>
        </w:rPr>
        <w:t xml:space="preserve"> </w:t>
      </w:r>
      <w:r>
        <w:rPr>
          <w:w w:val="105"/>
          <w:sz w:val="19"/>
        </w:rPr>
        <w:t>the</w:t>
      </w:r>
      <w:r>
        <w:rPr>
          <w:spacing w:val="-6"/>
          <w:w w:val="105"/>
          <w:sz w:val="19"/>
        </w:rPr>
        <w:t xml:space="preserve"> </w:t>
      </w:r>
      <w:r>
        <w:rPr>
          <w:spacing w:val="2"/>
          <w:w w:val="105"/>
          <w:sz w:val="19"/>
        </w:rPr>
        <w:t>matrix</w:t>
      </w:r>
      <w:r>
        <w:rPr>
          <w:spacing w:val="-6"/>
          <w:w w:val="105"/>
          <w:sz w:val="19"/>
        </w:rPr>
        <w:t xml:space="preserve"> </w:t>
      </w:r>
      <w:r>
        <w:rPr>
          <w:w w:val="105"/>
          <w:sz w:val="19"/>
        </w:rPr>
        <w:t>S</w:t>
      </w:r>
      <w:r>
        <w:rPr>
          <w:spacing w:val="-6"/>
          <w:w w:val="105"/>
          <w:sz w:val="19"/>
        </w:rPr>
        <w:t xml:space="preserve"> </w:t>
      </w:r>
      <w:r>
        <w:rPr>
          <w:w w:val="105"/>
          <w:sz w:val="19"/>
        </w:rPr>
        <w:t>to</w:t>
      </w:r>
      <w:r>
        <w:rPr>
          <w:spacing w:val="-6"/>
          <w:w w:val="105"/>
          <w:sz w:val="19"/>
        </w:rPr>
        <w:t xml:space="preserve"> </w:t>
      </w:r>
      <w:r>
        <w:rPr>
          <w:spacing w:val="2"/>
          <w:w w:val="105"/>
          <w:sz w:val="19"/>
        </w:rPr>
        <w:t>dimension</w:t>
      </w:r>
      <w:r>
        <w:rPr>
          <w:spacing w:val="-19"/>
          <w:w w:val="105"/>
          <w:sz w:val="19"/>
        </w:rPr>
        <w:t xml:space="preserve"> </w:t>
      </w:r>
      <w:r>
        <w:rPr>
          <w:i/>
          <w:w w:val="105"/>
          <w:sz w:val="19"/>
        </w:rPr>
        <w:t>k</w:t>
      </w:r>
    </w:p>
    <w:p>
      <w:pPr>
        <w:pStyle w:val="12"/>
        <w:numPr>
          <w:ilvl w:val="3"/>
          <w:numId w:val="1"/>
        </w:numPr>
        <w:tabs>
          <w:tab w:val="left" w:pos="834"/>
          <w:tab w:val="left" w:pos="835"/>
        </w:tabs>
        <w:spacing w:before="126" w:after="0" w:line="240" w:lineRule="exact"/>
        <w:ind w:left="835" w:right="39" w:hanging="540"/>
        <w:jc w:val="left"/>
        <w:rPr>
          <w:sz w:val="13"/>
        </w:rPr>
      </w:pPr>
      <w:r>
        <w:rPr>
          <w:spacing w:val="2"/>
          <w:w w:val="105"/>
          <w:sz w:val="19"/>
        </w:rPr>
        <w:t xml:space="preserve">compute </w:t>
      </w:r>
      <w:r>
        <w:rPr>
          <w:w w:val="105"/>
          <w:sz w:val="19"/>
        </w:rPr>
        <w:t xml:space="preserve">the </w:t>
      </w:r>
      <w:r>
        <w:rPr>
          <w:spacing w:val="2"/>
          <w:w w:val="105"/>
          <w:sz w:val="19"/>
        </w:rPr>
        <w:t xml:space="preserve">square-root </w:t>
      </w:r>
      <w:r>
        <w:rPr>
          <w:w w:val="105"/>
          <w:sz w:val="19"/>
        </w:rPr>
        <w:t xml:space="preserve">of the </w:t>
      </w:r>
      <w:r>
        <w:rPr>
          <w:spacing w:val="3"/>
          <w:w w:val="105"/>
          <w:sz w:val="19"/>
        </w:rPr>
        <w:t xml:space="preserve">reduced </w:t>
      </w:r>
      <w:r>
        <w:rPr>
          <w:w w:val="105"/>
          <w:sz w:val="19"/>
        </w:rPr>
        <w:t>matrix</w:t>
      </w:r>
      <w:r>
        <w:rPr>
          <w:spacing w:val="-13"/>
          <w:w w:val="105"/>
          <w:sz w:val="19"/>
        </w:rPr>
        <w:t xml:space="preserve"> </w:t>
      </w:r>
      <w:r>
        <w:rPr>
          <w:i/>
          <w:spacing w:val="2"/>
          <w:w w:val="105"/>
          <w:sz w:val="19"/>
        </w:rPr>
        <w:t>S</w:t>
      </w:r>
      <w:r>
        <w:rPr>
          <w:i/>
          <w:spacing w:val="2"/>
          <w:w w:val="105"/>
          <w:position w:val="-2"/>
          <w:sz w:val="13"/>
        </w:rPr>
        <w:t>k</w:t>
      </w:r>
      <w:r>
        <w:rPr>
          <w:spacing w:val="2"/>
          <w:w w:val="105"/>
          <w:sz w:val="19"/>
        </w:rPr>
        <w:t>,</w:t>
      </w:r>
      <w:r>
        <w:rPr>
          <w:spacing w:val="-5"/>
          <w:w w:val="105"/>
          <w:sz w:val="19"/>
        </w:rPr>
        <w:t xml:space="preserve"> </w:t>
      </w:r>
      <w:r>
        <w:rPr>
          <w:w w:val="105"/>
          <w:sz w:val="19"/>
        </w:rPr>
        <w:t>to</w:t>
      </w:r>
      <w:r>
        <w:rPr>
          <w:spacing w:val="-5"/>
          <w:w w:val="105"/>
          <w:sz w:val="19"/>
        </w:rPr>
        <w:t xml:space="preserve"> </w:t>
      </w:r>
      <w:r>
        <w:rPr>
          <w:spacing w:val="2"/>
          <w:w w:val="105"/>
          <w:sz w:val="19"/>
        </w:rPr>
        <w:t>obtain</w:t>
      </w:r>
      <w:r>
        <w:rPr>
          <w:spacing w:val="-18"/>
          <w:w w:val="105"/>
          <w:sz w:val="19"/>
        </w:rPr>
        <w:t xml:space="preserve"> </w:t>
      </w:r>
      <w:r>
        <w:rPr>
          <w:i/>
          <w:w w:val="105"/>
          <w:sz w:val="19"/>
        </w:rPr>
        <w:t>S</w:t>
      </w:r>
      <w:r>
        <w:rPr>
          <w:i/>
          <w:w w:val="105"/>
          <w:position w:val="-2"/>
          <w:sz w:val="13"/>
        </w:rPr>
        <w:t>k</w:t>
      </w:r>
      <w:r>
        <w:rPr>
          <w:w w:val="105"/>
          <w:position w:val="9"/>
          <w:sz w:val="13"/>
        </w:rPr>
        <w:t>1/2</w:t>
      </w:r>
    </w:p>
    <w:p>
      <w:pPr>
        <w:pStyle w:val="12"/>
        <w:numPr>
          <w:ilvl w:val="3"/>
          <w:numId w:val="1"/>
        </w:numPr>
        <w:tabs>
          <w:tab w:val="left" w:pos="834"/>
          <w:tab w:val="left" w:pos="835"/>
        </w:tabs>
        <w:spacing w:before="121" w:after="0" w:line="101" w:lineRule="exact"/>
        <w:ind w:left="835" w:right="0" w:hanging="540"/>
        <w:jc w:val="left"/>
        <w:rPr>
          <w:sz w:val="19"/>
        </w:rPr>
      </w:pPr>
      <w:r>
        <w:rPr>
          <w:sz w:val="19"/>
        </w:rPr>
        <w:t xml:space="preserve">compute  two  resultant  matrices:   </w:t>
      </w:r>
      <w:r>
        <w:rPr>
          <w:i/>
          <w:sz w:val="19"/>
        </w:rPr>
        <w:t xml:space="preserve">U S  </w:t>
      </w:r>
      <w:r>
        <w:rPr>
          <w:position w:val="7"/>
          <w:sz w:val="12"/>
        </w:rPr>
        <w:t>1/2</w:t>
      </w:r>
      <w:r>
        <w:rPr>
          <w:spacing w:val="19"/>
          <w:position w:val="7"/>
          <w:sz w:val="12"/>
        </w:rPr>
        <w:t xml:space="preserve"> </w:t>
      </w:r>
      <w:r>
        <w:rPr>
          <w:spacing w:val="6"/>
          <w:sz w:val="19"/>
        </w:rPr>
        <w:t>and</w:t>
      </w:r>
    </w:p>
    <w:p>
      <w:pPr>
        <w:pStyle w:val="8"/>
        <w:spacing w:line="228" w:lineRule="auto"/>
        <w:ind w:left="115" w:right="128"/>
        <w:jc w:val="both"/>
      </w:pPr>
      <w:r>
        <w:br w:type="column"/>
      </w:r>
      <w:r>
        <w:rPr>
          <w:w w:val="105"/>
        </w:rPr>
        <w:t xml:space="preserve">Note that even though the </w:t>
      </w:r>
      <w:r>
        <w:rPr>
          <w:i/>
          <w:w w:val="105"/>
        </w:rPr>
        <w:t>R</w:t>
      </w:r>
      <w:r>
        <w:rPr>
          <w:i/>
          <w:w w:val="105"/>
          <w:position w:val="-2"/>
          <w:sz w:val="13"/>
        </w:rPr>
        <w:t xml:space="preserve">norm </w:t>
      </w:r>
      <w:r>
        <w:rPr>
          <w:w w:val="105"/>
        </w:rPr>
        <w:t xml:space="preserve">matrix is dense, the special structure of the matrix </w:t>
      </w:r>
      <w:r>
        <w:rPr>
          <w:i/>
          <w:w w:val="105"/>
        </w:rPr>
        <w:t xml:space="preserve">NPR </w:t>
      </w:r>
      <w:r>
        <w:rPr>
          <w:w w:val="105"/>
        </w:rPr>
        <w:t>allows us to   use</w:t>
      </w:r>
    </w:p>
    <w:p>
      <w:pPr>
        <w:pStyle w:val="8"/>
        <w:spacing w:before="23" w:line="247" w:lineRule="auto"/>
        <w:ind w:left="115" w:right="128"/>
        <w:jc w:val="both"/>
        <w:rPr>
          <w:i/>
        </w:rPr>
      </w:pPr>
      <w:r>
        <w:rPr>
          <w:w w:val="105"/>
        </w:rPr>
        <w:t>sparse SVD algorithms (</w:t>
      </w:r>
      <w:r>
        <w:rPr>
          <w:i/>
          <w:w w:val="105"/>
        </w:rPr>
        <w:t xml:space="preserve">e.g., </w:t>
      </w:r>
      <w:r>
        <w:rPr>
          <w:w w:val="105"/>
        </w:rPr>
        <w:t xml:space="preserve">Lanczos) whose complexity is almost linear to the number of non- zeros in the original matrix </w:t>
      </w:r>
      <w:r>
        <w:rPr>
          <w:i/>
          <w:w w:val="105"/>
        </w:rPr>
        <w:t>R.</w:t>
      </w:r>
    </w:p>
    <w:p>
      <w:pPr>
        <w:pStyle w:val="8"/>
        <w:spacing w:before="6"/>
        <w:rPr>
          <w:i/>
          <w:sz w:val="23"/>
        </w:rPr>
      </w:pPr>
    </w:p>
    <w:p>
      <w:pPr>
        <w:pStyle w:val="4"/>
        <w:numPr>
          <w:ilvl w:val="2"/>
          <w:numId w:val="1"/>
        </w:numPr>
        <w:tabs>
          <w:tab w:val="left" w:pos="641"/>
        </w:tabs>
        <w:spacing w:before="0" w:after="0" w:line="240" w:lineRule="auto"/>
        <w:ind w:left="640" w:right="0" w:hanging="525"/>
        <w:jc w:val="both"/>
      </w:pPr>
      <w:r>
        <w:rPr>
          <w:spacing w:val="-6"/>
        </w:rPr>
        <w:t xml:space="preserve">Recommendation </w:t>
      </w:r>
      <w:r>
        <w:rPr>
          <w:spacing w:val="-2"/>
        </w:rPr>
        <w:t xml:space="preserve"> </w:t>
      </w:r>
      <w:r>
        <w:rPr>
          <w:spacing w:val="-6"/>
        </w:rPr>
        <w:t>generation</w:t>
      </w:r>
    </w:p>
    <w:p>
      <w:pPr>
        <w:pStyle w:val="8"/>
        <w:spacing w:before="121" w:line="252" w:lineRule="auto"/>
        <w:ind w:left="115" w:right="102"/>
        <w:jc w:val="both"/>
      </w:pPr>
      <w:r>
        <w:rPr>
          <w:w w:val="105"/>
        </w:rPr>
        <w:t xml:space="preserve">In our </w:t>
      </w:r>
      <w:r>
        <w:rPr>
          <w:spacing w:val="2"/>
          <w:w w:val="105"/>
        </w:rPr>
        <w:t xml:space="preserve">second experiment, </w:t>
      </w:r>
      <w:r>
        <w:rPr>
          <w:w w:val="105"/>
        </w:rPr>
        <w:t xml:space="preserve">we </w:t>
      </w:r>
      <w:r>
        <w:rPr>
          <w:spacing w:val="2"/>
          <w:w w:val="105"/>
        </w:rPr>
        <w:t xml:space="preserve">look into </w:t>
      </w:r>
      <w:r>
        <w:rPr>
          <w:w w:val="105"/>
        </w:rPr>
        <w:t xml:space="preserve">the </w:t>
      </w:r>
      <w:r>
        <w:rPr>
          <w:spacing w:val="3"/>
          <w:w w:val="105"/>
        </w:rPr>
        <w:t xml:space="preserve">prospects </w:t>
      </w:r>
      <w:r>
        <w:rPr>
          <w:w w:val="105"/>
        </w:rPr>
        <w:t xml:space="preserve">of </w:t>
      </w:r>
      <w:r>
        <w:rPr>
          <w:spacing w:val="2"/>
          <w:w w:val="105"/>
        </w:rPr>
        <w:t xml:space="preserve">using low-dimensional space </w:t>
      </w:r>
      <w:r>
        <w:rPr>
          <w:w w:val="105"/>
        </w:rPr>
        <w:t xml:space="preserve">as a </w:t>
      </w:r>
      <w:r>
        <w:rPr>
          <w:spacing w:val="2"/>
          <w:w w:val="105"/>
        </w:rPr>
        <w:t xml:space="preserve">basis </w:t>
      </w:r>
      <w:r>
        <w:rPr>
          <w:spacing w:val="3"/>
          <w:w w:val="105"/>
        </w:rPr>
        <w:t xml:space="preserve">for </w:t>
      </w:r>
      <w:r>
        <w:rPr>
          <w:spacing w:val="2"/>
          <w:w w:val="105"/>
        </w:rPr>
        <w:t xml:space="preserve">neighborhood formation </w:t>
      </w:r>
      <w:r>
        <w:rPr>
          <w:w w:val="105"/>
        </w:rPr>
        <w:t xml:space="preserve">and </w:t>
      </w:r>
      <w:r>
        <w:rPr>
          <w:spacing w:val="2"/>
          <w:w w:val="105"/>
        </w:rPr>
        <w:t xml:space="preserve">using </w:t>
      </w:r>
      <w:r>
        <w:rPr>
          <w:w w:val="105"/>
        </w:rPr>
        <w:t xml:space="preserve">the </w:t>
      </w:r>
      <w:r>
        <w:rPr>
          <w:spacing w:val="3"/>
          <w:w w:val="105"/>
        </w:rPr>
        <w:t xml:space="preserve">neighbors’ </w:t>
      </w:r>
      <w:r>
        <w:rPr>
          <w:w w:val="105"/>
        </w:rPr>
        <w:t xml:space="preserve">opinions on products they purchased we recommend  a </w:t>
      </w:r>
      <w:r>
        <w:rPr>
          <w:spacing w:val="2"/>
          <w:w w:val="105"/>
        </w:rPr>
        <w:t xml:space="preserve">list </w:t>
      </w:r>
      <w:r>
        <w:rPr>
          <w:w w:val="105"/>
        </w:rPr>
        <w:t xml:space="preserve">of </w:t>
      </w:r>
      <w:r>
        <w:rPr>
          <w:i/>
          <w:w w:val="105"/>
        </w:rPr>
        <w:t xml:space="preserve">N </w:t>
      </w:r>
      <w:r>
        <w:rPr>
          <w:w w:val="105"/>
        </w:rPr>
        <w:t xml:space="preserve">products for a given customer. For this purpose we consider customer preference data as </w:t>
      </w:r>
      <w:r>
        <w:rPr>
          <w:spacing w:val="2"/>
          <w:w w:val="105"/>
        </w:rPr>
        <w:t xml:space="preserve">binary </w:t>
      </w:r>
      <w:r>
        <w:rPr>
          <w:w w:val="105"/>
        </w:rPr>
        <w:t xml:space="preserve">by </w:t>
      </w:r>
      <w:r>
        <w:rPr>
          <w:spacing w:val="2"/>
          <w:w w:val="105"/>
        </w:rPr>
        <w:t xml:space="preserve">treating each non-zero entry </w:t>
      </w:r>
      <w:r>
        <w:rPr>
          <w:w w:val="105"/>
        </w:rPr>
        <w:t xml:space="preserve">of </w:t>
      </w:r>
      <w:r>
        <w:rPr>
          <w:spacing w:val="3"/>
          <w:w w:val="105"/>
        </w:rPr>
        <w:t xml:space="preserve">the </w:t>
      </w:r>
      <w:r>
        <w:rPr>
          <w:w w:val="105"/>
        </w:rPr>
        <w:t xml:space="preserve">customer-product matrix as 1. This means that we are </w:t>
      </w:r>
      <w:r>
        <w:rPr>
          <w:spacing w:val="3"/>
          <w:w w:val="105"/>
        </w:rPr>
        <w:t xml:space="preserve">only interested </w:t>
      </w:r>
      <w:r>
        <w:rPr>
          <w:w w:val="105"/>
        </w:rPr>
        <w:t xml:space="preserve">in </w:t>
      </w:r>
      <w:r>
        <w:rPr>
          <w:spacing w:val="3"/>
          <w:w w:val="105"/>
        </w:rPr>
        <w:t xml:space="preserve">whether </w:t>
      </w:r>
      <w:r>
        <w:rPr>
          <w:w w:val="105"/>
        </w:rPr>
        <w:t xml:space="preserve">a </w:t>
      </w:r>
      <w:r>
        <w:rPr>
          <w:spacing w:val="3"/>
          <w:w w:val="105"/>
        </w:rPr>
        <w:t xml:space="preserve">customer consumed </w:t>
      </w:r>
      <w:r>
        <w:rPr>
          <w:w w:val="105"/>
        </w:rPr>
        <w:t xml:space="preserve">a </w:t>
      </w:r>
      <w:r>
        <w:rPr>
          <w:spacing w:val="2"/>
          <w:w w:val="105"/>
        </w:rPr>
        <w:t>particular</w:t>
      </w:r>
      <w:r>
        <w:rPr>
          <w:spacing w:val="-5"/>
          <w:w w:val="105"/>
        </w:rPr>
        <w:t xml:space="preserve"> </w:t>
      </w:r>
      <w:r>
        <w:rPr>
          <w:spacing w:val="2"/>
          <w:w w:val="105"/>
        </w:rPr>
        <w:t>product</w:t>
      </w:r>
      <w:r>
        <w:rPr>
          <w:spacing w:val="-5"/>
          <w:w w:val="105"/>
        </w:rPr>
        <w:t xml:space="preserve"> </w:t>
      </w:r>
      <w:r>
        <w:rPr>
          <w:w w:val="105"/>
        </w:rPr>
        <w:t>but</w:t>
      </w:r>
      <w:r>
        <w:rPr>
          <w:spacing w:val="-5"/>
          <w:w w:val="105"/>
        </w:rPr>
        <w:t xml:space="preserve"> </w:t>
      </w:r>
      <w:r>
        <w:rPr>
          <w:w w:val="105"/>
        </w:rPr>
        <w:t>not</w:t>
      </w:r>
      <w:r>
        <w:rPr>
          <w:spacing w:val="-5"/>
          <w:w w:val="105"/>
        </w:rPr>
        <w:t xml:space="preserve"> </w:t>
      </w:r>
      <w:r>
        <w:rPr>
          <w:w w:val="105"/>
        </w:rPr>
        <w:t>how</w:t>
      </w:r>
      <w:r>
        <w:rPr>
          <w:spacing w:val="-5"/>
          <w:w w:val="105"/>
        </w:rPr>
        <w:t xml:space="preserve"> </w:t>
      </w:r>
      <w:r>
        <w:rPr>
          <w:spacing w:val="2"/>
          <w:w w:val="105"/>
        </w:rPr>
        <w:t>much</w:t>
      </w:r>
      <w:r>
        <w:rPr>
          <w:spacing w:val="-5"/>
          <w:w w:val="105"/>
        </w:rPr>
        <w:t xml:space="preserve"> </w:t>
      </w:r>
      <w:r>
        <w:rPr>
          <w:spacing w:val="2"/>
          <w:w w:val="105"/>
        </w:rPr>
        <w:t>he/she</w:t>
      </w:r>
      <w:r>
        <w:rPr>
          <w:spacing w:val="-5"/>
          <w:w w:val="105"/>
        </w:rPr>
        <w:t xml:space="preserve"> </w:t>
      </w:r>
      <w:r>
        <w:rPr>
          <w:spacing w:val="2"/>
          <w:w w:val="105"/>
        </w:rPr>
        <w:t>liked</w:t>
      </w:r>
      <w:r>
        <w:rPr>
          <w:spacing w:val="-5"/>
          <w:w w:val="105"/>
        </w:rPr>
        <w:t xml:space="preserve"> </w:t>
      </w:r>
      <w:r>
        <w:rPr>
          <w:spacing w:val="3"/>
          <w:w w:val="105"/>
        </w:rPr>
        <w:t xml:space="preserve">that </w:t>
      </w:r>
      <w:r>
        <w:rPr>
          <w:spacing w:val="5"/>
          <w:w w:val="105"/>
        </w:rPr>
        <w:t>product.</w:t>
      </w:r>
    </w:p>
    <w:p>
      <w:pPr>
        <w:pStyle w:val="8"/>
        <w:spacing w:before="8"/>
        <w:rPr>
          <w:sz w:val="21"/>
        </w:rPr>
      </w:pPr>
    </w:p>
    <w:p>
      <w:pPr>
        <w:pStyle w:val="7"/>
      </w:pPr>
      <w:r>
        <w:rPr>
          <w:w w:val="105"/>
        </w:rPr>
        <w:t>Neighborhood formation in the reduced space:</w:t>
      </w:r>
    </w:p>
    <w:p>
      <w:pPr>
        <w:pStyle w:val="8"/>
        <w:spacing w:before="142" w:line="247" w:lineRule="auto"/>
        <w:ind w:left="115" w:right="128"/>
        <w:jc w:val="both"/>
      </w:pPr>
      <w:r>
        <w:rPr>
          <w:w w:val="105"/>
        </w:rPr>
        <w:t xml:space="preserve">The </w:t>
      </w:r>
      <w:r>
        <w:rPr>
          <w:spacing w:val="2"/>
          <w:w w:val="105"/>
        </w:rPr>
        <w:t xml:space="preserve">fact that </w:t>
      </w:r>
      <w:r>
        <w:rPr>
          <w:w w:val="105"/>
        </w:rPr>
        <w:t xml:space="preserve">the </w:t>
      </w:r>
      <w:r>
        <w:rPr>
          <w:spacing w:val="2"/>
          <w:w w:val="105"/>
        </w:rPr>
        <w:t xml:space="preserve">reduced dimensional </w:t>
      </w:r>
      <w:r>
        <w:rPr>
          <w:spacing w:val="3"/>
          <w:w w:val="105"/>
        </w:rPr>
        <w:t xml:space="preserve">representation </w:t>
      </w:r>
      <w:r>
        <w:rPr>
          <w:w w:val="105"/>
        </w:rPr>
        <w:t xml:space="preserve">of the </w:t>
      </w:r>
      <w:r>
        <w:rPr>
          <w:spacing w:val="2"/>
          <w:w w:val="105"/>
        </w:rPr>
        <w:t xml:space="preserve">original space </w:t>
      </w:r>
      <w:r>
        <w:rPr>
          <w:w w:val="105"/>
        </w:rPr>
        <w:t xml:space="preserve">is </w:t>
      </w:r>
      <w:r>
        <w:rPr>
          <w:spacing w:val="2"/>
          <w:w w:val="105"/>
        </w:rPr>
        <w:t xml:space="preserve">less sparse than its </w:t>
      </w:r>
      <w:r>
        <w:rPr>
          <w:spacing w:val="4"/>
          <w:w w:val="105"/>
        </w:rPr>
        <w:t xml:space="preserve">high- </w:t>
      </w:r>
      <w:bookmarkStart w:id="0" w:name="_GoBack"/>
      <w:bookmarkEnd w:id="0"/>
      <w:r>
        <w:rPr>
          <w:w w:val="105"/>
        </w:rPr>
        <w:t xml:space="preserve">dimensional counterpart led us to form </w:t>
      </w:r>
      <w:r>
        <w:rPr>
          <w:spacing w:val="2"/>
          <w:w w:val="105"/>
        </w:rPr>
        <w:t xml:space="preserve">the neighborhood </w:t>
      </w:r>
      <w:r>
        <w:rPr>
          <w:w w:val="105"/>
        </w:rPr>
        <w:t xml:space="preserve">in </w:t>
      </w:r>
      <w:r>
        <w:rPr>
          <w:spacing w:val="2"/>
          <w:w w:val="105"/>
        </w:rPr>
        <w:t xml:space="preserve">that space. </w:t>
      </w:r>
      <w:r>
        <w:rPr>
          <w:w w:val="105"/>
        </w:rPr>
        <w:t xml:space="preserve">As </w:t>
      </w:r>
      <w:r>
        <w:rPr>
          <w:spacing w:val="2"/>
          <w:w w:val="105"/>
        </w:rPr>
        <w:t xml:space="preserve">before, </w:t>
      </w:r>
      <w:r>
        <w:rPr>
          <w:w w:val="105"/>
        </w:rPr>
        <w:t xml:space="preserve">we </w:t>
      </w:r>
      <w:r>
        <w:rPr>
          <w:spacing w:val="3"/>
          <w:w w:val="105"/>
        </w:rPr>
        <w:t xml:space="preserve">started </w:t>
      </w:r>
      <w:r>
        <w:rPr>
          <w:w w:val="105"/>
        </w:rPr>
        <w:t>with</w:t>
      </w:r>
      <w:r>
        <w:rPr>
          <w:spacing w:val="-7"/>
          <w:w w:val="105"/>
        </w:rPr>
        <w:t xml:space="preserve"> </w:t>
      </w:r>
      <w:r>
        <w:rPr>
          <w:w w:val="105"/>
        </w:rPr>
        <w:t>the</w:t>
      </w:r>
      <w:r>
        <w:rPr>
          <w:spacing w:val="-7"/>
          <w:w w:val="105"/>
        </w:rPr>
        <w:t xml:space="preserve"> </w:t>
      </w:r>
      <w:r>
        <w:rPr>
          <w:w w:val="105"/>
        </w:rPr>
        <w:t>original</w:t>
      </w:r>
      <w:r>
        <w:rPr>
          <w:spacing w:val="-6"/>
          <w:w w:val="105"/>
        </w:rPr>
        <w:t xml:space="preserve"> </w:t>
      </w:r>
      <w:r>
        <w:rPr>
          <w:w w:val="105"/>
        </w:rPr>
        <w:t>customer-product</w:t>
      </w:r>
      <w:r>
        <w:rPr>
          <w:spacing w:val="-7"/>
          <w:w w:val="105"/>
        </w:rPr>
        <w:t xml:space="preserve"> </w:t>
      </w:r>
      <w:r>
        <w:rPr>
          <w:w w:val="105"/>
        </w:rPr>
        <w:t>matrix</w:t>
      </w:r>
      <w:r>
        <w:rPr>
          <w:spacing w:val="-7"/>
          <w:w w:val="105"/>
        </w:rPr>
        <w:t xml:space="preserve"> </w:t>
      </w:r>
      <w:r>
        <w:rPr>
          <w:i/>
          <w:spacing w:val="7"/>
          <w:w w:val="105"/>
        </w:rPr>
        <w:t>A</w:t>
      </w:r>
      <w:r>
        <w:rPr>
          <w:spacing w:val="7"/>
          <w:w w:val="105"/>
        </w:rPr>
        <w:t>,</w:t>
      </w:r>
      <w:r>
        <w:rPr>
          <w:spacing w:val="-4"/>
          <w:w w:val="105"/>
        </w:rPr>
        <w:t xml:space="preserve"> </w:t>
      </w:r>
      <w:r>
        <w:rPr>
          <w:spacing w:val="2"/>
          <w:w w:val="105"/>
        </w:rPr>
        <w:t>and</w:t>
      </w:r>
      <w:r>
        <w:rPr>
          <w:spacing w:val="-4"/>
          <w:w w:val="105"/>
        </w:rPr>
        <w:t xml:space="preserve"> </w:t>
      </w:r>
      <w:r>
        <w:rPr>
          <w:spacing w:val="4"/>
          <w:w w:val="105"/>
        </w:rPr>
        <w:t xml:space="preserve">then </w:t>
      </w:r>
      <w:r>
        <w:rPr>
          <w:spacing w:val="2"/>
          <w:w w:val="105"/>
        </w:rPr>
        <w:t xml:space="preserve">used </w:t>
      </w:r>
      <w:r>
        <w:rPr>
          <w:w w:val="105"/>
        </w:rPr>
        <w:t xml:space="preserve">SVD to </w:t>
      </w:r>
      <w:r>
        <w:rPr>
          <w:spacing w:val="2"/>
          <w:w w:val="105"/>
        </w:rPr>
        <w:t xml:space="preserve">produce three decomposed matrices </w:t>
      </w:r>
      <w:r>
        <w:rPr>
          <w:i/>
          <w:spacing w:val="-5"/>
          <w:w w:val="105"/>
        </w:rPr>
        <w:t xml:space="preserve">U, </w:t>
      </w:r>
      <w:r>
        <w:rPr>
          <w:i/>
          <w:w w:val="105"/>
        </w:rPr>
        <w:t xml:space="preserve">S, </w:t>
      </w:r>
      <w:r>
        <w:rPr>
          <w:spacing w:val="4"/>
          <w:w w:val="105"/>
        </w:rPr>
        <w:t xml:space="preserve">and </w:t>
      </w:r>
      <w:r>
        <w:rPr>
          <w:i/>
          <w:w w:val="105"/>
        </w:rPr>
        <w:t xml:space="preserve">V. </w:t>
      </w:r>
      <w:r>
        <w:rPr>
          <w:spacing w:val="2"/>
          <w:w w:val="105"/>
        </w:rPr>
        <w:t xml:space="preserve">We </w:t>
      </w:r>
      <w:r>
        <w:rPr>
          <w:spacing w:val="3"/>
          <w:w w:val="105"/>
        </w:rPr>
        <w:t xml:space="preserve">then </w:t>
      </w:r>
      <w:r>
        <w:rPr>
          <w:spacing w:val="4"/>
          <w:w w:val="105"/>
        </w:rPr>
        <w:t xml:space="preserve">reduced </w:t>
      </w:r>
      <w:r>
        <w:rPr>
          <w:i/>
          <w:w w:val="105"/>
        </w:rPr>
        <w:t xml:space="preserve">S </w:t>
      </w:r>
      <w:r>
        <w:rPr>
          <w:w w:val="105"/>
        </w:rPr>
        <w:t xml:space="preserve">by retaining only </w:t>
      </w:r>
      <w:r>
        <w:rPr>
          <w:i/>
          <w:w w:val="105"/>
        </w:rPr>
        <w:t xml:space="preserve">k </w:t>
      </w:r>
      <w:r>
        <w:rPr>
          <w:spacing w:val="2"/>
          <w:w w:val="105"/>
        </w:rPr>
        <w:t xml:space="preserve">eigenvalues </w:t>
      </w:r>
      <w:r>
        <w:rPr>
          <w:w w:val="105"/>
        </w:rPr>
        <w:t xml:space="preserve">and </w:t>
      </w:r>
      <w:r>
        <w:rPr>
          <w:spacing w:val="2"/>
          <w:w w:val="105"/>
        </w:rPr>
        <w:t xml:space="preserve">obtained </w:t>
      </w:r>
      <w:r>
        <w:rPr>
          <w:i/>
          <w:spacing w:val="2"/>
          <w:w w:val="105"/>
        </w:rPr>
        <w:t>S</w:t>
      </w:r>
      <w:r>
        <w:rPr>
          <w:i/>
          <w:spacing w:val="2"/>
          <w:w w:val="105"/>
          <w:position w:val="-2"/>
          <w:sz w:val="13"/>
        </w:rPr>
        <w:t>k</w:t>
      </w:r>
      <w:r>
        <w:rPr>
          <w:spacing w:val="2"/>
          <w:w w:val="105"/>
        </w:rPr>
        <w:t xml:space="preserve">. </w:t>
      </w:r>
      <w:r>
        <w:rPr>
          <w:w w:val="105"/>
        </w:rPr>
        <w:t xml:space="preserve">Accordingly, we performed dimensionality reduction to obtain </w:t>
      </w:r>
      <w:r>
        <w:rPr>
          <w:i/>
          <w:spacing w:val="-3"/>
          <w:w w:val="105"/>
        </w:rPr>
        <w:t>U</w:t>
      </w:r>
      <w:r>
        <w:rPr>
          <w:i/>
          <w:spacing w:val="-3"/>
          <w:w w:val="105"/>
          <w:position w:val="-2"/>
          <w:sz w:val="13"/>
        </w:rPr>
        <w:t xml:space="preserve">k </w:t>
      </w:r>
      <w:r>
        <w:rPr>
          <w:spacing w:val="6"/>
          <w:w w:val="105"/>
        </w:rPr>
        <w:t xml:space="preserve">and </w:t>
      </w:r>
      <w:r>
        <w:rPr>
          <w:i/>
          <w:w w:val="105"/>
        </w:rPr>
        <w:t>V</w:t>
      </w:r>
      <w:r>
        <w:rPr>
          <w:i/>
          <w:w w:val="105"/>
          <w:position w:val="-2"/>
          <w:sz w:val="13"/>
        </w:rPr>
        <w:t>k</w:t>
      </w:r>
      <w:r>
        <w:rPr>
          <w:i/>
          <w:w w:val="105"/>
        </w:rPr>
        <w:t xml:space="preserve">. </w:t>
      </w:r>
      <w:r>
        <w:rPr>
          <w:w w:val="105"/>
        </w:rPr>
        <w:t>Like the previous method, we finally computed</w:t>
      </w:r>
      <w:r>
        <w:rPr>
          <w:spacing w:val="49"/>
          <w:w w:val="105"/>
        </w:rPr>
        <w:t xml:space="preserve"> </w:t>
      </w:r>
      <w:r>
        <w:rPr>
          <w:w w:val="105"/>
        </w:rPr>
        <w:t xml:space="preserve">the </w:t>
      </w:r>
      <w:r>
        <w:rPr>
          <w:spacing w:val="2"/>
          <w:w w:val="105"/>
        </w:rPr>
        <w:t xml:space="preserve">matrix product </w:t>
      </w:r>
      <w:r>
        <w:rPr>
          <w:i/>
          <w:w w:val="105"/>
        </w:rPr>
        <w:t>U</w:t>
      </w:r>
      <w:r>
        <w:rPr>
          <w:i/>
          <w:w w:val="105"/>
          <w:position w:val="-2"/>
          <w:sz w:val="13"/>
        </w:rPr>
        <w:t>k</w:t>
      </w:r>
      <w:r>
        <w:rPr>
          <w:i/>
          <w:w w:val="105"/>
        </w:rPr>
        <w:t>S</w:t>
      </w:r>
      <w:r>
        <w:rPr>
          <w:i/>
          <w:w w:val="105"/>
          <w:position w:val="-2"/>
          <w:sz w:val="13"/>
        </w:rPr>
        <w:t>k</w:t>
      </w:r>
      <w:r>
        <w:rPr>
          <w:w w:val="105"/>
          <w:position w:val="7"/>
          <w:sz w:val="12"/>
        </w:rPr>
        <w:t>1/2</w:t>
      </w:r>
      <w:r>
        <w:rPr>
          <w:w w:val="105"/>
        </w:rPr>
        <w:t xml:space="preserve">. This </w:t>
      </w:r>
      <w:r>
        <w:rPr>
          <w:i/>
          <w:w w:val="105"/>
        </w:rPr>
        <w:t xml:space="preserve">m </w:t>
      </w:r>
      <w:r>
        <w:rPr>
          <w:rFonts w:ascii="Symbol" w:hAnsi="Symbol"/>
          <w:w w:val="105"/>
        </w:rPr>
        <w:t></w:t>
      </w:r>
      <w:r>
        <w:rPr>
          <w:w w:val="105"/>
        </w:rPr>
        <w:t xml:space="preserve"> </w:t>
      </w:r>
      <w:r>
        <w:rPr>
          <w:i/>
          <w:w w:val="105"/>
        </w:rPr>
        <w:t xml:space="preserve">k </w:t>
      </w:r>
      <w:r>
        <w:rPr>
          <w:w w:val="105"/>
        </w:rPr>
        <w:t xml:space="preserve">matrix is the </w:t>
      </w:r>
      <w:r>
        <w:rPr>
          <w:i/>
          <w:w w:val="105"/>
        </w:rPr>
        <w:t xml:space="preserve">k </w:t>
      </w:r>
      <w:r>
        <w:rPr>
          <w:w w:val="105"/>
        </w:rPr>
        <w:t xml:space="preserve">dimensional representation of </w:t>
      </w:r>
      <w:r>
        <w:rPr>
          <w:i/>
          <w:w w:val="105"/>
        </w:rPr>
        <w:t xml:space="preserve">m </w:t>
      </w:r>
      <w:r>
        <w:rPr>
          <w:spacing w:val="3"/>
          <w:w w:val="105"/>
        </w:rPr>
        <w:t xml:space="preserve">customers. </w:t>
      </w:r>
      <w:r>
        <w:rPr>
          <w:w w:val="105"/>
        </w:rPr>
        <w:t xml:space="preserve">We </w:t>
      </w:r>
      <w:r>
        <w:rPr>
          <w:spacing w:val="4"/>
          <w:w w:val="105"/>
        </w:rPr>
        <w:t xml:space="preserve">then </w:t>
      </w:r>
      <w:r>
        <w:rPr>
          <w:w w:val="105"/>
        </w:rPr>
        <w:t>performed vector similarity (cosine similarity) to</w:t>
      </w:r>
      <w:r>
        <w:rPr>
          <w:spacing w:val="49"/>
          <w:w w:val="105"/>
        </w:rPr>
        <w:t xml:space="preserve"> </w:t>
      </w:r>
      <w:r>
        <w:rPr>
          <w:spacing w:val="2"/>
          <w:w w:val="105"/>
        </w:rPr>
        <w:t>form</w:t>
      </w:r>
      <w:r>
        <w:rPr>
          <w:spacing w:val="-13"/>
          <w:w w:val="105"/>
        </w:rPr>
        <w:t xml:space="preserve"> </w:t>
      </w:r>
      <w:r>
        <w:rPr>
          <w:w w:val="105"/>
        </w:rPr>
        <w:t>the</w:t>
      </w:r>
      <w:r>
        <w:rPr>
          <w:spacing w:val="-13"/>
          <w:w w:val="105"/>
        </w:rPr>
        <w:t xml:space="preserve"> </w:t>
      </w:r>
      <w:r>
        <w:rPr>
          <w:spacing w:val="2"/>
          <w:w w:val="105"/>
        </w:rPr>
        <w:t>neighborhood</w:t>
      </w:r>
      <w:r>
        <w:rPr>
          <w:spacing w:val="-13"/>
          <w:w w:val="105"/>
        </w:rPr>
        <w:t xml:space="preserve"> </w:t>
      </w:r>
      <w:r>
        <w:rPr>
          <w:w w:val="105"/>
        </w:rPr>
        <w:t>in</w:t>
      </w:r>
      <w:r>
        <w:rPr>
          <w:spacing w:val="-13"/>
          <w:w w:val="105"/>
        </w:rPr>
        <w:t xml:space="preserve"> </w:t>
      </w:r>
      <w:r>
        <w:rPr>
          <w:spacing w:val="2"/>
          <w:w w:val="105"/>
        </w:rPr>
        <w:t>that</w:t>
      </w:r>
      <w:r>
        <w:rPr>
          <w:spacing w:val="-13"/>
          <w:w w:val="105"/>
        </w:rPr>
        <w:t xml:space="preserve"> </w:t>
      </w:r>
      <w:r>
        <w:rPr>
          <w:spacing w:val="2"/>
          <w:w w:val="105"/>
        </w:rPr>
        <w:t>reduced</w:t>
      </w:r>
      <w:r>
        <w:rPr>
          <w:spacing w:val="-13"/>
          <w:w w:val="105"/>
        </w:rPr>
        <w:t xml:space="preserve"> </w:t>
      </w:r>
      <w:r>
        <w:rPr>
          <w:spacing w:val="3"/>
          <w:w w:val="105"/>
        </w:rPr>
        <w:t>space.</w:t>
      </w:r>
    </w:p>
    <w:p>
      <w:pPr>
        <w:pStyle w:val="8"/>
        <w:spacing w:before="1"/>
        <w:rPr>
          <w:sz w:val="22"/>
        </w:rPr>
      </w:pPr>
    </w:p>
    <w:p>
      <w:pPr>
        <w:pStyle w:val="7"/>
      </w:pPr>
      <w:r>
        <w:t>Top-N Recommendation generation:</w:t>
      </w:r>
    </w:p>
    <w:p>
      <w:pPr>
        <w:pStyle w:val="8"/>
        <w:spacing w:before="142" w:line="252" w:lineRule="auto"/>
        <w:ind w:left="115" w:right="128"/>
        <w:jc w:val="both"/>
      </w:pPr>
      <w:r>
        <w:rPr>
          <w:spacing w:val="2"/>
          <w:w w:val="105"/>
        </w:rPr>
        <w:t xml:space="preserve">Once </w:t>
      </w:r>
      <w:r>
        <w:rPr>
          <w:w w:val="105"/>
        </w:rPr>
        <w:t xml:space="preserve">the </w:t>
      </w:r>
      <w:r>
        <w:rPr>
          <w:spacing w:val="2"/>
          <w:w w:val="105"/>
        </w:rPr>
        <w:t xml:space="preserve">neighborhood </w:t>
      </w:r>
      <w:r>
        <w:rPr>
          <w:w w:val="105"/>
        </w:rPr>
        <w:t xml:space="preserve">is </w:t>
      </w:r>
      <w:r>
        <w:rPr>
          <w:spacing w:val="2"/>
          <w:w w:val="105"/>
        </w:rPr>
        <w:t xml:space="preserve">formed </w:t>
      </w:r>
      <w:r>
        <w:rPr>
          <w:w w:val="105"/>
        </w:rPr>
        <w:t xml:space="preserve">we </w:t>
      </w:r>
      <w:r>
        <w:rPr>
          <w:spacing w:val="2"/>
          <w:w w:val="105"/>
        </w:rPr>
        <w:t xml:space="preserve">concentrate </w:t>
      </w:r>
      <w:r>
        <w:rPr>
          <w:spacing w:val="3"/>
          <w:w w:val="105"/>
        </w:rPr>
        <w:t xml:space="preserve">on </w:t>
      </w:r>
      <w:r>
        <w:rPr>
          <w:w w:val="105"/>
        </w:rPr>
        <w:t xml:space="preserve">the </w:t>
      </w:r>
      <w:r>
        <w:rPr>
          <w:spacing w:val="2"/>
          <w:w w:val="105"/>
        </w:rPr>
        <w:t xml:space="preserve">neighbors </w:t>
      </w:r>
      <w:r>
        <w:rPr>
          <w:w w:val="105"/>
        </w:rPr>
        <w:t xml:space="preserve">of a </w:t>
      </w:r>
      <w:r>
        <w:rPr>
          <w:spacing w:val="2"/>
          <w:w w:val="105"/>
        </w:rPr>
        <w:t xml:space="preserve">given customer </w:t>
      </w:r>
      <w:r>
        <w:rPr>
          <w:w w:val="105"/>
        </w:rPr>
        <w:t xml:space="preserve">and </w:t>
      </w:r>
      <w:r>
        <w:rPr>
          <w:spacing w:val="2"/>
          <w:w w:val="105"/>
        </w:rPr>
        <w:t xml:space="preserve">analyze </w:t>
      </w:r>
      <w:r>
        <w:rPr>
          <w:spacing w:val="3"/>
          <w:w w:val="105"/>
        </w:rPr>
        <w:t xml:space="preserve">the </w:t>
      </w:r>
      <w:r>
        <w:rPr>
          <w:w w:val="105"/>
        </w:rPr>
        <w:t xml:space="preserve">products they purchased to recommend </w:t>
      </w:r>
      <w:r>
        <w:rPr>
          <w:i/>
          <w:w w:val="105"/>
        </w:rPr>
        <w:t xml:space="preserve">N </w:t>
      </w:r>
      <w:r>
        <w:rPr>
          <w:spacing w:val="4"/>
          <w:w w:val="105"/>
        </w:rPr>
        <w:t xml:space="preserve">products </w:t>
      </w:r>
      <w:r>
        <w:rPr>
          <w:w w:val="105"/>
        </w:rPr>
        <w:t xml:space="preserve">the </w:t>
      </w:r>
      <w:r>
        <w:rPr>
          <w:spacing w:val="2"/>
          <w:w w:val="105"/>
        </w:rPr>
        <w:t xml:space="preserve">target customer </w:t>
      </w:r>
      <w:r>
        <w:rPr>
          <w:w w:val="105"/>
        </w:rPr>
        <w:t xml:space="preserve">is </w:t>
      </w:r>
      <w:r>
        <w:rPr>
          <w:spacing w:val="2"/>
          <w:w w:val="105"/>
        </w:rPr>
        <w:t xml:space="preserve">most likely </w:t>
      </w:r>
      <w:r>
        <w:rPr>
          <w:w w:val="105"/>
        </w:rPr>
        <w:t xml:space="preserve">to </w:t>
      </w:r>
      <w:r>
        <w:rPr>
          <w:spacing w:val="2"/>
          <w:w w:val="105"/>
        </w:rPr>
        <w:t xml:space="preserve">purchase. </w:t>
      </w:r>
      <w:r>
        <w:rPr>
          <w:spacing w:val="50"/>
          <w:w w:val="105"/>
        </w:rPr>
        <w:t xml:space="preserve"> </w:t>
      </w:r>
      <w:r>
        <w:rPr>
          <w:spacing w:val="3"/>
          <w:w w:val="105"/>
        </w:rPr>
        <w:t>After</w:t>
      </w:r>
    </w:p>
    <w:p>
      <w:pPr>
        <w:spacing w:after="0" w:line="252" w:lineRule="auto"/>
        <w:jc w:val="both"/>
        <w:sectPr>
          <w:type w:val="continuous"/>
          <w:pgSz w:w="12240" w:h="15840"/>
          <w:pgMar w:top="660" w:right="1280" w:bottom="0" w:left="1340" w:header="720" w:footer="720" w:gutter="0"/>
          <w:cols w:equalWidth="0" w:num="2">
            <w:col w:w="4477" w:space="563"/>
            <w:col w:w="4580"/>
          </w:cols>
        </w:sectPr>
      </w:pPr>
    </w:p>
    <w:p>
      <w:pPr>
        <w:spacing w:before="143"/>
        <w:ind w:left="835" w:right="0" w:firstLine="0"/>
        <w:jc w:val="left"/>
        <w:rPr>
          <w:rFonts w:ascii="Symbol" w:hAnsi="Symbol"/>
          <w:i/>
          <w:sz w:val="19"/>
        </w:rPr>
      </w:pPr>
      <w:r>
        <w:rPr>
          <w:i/>
          <w:position w:val="-7"/>
          <w:sz w:val="19"/>
        </w:rPr>
        <w:t>S</w:t>
      </w:r>
      <w:r>
        <w:rPr>
          <w:i/>
          <w:position w:val="-10"/>
          <w:sz w:val="13"/>
        </w:rPr>
        <w:t>k</w:t>
      </w:r>
      <w:r>
        <w:rPr>
          <w:sz w:val="12"/>
        </w:rPr>
        <w:t>1/2</w:t>
      </w:r>
      <w:r>
        <w:rPr>
          <w:i/>
          <w:position w:val="-7"/>
          <w:sz w:val="19"/>
        </w:rPr>
        <w:t>V</w:t>
      </w:r>
      <w:r>
        <w:rPr>
          <w:i/>
          <w:position w:val="-10"/>
          <w:sz w:val="13"/>
        </w:rPr>
        <w:t>k</w:t>
      </w:r>
      <w:r>
        <w:rPr>
          <w:rFonts w:ascii="Symbol" w:hAnsi="Symbol"/>
          <w:i/>
          <w:position w:val="-7"/>
          <w:sz w:val="19"/>
        </w:rPr>
        <w:t></w:t>
      </w:r>
    </w:p>
    <w:p>
      <w:pPr>
        <w:pStyle w:val="8"/>
        <w:tabs>
          <w:tab w:val="left" w:pos="2274"/>
        </w:tabs>
        <w:spacing w:line="221" w:lineRule="exact"/>
        <w:ind w:left="835"/>
        <w:rPr>
          <w:i/>
        </w:rPr>
      </w:pPr>
      <w:r>
        <w:br w:type="column"/>
      </w:r>
      <w:r>
        <w:rPr>
          <w:i/>
          <w:w w:val="105"/>
          <w:position w:val="6"/>
          <w:sz w:val="13"/>
        </w:rPr>
        <w:t xml:space="preserve">k  </w:t>
      </w:r>
      <w:r>
        <w:rPr>
          <w:i/>
          <w:spacing w:val="1"/>
          <w:w w:val="105"/>
          <w:position w:val="6"/>
          <w:sz w:val="13"/>
        </w:rPr>
        <w:t xml:space="preserve"> </w:t>
      </w:r>
      <w:r>
        <w:rPr>
          <w:i/>
          <w:w w:val="105"/>
          <w:position w:val="6"/>
          <w:sz w:val="13"/>
        </w:rPr>
        <w:t>k</w:t>
      </w:r>
      <w:r>
        <w:rPr>
          <w:i/>
          <w:w w:val="105"/>
          <w:position w:val="6"/>
          <w:sz w:val="13"/>
        </w:rPr>
        <w:tab/>
      </w:r>
      <w:r>
        <w:rPr>
          <w:w w:val="105"/>
        </w:rPr>
        <w:t xml:space="preserve">computing the neighborhood for a given customer </w:t>
      </w:r>
      <w:r>
        <w:rPr>
          <w:spacing w:val="4"/>
          <w:w w:val="105"/>
        </w:rPr>
        <w:t xml:space="preserve"> </w:t>
      </w:r>
      <w:r>
        <w:rPr>
          <w:i/>
          <w:spacing w:val="8"/>
          <w:w w:val="105"/>
        </w:rPr>
        <w:t>C,</w:t>
      </w:r>
    </w:p>
    <w:p>
      <w:pPr>
        <w:pStyle w:val="8"/>
        <w:spacing w:before="6"/>
        <w:ind w:left="2275"/>
        <w:rPr>
          <w:i/>
        </w:rPr>
      </w:pPr>
      <w:r>
        <w:rPr>
          <w:w w:val="105"/>
        </w:rPr>
        <w:t xml:space="preserve">we scan through the purchase record of each of the </w:t>
      </w:r>
      <w:r>
        <w:rPr>
          <w:i/>
          <w:w w:val="105"/>
        </w:rPr>
        <w:t>k</w:t>
      </w:r>
    </w:p>
    <w:p>
      <w:pPr>
        <w:spacing w:after="0"/>
        <w:sectPr>
          <w:type w:val="continuous"/>
          <w:pgSz w:w="12240" w:h="15840"/>
          <w:pgMar w:top="660" w:right="1280" w:bottom="0" w:left="1340" w:header="720" w:footer="720" w:gutter="0"/>
          <w:cols w:equalWidth="0" w:num="2">
            <w:col w:w="1379" w:space="1501"/>
            <w:col w:w="6740"/>
          </w:cols>
        </w:sectPr>
      </w:pPr>
    </w:p>
    <w:p>
      <w:pPr>
        <w:pStyle w:val="8"/>
        <w:spacing w:before="66" w:line="244" w:lineRule="auto"/>
        <w:ind w:left="115"/>
        <w:jc w:val="both"/>
        <w:rPr>
          <w:i/>
        </w:rPr>
      </w:pPr>
      <w:r>
        <w:rPr>
          <w:w w:val="105"/>
        </w:rPr>
        <w:t xml:space="preserve">These resultant matrices can now be used to compute the recommendation score for any customer </w:t>
      </w:r>
      <w:r>
        <w:rPr>
          <w:i/>
          <w:w w:val="105"/>
        </w:rPr>
        <w:t xml:space="preserve">c </w:t>
      </w:r>
      <w:r>
        <w:rPr>
          <w:w w:val="105"/>
        </w:rPr>
        <w:t xml:space="preserve">and product </w:t>
      </w:r>
      <w:r>
        <w:rPr>
          <w:i/>
          <w:w w:val="105"/>
        </w:rPr>
        <w:t>p</w:t>
      </w:r>
      <w:r>
        <w:rPr>
          <w:w w:val="105"/>
        </w:rPr>
        <w:t xml:space="preserve">.  Recall that the dimension of  </w:t>
      </w:r>
      <w:r>
        <w:rPr>
          <w:i/>
          <w:w w:val="105"/>
        </w:rPr>
        <w:t>U</w:t>
      </w:r>
      <w:r>
        <w:rPr>
          <w:i/>
          <w:w w:val="105"/>
          <w:position w:val="-2"/>
          <w:sz w:val="13"/>
        </w:rPr>
        <w:t>k</w:t>
      </w:r>
      <w:r>
        <w:rPr>
          <w:i/>
          <w:w w:val="105"/>
        </w:rPr>
        <w:t>S</w:t>
      </w:r>
      <w:r>
        <w:rPr>
          <w:i/>
          <w:w w:val="105"/>
          <w:position w:val="-2"/>
          <w:sz w:val="13"/>
        </w:rPr>
        <w:t>k</w:t>
      </w:r>
      <w:r>
        <w:rPr>
          <w:w w:val="105"/>
          <w:position w:val="7"/>
          <w:sz w:val="12"/>
        </w:rPr>
        <w:t xml:space="preserve">1/2  </w:t>
      </w:r>
      <w:r>
        <w:rPr>
          <w:w w:val="105"/>
        </w:rPr>
        <w:t xml:space="preserve">is  </w:t>
      </w:r>
      <w:r>
        <w:rPr>
          <w:i/>
          <w:w w:val="105"/>
        </w:rPr>
        <w:t>m</w:t>
      </w:r>
    </w:p>
    <w:p>
      <w:pPr>
        <w:pStyle w:val="8"/>
        <w:spacing w:before="6" w:line="252" w:lineRule="auto"/>
        <w:ind w:left="115" w:right="144"/>
        <w:jc w:val="both"/>
      </w:pPr>
      <w:r>
        <w:br w:type="column"/>
      </w:r>
      <w:r>
        <w:rPr>
          <w:w w:val="105"/>
        </w:rPr>
        <w:t xml:space="preserve">neighbors and perform a frequency count on the products they purchased. The product list is then sorted and most frequently purchased </w:t>
      </w:r>
      <w:r>
        <w:rPr>
          <w:i/>
          <w:w w:val="105"/>
        </w:rPr>
        <w:t xml:space="preserve">N </w:t>
      </w:r>
      <w:r>
        <w:rPr>
          <w:w w:val="105"/>
        </w:rPr>
        <w:t>items are returned as recommendations for the target customer.</w:t>
      </w:r>
    </w:p>
    <w:p>
      <w:pPr>
        <w:spacing w:after="0" w:line="252" w:lineRule="auto"/>
        <w:jc w:val="both"/>
        <w:sectPr>
          <w:type w:val="continuous"/>
          <w:pgSz w:w="12240" w:h="15840"/>
          <w:pgMar w:top="660" w:right="1280" w:bottom="0" w:left="1340" w:header="720" w:footer="720" w:gutter="0"/>
          <w:cols w:equalWidth="0" w:num="2">
            <w:col w:w="4441" w:space="599"/>
            <w:col w:w="4580"/>
          </w:cols>
        </w:sectPr>
      </w:pPr>
    </w:p>
    <w:p>
      <w:pPr>
        <w:spacing w:before="77" w:line="264" w:lineRule="auto"/>
        <w:ind w:left="115" w:right="29" w:firstLine="0"/>
        <w:jc w:val="both"/>
        <w:rPr>
          <w:i/>
          <w:sz w:val="19"/>
        </w:rPr>
      </w:pPr>
      <w:r>
        <w:rPr>
          <w:w w:val="105"/>
          <w:sz w:val="19"/>
        </w:rPr>
        <w:t xml:space="preserve">We call this scheme </w:t>
      </w:r>
      <w:r>
        <w:rPr>
          <w:i/>
          <w:w w:val="105"/>
          <w:sz w:val="19"/>
        </w:rPr>
        <w:t>most frequent item recommendation.</w:t>
      </w:r>
    </w:p>
    <w:p>
      <w:pPr>
        <w:pStyle w:val="8"/>
        <w:rPr>
          <w:i/>
          <w:sz w:val="21"/>
        </w:rPr>
      </w:pPr>
    </w:p>
    <w:p>
      <w:pPr>
        <w:pStyle w:val="4"/>
        <w:numPr>
          <w:ilvl w:val="2"/>
          <w:numId w:val="1"/>
        </w:numPr>
        <w:tabs>
          <w:tab w:val="left" w:pos="646"/>
        </w:tabs>
        <w:spacing w:before="0" w:after="0" w:line="240" w:lineRule="auto"/>
        <w:ind w:left="645" w:right="0" w:hanging="530"/>
        <w:jc w:val="both"/>
        <w:rPr>
          <w:i/>
        </w:rPr>
      </w:pPr>
      <w:r>
        <w:rPr>
          <w:spacing w:val="-7"/>
        </w:rPr>
        <w:t xml:space="preserve">Sensitivity </w:t>
      </w:r>
      <w:r>
        <w:rPr>
          <w:spacing w:val="-4"/>
        </w:rPr>
        <w:t xml:space="preserve">of </w:t>
      </w:r>
      <w:r>
        <w:rPr>
          <w:spacing w:val="-6"/>
        </w:rPr>
        <w:t xml:space="preserve">Number </w:t>
      </w:r>
      <w:r>
        <w:rPr>
          <w:spacing w:val="-4"/>
        </w:rPr>
        <w:t xml:space="preserve">of </w:t>
      </w:r>
      <w:r>
        <w:t xml:space="preserve"> </w:t>
      </w:r>
      <w:r>
        <w:rPr>
          <w:spacing w:val="-7"/>
        </w:rPr>
        <w:t xml:space="preserve">Dimensions </w:t>
      </w:r>
      <w:r>
        <w:rPr>
          <w:i/>
        </w:rPr>
        <w:t>k</w:t>
      </w:r>
    </w:p>
    <w:p>
      <w:pPr>
        <w:pStyle w:val="8"/>
        <w:spacing w:before="121" w:line="254" w:lineRule="auto"/>
        <w:ind w:left="115" w:right="16"/>
        <w:jc w:val="both"/>
        <w:rPr>
          <w:i/>
        </w:rPr>
      </w:pPr>
      <w:r>
        <w:rPr>
          <w:w w:val="105"/>
        </w:rPr>
        <w:t xml:space="preserve">The optimal choice of the value </w:t>
      </w:r>
      <w:r>
        <w:rPr>
          <w:i/>
          <w:w w:val="105"/>
        </w:rPr>
        <w:t xml:space="preserve">k </w:t>
      </w:r>
      <w:r>
        <w:rPr>
          <w:w w:val="105"/>
        </w:rPr>
        <w:t xml:space="preserve">is critical to high- quality prediction generation. We are interested in a value of </w:t>
      </w:r>
      <w:r>
        <w:rPr>
          <w:i/>
          <w:w w:val="105"/>
        </w:rPr>
        <w:t xml:space="preserve">k </w:t>
      </w:r>
      <w:r>
        <w:rPr>
          <w:w w:val="105"/>
        </w:rPr>
        <w:t xml:space="preserve">that is large enough to capture all the important structures in the matrix yet small enough to avoid overfitting errors. We experimentally find a good value of </w:t>
      </w:r>
      <w:r>
        <w:rPr>
          <w:i/>
          <w:w w:val="105"/>
        </w:rPr>
        <w:t xml:space="preserve">k </w:t>
      </w:r>
      <w:r>
        <w:rPr>
          <w:w w:val="105"/>
        </w:rPr>
        <w:t>by trying several different values</w:t>
      </w:r>
      <w:r>
        <w:rPr>
          <w:i/>
          <w:w w:val="105"/>
        </w:rPr>
        <w:t>.</w:t>
      </w:r>
    </w:p>
    <w:p>
      <w:pPr>
        <w:pStyle w:val="8"/>
        <w:spacing w:before="8"/>
        <w:rPr>
          <w:i/>
          <w:sz w:val="21"/>
        </w:rPr>
      </w:pPr>
    </w:p>
    <w:p>
      <w:pPr>
        <w:pStyle w:val="4"/>
        <w:numPr>
          <w:ilvl w:val="2"/>
          <w:numId w:val="1"/>
        </w:numPr>
        <w:tabs>
          <w:tab w:val="left" w:pos="640"/>
        </w:tabs>
        <w:spacing w:before="0" w:after="0" w:line="240" w:lineRule="auto"/>
        <w:ind w:left="639" w:right="0" w:hanging="524"/>
        <w:jc w:val="both"/>
      </w:pPr>
      <w:r>
        <w:rPr>
          <w:spacing w:val="-8"/>
        </w:rPr>
        <w:t xml:space="preserve">Performance </w:t>
      </w:r>
      <w:r>
        <w:t xml:space="preserve"> </w:t>
      </w:r>
      <w:r>
        <w:rPr>
          <w:spacing w:val="-8"/>
        </w:rPr>
        <w:t>Implications</w:t>
      </w:r>
    </w:p>
    <w:p>
      <w:pPr>
        <w:pStyle w:val="8"/>
        <w:tabs>
          <w:tab w:val="left" w:pos="721"/>
          <w:tab w:val="left" w:pos="1150"/>
          <w:tab w:val="left" w:pos="2801"/>
          <w:tab w:val="left" w:pos="3891"/>
        </w:tabs>
        <w:spacing w:before="121" w:line="252" w:lineRule="auto"/>
        <w:ind w:left="115"/>
      </w:pPr>
      <w:r>
        <w:rPr>
          <w:w w:val="105"/>
        </w:rPr>
        <w:t xml:space="preserve">In </w:t>
      </w:r>
      <w:r>
        <w:rPr>
          <w:spacing w:val="2"/>
          <w:w w:val="105"/>
        </w:rPr>
        <w:t xml:space="preserve">practice, e-commerce sites like </w:t>
      </w:r>
      <w:r>
        <w:rPr>
          <w:spacing w:val="3"/>
          <w:w w:val="105"/>
        </w:rPr>
        <w:t xml:space="preserve">amazon.com </w:t>
      </w:r>
      <w:r>
        <w:rPr>
          <w:w w:val="105"/>
        </w:rPr>
        <w:t xml:space="preserve">experiences tremendous amount of  customer  </w:t>
      </w:r>
      <w:r>
        <w:rPr>
          <w:spacing w:val="2"/>
          <w:w w:val="105"/>
        </w:rPr>
        <w:t xml:space="preserve">visits </w:t>
      </w:r>
      <w:r>
        <w:rPr>
          <w:w w:val="105"/>
        </w:rPr>
        <w:t xml:space="preserve">per day. Recommending products to these large number of customers in real-time requires </w:t>
      </w:r>
      <w:r>
        <w:rPr>
          <w:spacing w:val="2"/>
          <w:w w:val="105"/>
        </w:rPr>
        <w:t xml:space="preserve">the </w:t>
      </w:r>
      <w:r>
        <w:rPr>
          <w:w w:val="105"/>
        </w:rPr>
        <w:t xml:space="preserve">underlying recommendation engine to be </w:t>
      </w:r>
      <w:r>
        <w:rPr>
          <w:spacing w:val="2"/>
          <w:w w:val="105"/>
        </w:rPr>
        <w:t xml:space="preserve">highly </w:t>
      </w:r>
      <w:r>
        <w:rPr>
          <w:w w:val="105"/>
        </w:rPr>
        <w:t xml:space="preserve">scalable. Recommendation algorithms usually </w:t>
      </w:r>
      <w:r>
        <w:rPr>
          <w:spacing w:val="2"/>
          <w:w w:val="105"/>
        </w:rPr>
        <w:t xml:space="preserve">divide </w:t>
      </w:r>
      <w:r>
        <w:rPr>
          <w:w w:val="105"/>
        </w:rPr>
        <w:t xml:space="preserve">the </w:t>
      </w:r>
      <w:r>
        <w:rPr>
          <w:spacing w:val="2"/>
          <w:w w:val="105"/>
        </w:rPr>
        <w:t xml:space="preserve">prediction generation algorithm into </w:t>
      </w:r>
      <w:r>
        <w:rPr>
          <w:w w:val="105"/>
        </w:rPr>
        <w:t xml:space="preserve">two </w:t>
      </w:r>
      <w:r>
        <w:rPr>
          <w:spacing w:val="3"/>
          <w:w w:val="105"/>
        </w:rPr>
        <w:t xml:space="preserve">parts: </w:t>
      </w:r>
      <w:r>
        <w:rPr>
          <w:i/>
          <w:spacing w:val="2"/>
          <w:w w:val="105"/>
        </w:rPr>
        <w:t xml:space="preserve">offline component </w:t>
      </w:r>
      <w:r>
        <w:rPr>
          <w:spacing w:val="4"/>
          <w:w w:val="105"/>
        </w:rPr>
        <w:t xml:space="preserve">and </w:t>
      </w:r>
      <w:r>
        <w:rPr>
          <w:i/>
          <w:spacing w:val="2"/>
          <w:w w:val="105"/>
        </w:rPr>
        <w:t xml:space="preserve">online component. </w:t>
      </w:r>
      <w:r>
        <w:rPr>
          <w:w w:val="105"/>
        </w:rPr>
        <w:t xml:space="preserve">Offline </w:t>
      </w:r>
      <w:r>
        <w:rPr>
          <w:spacing w:val="2"/>
          <w:w w:val="105"/>
        </w:rPr>
        <w:t xml:space="preserve">component </w:t>
      </w:r>
      <w:r>
        <w:rPr>
          <w:w w:val="105"/>
        </w:rPr>
        <w:t xml:space="preserve">is the </w:t>
      </w:r>
      <w:r>
        <w:rPr>
          <w:spacing w:val="2"/>
          <w:w w:val="105"/>
        </w:rPr>
        <w:t xml:space="preserve">portion </w:t>
      </w:r>
      <w:r>
        <w:rPr>
          <w:w w:val="105"/>
        </w:rPr>
        <w:t xml:space="preserve">of the </w:t>
      </w:r>
      <w:r>
        <w:rPr>
          <w:spacing w:val="2"/>
          <w:w w:val="105"/>
        </w:rPr>
        <w:t xml:space="preserve">algorithm </w:t>
      </w:r>
      <w:r>
        <w:rPr>
          <w:spacing w:val="3"/>
          <w:w w:val="105"/>
        </w:rPr>
        <w:t xml:space="preserve">that </w:t>
      </w:r>
      <w:r>
        <w:rPr>
          <w:w w:val="105"/>
        </w:rPr>
        <w:t>requires an enormous amount  of  computation  e.g., the computation of customer-customer correlation in case</w:t>
      </w:r>
      <w:r>
        <w:rPr>
          <w:w w:val="105"/>
        </w:rPr>
        <w:tab/>
      </w:r>
      <w:r>
        <w:rPr>
          <w:w w:val="105"/>
        </w:rPr>
        <w:t>of</w:t>
      </w:r>
      <w:r>
        <w:rPr>
          <w:w w:val="105"/>
        </w:rPr>
        <w:tab/>
      </w:r>
      <w:r>
        <w:rPr>
          <w:w w:val="105"/>
        </w:rPr>
        <w:t>correlation-based</w:t>
      </w:r>
      <w:r>
        <w:rPr>
          <w:w w:val="105"/>
        </w:rPr>
        <w:tab/>
      </w:r>
      <w:r>
        <w:rPr>
          <w:w w:val="105"/>
        </w:rPr>
        <w:t>algorithm.</w:t>
      </w:r>
      <w:r>
        <w:rPr>
          <w:w w:val="105"/>
        </w:rPr>
        <w:tab/>
      </w:r>
      <w:r>
        <w:rPr>
          <w:spacing w:val="2"/>
          <w:w w:val="105"/>
        </w:rPr>
        <w:t xml:space="preserve">Online </w:t>
      </w:r>
      <w:r>
        <w:rPr>
          <w:w w:val="105"/>
        </w:rPr>
        <w:t xml:space="preserve">component is the portion of the algorithm that is </w:t>
      </w:r>
      <w:r>
        <w:rPr>
          <w:spacing w:val="2"/>
          <w:w w:val="105"/>
        </w:rPr>
        <w:t xml:space="preserve">dynamically computed </w:t>
      </w:r>
      <w:r>
        <w:rPr>
          <w:w w:val="105"/>
        </w:rPr>
        <w:t xml:space="preserve">to </w:t>
      </w:r>
      <w:r>
        <w:rPr>
          <w:spacing w:val="2"/>
          <w:w w:val="105"/>
        </w:rPr>
        <w:t xml:space="preserve">provide predictions </w:t>
      </w:r>
      <w:r>
        <w:rPr>
          <w:spacing w:val="3"/>
          <w:w w:val="105"/>
        </w:rPr>
        <w:t xml:space="preserve">to </w:t>
      </w:r>
      <w:r>
        <w:rPr>
          <w:spacing w:val="2"/>
          <w:w w:val="105"/>
        </w:rPr>
        <w:t xml:space="preserve">customers using data from stored offline </w:t>
      </w:r>
      <w:r>
        <w:rPr>
          <w:spacing w:val="3"/>
          <w:w w:val="105"/>
        </w:rPr>
        <w:t xml:space="preserve">component. </w:t>
      </w:r>
      <w:r>
        <w:rPr>
          <w:w w:val="105"/>
        </w:rPr>
        <w:t xml:space="preserve">In </w:t>
      </w:r>
      <w:r>
        <w:rPr>
          <w:spacing w:val="2"/>
          <w:w w:val="105"/>
        </w:rPr>
        <w:t xml:space="preserve">case </w:t>
      </w:r>
      <w:r>
        <w:rPr>
          <w:w w:val="105"/>
        </w:rPr>
        <w:t xml:space="preserve">of </w:t>
      </w:r>
      <w:r>
        <w:rPr>
          <w:spacing w:val="2"/>
          <w:w w:val="105"/>
        </w:rPr>
        <w:t xml:space="preserve">SVD-based recommendation </w:t>
      </w:r>
      <w:r>
        <w:rPr>
          <w:spacing w:val="3"/>
          <w:w w:val="105"/>
        </w:rPr>
        <w:t xml:space="preserve">generation, </w:t>
      </w:r>
      <w:r>
        <w:rPr>
          <w:w w:val="105"/>
        </w:rPr>
        <w:t xml:space="preserve">the decomposition of the customer-product  </w:t>
      </w:r>
      <w:r>
        <w:rPr>
          <w:spacing w:val="2"/>
          <w:w w:val="105"/>
        </w:rPr>
        <w:t xml:space="preserve">matrix </w:t>
      </w:r>
      <w:r>
        <w:rPr>
          <w:w w:val="105"/>
        </w:rPr>
        <w:t>and computing the reduced user and item matrices</w:t>
      </w:r>
      <w:r>
        <w:rPr>
          <w:spacing w:val="49"/>
          <w:w w:val="105"/>
        </w:rPr>
        <w:t xml:space="preserve"> </w:t>
      </w:r>
      <w:r>
        <w:rPr>
          <w:w w:val="105"/>
        </w:rPr>
        <w:t xml:space="preserve">i.e., </w:t>
      </w:r>
      <w:r>
        <w:rPr>
          <w:i/>
          <w:w w:val="105"/>
        </w:rPr>
        <w:t>U</w:t>
      </w:r>
      <w:r>
        <w:rPr>
          <w:i/>
          <w:w w:val="105"/>
          <w:position w:val="-2"/>
          <w:sz w:val="13"/>
        </w:rPr>
        <w:t>k</w:t>
      </w:r>
      <w:r>
        <w:rPr>
          <w:i/>
          <w:w w:val="105"/>
        </w:rPr>
        <w:t>S</w:t>
      </w:r>
      <w:r>
        <w:rPr>
          <w:i/>
          <w:w w:val="105"/>
          <w:position w:val="-2"/>
          <w:sz w:val="13"/>
        </w:rPr>
        <w:t>k</w:t>
      </w:r>
      <w:r>
        <w:rPr>
          <w:w w:val="105"/>
          <w:position w:val="7"/>
          <w:sz w:val="12"/>
        </w:rPr>
        <w:t xml:space="preserve">1/2 </w:t>
      </w:r>
      <w:r>
        <w:rPr>
          <w:spacing w:val="4"/>
          <w:w w:val="105"/>
        </w:rPr>
        <w:t xml:space="preserve">and </w:t>
      </w:r>
      <w:r>
        <w:rPr>
          <w:i/>
          <w:w w:val="105"/>
        </w:rPr>
        <w:t>S</w:t>
      </w:r>
      <w:r>
        <w:rPr>
          <w:i/>
          <w:w w:val="105"/>
          <w:position w:val="-2"/>
          <w:sz w:val="13"/>
        </w:rPr>
        <w:t>k</w:t>
      </w:r>
      <w:r>
        <w:rPr>
          <w:w w:val="105"/>
          <w:position w:val="7"/>
          <w:sz w:val="12"/>
        </w:rPr>
        <w:t>1/2</w:t>
      </w:r>
      <w:r>
        <w:rPr>
          <w:i/>
          <w:w w:val="105"/>
        </w:rPr>
        <w:t>V</w:t>
      </w:r>
      <w:r>
        <w:rPr>
          <w:i/>
          <w:w w:val="105"/>
          <w:position w:val="-2"/>
          <w:sz w:val="13"/>
        </w:rPr>
        <w:t>k</w:t>
      </w:r>
      <w:r>
        <w:rPr>
          <w:rFonts w:ascii="Symbol" w:hAnsi="Symbol"/>
          <w:i/>
          <w:w w:val="105"/>
        </w:rPr>
        <w:t></w:t>
      </w:r>
      <w:r>
        <w:rPr>
          <w:i/>
          <w:w w:val="105"/>
        </w:rPr>
        <w:t xml:space="preserve"> </w:t>
      </w:r>
      <w:r>
        <w:rPr>
          <w:w w:val="105"/>
        </w:rPr>
        <w:t>can be done</w:t>
      </w:r>
      <w:r>
        <w:rPr>
          <w:spacing w:val="5"/>
          <w:w w:val="105"/>
        </w:rPr>
        <w:t xml:space="preserve"> </w:t>
      </w:r>
      <w:r>
        <w:rPr>
          <w:w w:val="105"/>
        </w:rPr>
        <w:t>offline.</w:t>
      </w:r>
    </w:p>
    <w:p>
      <w:pPr>
        <w:pStyle w:val="8"/>
        <w:spacing w:before="112" w:line="252" w:lineRule="auto"/>
        <w:ind w:left="115" w:right="14"/>
        <w:jc w:val="both"/>
      </w:pPr>
      <w:r>
        <w:rPr>
          <w:spacing w:val="2"/>
          <w:w w:val="105"/>
        </w:rPr>
        <w:t xml:space="preserve">Offline computation </w:t>
      </w:r>
      <w:r>
        <w:rPr>
          <w:w w:val="105"/>
        </w:rPr>
        <w:t xml:space="preserve">is not </w:t>
      </w:r>
      <w:r>
        <w:rPr>
          <w:spacing w:val="2"/>
          <w:w w:val="105"/>
        </w:rPr>
        <w:t xml:space="preserve">very critical </w:t>
      </w:r>
      <w:r>
        <w:rPr>
          <w:w w:val="105"/>
        </w:rPr>
        <w:t xml:space="preserve">to </w:t>
      </w:r>
      <w:r>
        <w:rPr>
          <w:spacing w:val="3"/>
          <w:w w:val="105"/>
        </w:rPr>
        <w:t xml:space="preserve">the </w:t>
      </w:r>
      <w:r>
        <w:rPr>
          <w:w w:val="105"/>
        </w:rPr>
        <w:t xml:space="preserve">performance of the recommender system. But there are some issues with the memory and secondary </w:t>
      </w:r>
      <w:r>
        <w:rPr>
          <w:spacing w:val="2"/>
          <w:w w:val="105"/>
        </w:rPr>
        <w:t>storage</w:t>
      </w:r>
      <w:r>
        <w:rPr>
          <w:spacing w:val="-9"/>
          <w:w w:val="105"/>
        </w:rPr>
        <w:t xml:space="preserve"> </w:t>
      </w:r>
      <w:r>
        <w:rPr>
          <w:spacing w:val="2"/>
          <w:w w:val="105"/>
        </w:rPr>
        <w:t>requirement</w:t>
      </w:r>
      <w:r>
        <w:rPr>
          <w:spacing w:val="-9"/>
          <w:w w:val="105"/>
        </w:rPr>
        <w:t xml:space="preserve"> </w:t>
      </w:r>
      <w:r>
        <w:rPr>
          <w:spacing w:val="2"/>
          <w:w w:val="105"/>
        </w:rPr>
        <w:t>that</w:t>
      </w:r>
      <w:r>
        <w:rPr>
          <w:spacing w:val="-9"/>
          <w:w w:val="105"/>
        </w:rPr>
        <w:t xml:space="preserve"> </w:t>
      </w:r>
      <w:r>
        <w:rPr>
          <w:spacing w:val="2"/>
          <w:w w:val="105"/>
        </w:rPr>
        <w:t>need</w:t>
      </w:r>
      <w:r>
        <w:rPr>
          <w:spacing w:val="-9"/>
          <w:w w:val="105"/>
        </w:rPr>
        <w:t xml:space="preserve"> </w:t>
      </w:r>
      <w:r>
        <w:rPr>
          <w:w w:val="105"/>
        </w:rPr>
        <w:t>to</w:t>
      </w:r>
      <w:r>
        <w:rPr>
          <w:spacing w:val="-9"/>
          <w:w w:val="105"/>
        </w:rPr>
        <w:t xml:space="preserve"> </w:t>
      </w:r>
      <w:r>
        <w:rPr>
          <w:w w:val="105"/>
        </w:rPr>
        <w:t>be</w:t>
      </w:r>
      <w:r>
        <w:rPr>
          <w:spacing w:val="-9"/>
          <w:w w:val="105"/>
        </w:rPr>
        <w:t xml:space="preserve"> </w:t>
      </w:r>
      <w:r>
        <w:rPr>
          <w:spacing w:val="2"/>
          <w:w w:val="105"/>
        </w:rPr>
        <w:t>addressed.</w:t>
      </w:r>
      <w:r>
        <w:rPr>
          <w:spacing w:val="-9"/>
          <w:w w:val="105"/>
        </w:rPr>
        <w:t xml:space="preserve"> </w:t>
      </w:r>
      <w:r>
        <w:rPr>
          <w:w w:val="105"/>
        </w:rPr>
        <w:t>In</w:t>
      </w:r>
      <w:r>
        <w:rPr>
          <w:spacing w:val="-9"/>
          <w:w w:val="105"/>
        </w:rPr>
        <w:t xml:space="preserve"> </w:t>
      </w:r>
      <w:r>
        <w:rPr>
          <w:spacing w:val="3"/>
          <w:w w:val="105"/>
        </w:rPr>
        <w:t xml:space="preserve">case </w:t>
      </w:r>
      <w:r>
        <w:rPr>
          <w:w w:val="105"/>
        </w:rPr>
        <w:t>of SVD, the offline component requires more time compared to the correlation-based algorithm. For an</w:t>
      </w:r>
      <w:r>
        <w:rPr>
          <w:spacing w:val="49"/>
          <w:w w:val="105"/>
        </w:rPr>
        <w:t xml:space="preserve"> </w:t>
      </w:r>
      <w:r>
        <w:rPr>
          <w:i/>
          <w:w w:val="105"/>
        </w:rPr>
        <w:t xml:space="preserve">m </w:t>
      </w:r>
      <w:r>
        <w:rPr>
          <w:rFonts w:ascii="Symbol" w:hAnsi="Symbol"/>
          <w:w w:val="105"/>
        </w:rPr>
        <w:t></w:t>
      </w:r>
      <w:r>
        <w:rPr>
          <w:w w:val="105"/>
        </w:rPr>
        <w:t xml:space="preserve"> </w:t>
      </w:r>
      <w:r>
        <w:rPr>
          <w:i/>
          <w:w w:val="105"/>
        </w:rPr>
        <w:t xml:space="preserve">n </w:t>
      </w:r>
      <w:r>
        <w:rPr>
          <w:w w:val="105"/>
        </w:rPr>
        <w:t xml:space="preserve">matrix the SVD decomposition requires a </w:t>
      </w:r>
      <w:r>
        <w:rPr>
          <w:spacing w:val="18"/>
          <w:w w:val="105"/>
        </w:rPr>
        <w:t xml:space="preserve"> </w:t>
      </w:r>
      <w:r>
        <w:rPr>
          <w:w w:val="105"/>
        </w:rPr>
        <w:t>time</w:t>
      </w:r>
    </w:p>
    <w:p>
      <w:pPr>
        <w:pStyle w:val="8"/>
        <w:spacing w:line="199" w:lineRule="exact"/>
        <w:ind w:left="115"/>
        <w:jc w:val="both"/>
      </w:pPr>
      <w:r>
        <w:rPr>
          <w:w w:val="105"/>
        </w:rPr>
        <w:t xml:space="preserve">in the order of </w:t>
      </w:r>
      <w:r>
        <w:rPr>
          <w:i/>
          <w:w w:val="105"/>
        </w:rPr>
        <w:t>O((m+n)</w:t>
      </w:r>
      <w:r>
        <w:rPr>
          <w:i/>
          <w:w w:val="105"/>
          <w:position w:val="9"/>
          <w:sz w:val="13"/>
        </w:rPr>
        <w:t>3</w:t>
      </w:r>
      <w:r>
        <w:rPr>
          <w:i/>
          <w:w w:val="105"/>
        </w:rPr>
        <w:t xml:space="preserve">)  </w:t>
      </w:r>
      <w:r>
        <w:rPr>
          <w:w w:val="105"/>
        </w:rPr>
        <w:t>(Deerwester et. al.,  1990).</w:t>
      </w:r>
    </w:p>
    <w:p>
      <w:pPr>
        <w:pStyle w:val="8"/>
        <w:spacing w:line="239" w:lineRule="exact"/>
        <w:ind w:left="115"/>
        <w:jc w:val="both"/>
      </w:pPr>
      <w:r>
        <w:rPr>
          <w:w w:val="105"/>
        </w:rPr>
        <w:t xml:space="preserve">Computation of correlation takes </w:t>
      </w:r>
      <w:r>
        <w:rPr>
          <w:i/>
          <w:w w:val="105"/>
        </w:rPr>
        <w:t>O(m</w:t>
      </w:r>
      <w:r>
        <w:rPr>
          <w:i/>
          <w:w w:val="105"/>
          <w:position w:val="9"/>
          <w:sz w:val="13"/>
        </w:rPr>
        <w:t>2</w:t>
      </w:r>
      <w:r>
        <w:rPr>
          <w:i/>
          <w:w w:val="105"/>
        </w:rPr>
        <w:t xml:space="preserve">.n). </w:t>
      </w:r>
      <w:r>
        <w:rPr>
          <w:w w:val="105"/>
        </w:rPr>
        <w:t>In terms of</w:t>
      </w:r>
    </w:p>
    <w:p>
      <w:pPr>
        <w:pStyle w:val="8"/>
        <w:spacing w:before="21" w:line="252" w:lineRule="auto"/>
        <w:ind w:left="115" w:right="27"/>
        <w:jc w:val="both"/>
      </w:pPr>
      <w:r>
        <w:rPr>
          <w:w w:val="105"/>
        </w:rPr>
        <w:t xml:space="preserve">storage, however, SVD is more efficient, we need to store just two reduced customer and product matrices of size </w:t>
      </w:r>
      <w:r>
        <w:rPr>
          <w:i/>
          <w:w w:val="105"/>
        </w:rPr>
        <w:t xml:space="preserve">m </w:t>
      </w:r>
      <w:r>
        <w:rPr>
          <w:rFonts w:ascii="Symbol" w:hAnsi="Symbol"/>
          <w:w w:val="105"/>
        </w:rPr>
        <w:t></w:t>
      </w:r>
      <w:r>
        <w:rPr>
          <w:w w:val="105"/>
        </w:rPr>
        <w:t xml:space="preserve"> </w:t>
      </w:r>
      <w:r>
        <w:rPr>
          <w:i/>
          <w:w w:val="105"/>
        </w:rPr>
        <w:t xml:space="preserve">k </w:t>
      </w:r>
      <w:r>
        <w:rPr>
          <w:w w:val="105"/>
        </w:rPr>
        <w:t xml:space="preserve">and </w:t>
      </w:r>
      <w:r>
        <w:rPr>
          <w:i/>
          <w:w w:val="105"/>
        </w:rPr>
        <w:t xml:space="preserve">k </w:t>
      </w:r>
      <w:r>
        <w:rPr>
          <w:rFonts w:ascii="Symbol" w:hAnsi="Symbol"/>
          <w:w w:val="105"/>
        </w:rPr>
        <w:t></w:t>
      </w:r>
      <w:r>
        <w:rPr>
          <w:w w:val="105"/>
        </w:rPr>
        <w:t xml:space="preserve"> </w:t>
      </w:r>
      <w:r>
        <w:rPr>
          <w:i/>
          <w:w w:val="105"/>
        </w:rPr>
        <w:t xml:space="preserve">n </w:t>
      </w:r>
      <w:r>
        <w:rPr>
          <w:w w:val="105"/>
        </w:rPr>
        <w:t xml:space="preserve">respectively, a total of </w:t>
      </w:r>
      <w:r>
        <w:rPr>
          <w:i/>
          <w:w w:val="105"/>
        </w:rPr>
        <w:t>O(m+n)</w:t>
      </w:r>
      <w:r>
        <w:rPr>
          <w:w w:val="105"/>
        </w:rPr>
        <w:t xml:space="preserve">, since </w:t>
      </w:r>
      <w:r>
        <w:rPr>
          <w:i/>
          <w:w w:val="105"/>
        </w:rPr>
        <w:t xml:space="preserve">k </w:t>
      </w:r>
      <w:r>
        <w:rPr>
          <w:w w:val="105"/>
        </w:rPr>
        <w:t>is constant</w:t>
      </w:r>
      <w:r>
        <w:rPr>
          <w:i/>
          <w:w w:val="105"/>
        </w:rPr>
        <w:t xml:space="preserve">. </w:t>
      </w:r>
      <w:r>
        <w:rPr>
          <w:w w:val="105"/>
        </w:rPr>
        <w:t xml:space="preserve">But in case of the correlation-based algorithm, a </w:t>
      </w:r>
      <w:r>
        <w:rPr>
          <w:i/>
          <w:w w:val="105"/>
        </w:rPr>
        <w:t xml:space="preserve">m </w:t>
      </w:r>
      <w:r>
        <w:rPr>
          <w:rFonts w:ascii="Symbol" w:hAnsi="Symbol"/>
          <w:w w:val="105"/>
        </w:rPr>
        <w:t></w:t>
      </w:r>
      <w:r>
        <w:rPr>
          <w:w w:val="105"/>
        </w:rPr>
        <w:t xml:space="preserve"> </w:t>
      </w:r>
      <w:r>
        <w:rPr>
          <w:i/>
          <w:w w:val="105"/>
        </w:rPr>
        <w:t xml:space="preserve">m </w:t>
      </w:r>
      <w:r>
        <w:rPr>
          <w:w w:val="105"/>
        </w:rPr>
        <w:t xml:space="preserve">all-to-all correlation table must be stored requiring </w:t>
      </w:r>
      <w:r>
        <w:rPr>
          <w:i/>
          <w:w w:val="105"/>
        </w:rPr>
        <w:t>O(m</w:t>
      </w:r>
      <w:r>
        <w:rPr>
          <w:i/>
          <w:strike/>
          <w:w w:val="105"/>
        </w:rPr>
        <w:t>2</w:t>
      </w:r>
      <w:r>
        <w:rPr>
          <w:i/>
          <w:strike w:val="0"/>
          <w:w w:val="105"/>
        </w:rPr>
        <w:t xml:space="preserve">) </w:t>
      </w:r>
      <w:r>
        <w:rPr>
          <w:strike w:val="0"/>
          <w:w w:val="105"/>
        </w:rPr>
        <w:t>storage,   which   can   be   substantially   large    with</w:t>
      </w:r>
    </w:p>
    <w:p>
      <w:pPr>
        <w:pStyle w:val="2"/>
        <w:numPr>
          <w:ilvl w:val="0"/>
          <w:numId w:val="1"/>
        </w:numPr>
        <w:tabs>
          <w:tab w:val="left" w:pos="283"/>
        </w:tabs>
        <w:spacing w:before="76" w:after="0" w:line="240" w:lineRule="auto"/>
        <w:ind w:left="282" w:right="0" w:hanging="167"/>
        <w:jc w:val="both"/>
      </w:pPr>
      <w:r>
        <w:rPr>
          <w:spacing w:val="-13"/>
        </w:rPr>
        <w:br w:type="column"/>
      </w:r>
      <w:r>
        <w:rPr>
          <w:spacing w:val="-13"/>
        </w:rPr>
        <w:t>Experiments</w:t>
      </w:r>
    </w:p>
    <w:p>
      <w:pPr>
        <w:pStyle w:val="8"/>
        <w:rPr>
          <w:b/>
          <w:sz w:val="31"/>
        </w:rPr>
      </w:pPr>
    </w:p>
    <w:p>
      <w:pPr>
        <w:pStyle w:val="3"/>
        <w:numPr>
          <w:ilvl w:val="1"/>
          <w:numId w:val="1"/>
        </w:numPr>
        <w:tabs>
          <w:tab w:val="left" w:pos="473"/>
        </w:tabs>
        <w:spacing w:before="0" w:after="0" w:line="240" w:lineRule="auto"/>
        <w:ind w:left="472" w:right="0" w:hanging="357"/>
        <w:jc w:val="both"/>
      </w:pPr>
      <w:r>
        <w:rPr>
          <w:spacing w:val="-6"/>
        </w:rPr>
        <w:t xml:space="preserve">Experimental </w:t>
      </w:r>
      <w:r>
        <w:rPr>
          <w:spacing w:val="-5"/>
        </w:rPr>
        <w:t xml:space="preserve"> </w:t>
      </w:r>
      <w:r>
        <w:rPr>
          <w:spacing w:val="-6"/>
        </w:rPr>
        <w:t>Platform</w:t>
      </w:r>
    </w:p>
    <w:p>
      <w:pPr>
        <w:pStyle w:val="8"/>
        <w:spacing w:before="7"/>
        <w:rPr>
          <w:rFonts w:ascii="Arial"/>
          <w:b/>
          <w:sz w:val="23"/>
        </w:rPr>
      </w:pPr>
    </w:p>
    <w:p>
      <w:pPr>
        <w:pStyle w:val="4"/>
        <w:numPr>
          <w:ilvl w:val="2"/>
          <w:numId w:val="1"/>
        </w:numPr>
        <w:tabs>
          <w:tab w:val="left" w:pos="635"/>
        </w:tabs>
        <w:spacing w:before="0" w:after="0" w:line="240" w:lineRule="auto"/>
        <w:ind w:left="634" w:right="0" w:hanging="519"/>
        <w:jc w:val="both"/>
      </w:pPr>
      <w:r>
        <w:rPr>
          <w:spacing w:val="-5"/>
        </w:rPr>
        <w:t>Data</w:t>
      </w:r>
      <w:r>
        <w:rPr>
          <w:spacing w:val="-1"/>
        </w:rPr>
        <w:t xml:space="preserve"> </w:t>
      </w:r>
      <w:r>
        <w:rPr>
          <w:spacing w:val="-6"/>
        </w:rPr>
        <w:t>sets</w:t>
      </w:r>
    </w:p>
    <w:p>
      <w:pPr>
        <w:pStyle w:val="8"/>
        <w:tabs>
          <w:tab w:val="left" w:pos="1517"/>
          <w:tab w:val="left" w:pos="3522"/>
        </w:tabs>
        <w:spacing w:before="121" w:line="249" w:lineRule="auto"/>
        <w:ind w:left="115" w:right="113"/>
        <w:jc w:val="both"/>
      </w:pPr>
      <w:r>
        <w:rPr>
          <w:w w:val="105"/>
        </w:rPr>
        <w:t xml:space="preserve">As mentioned before we report two different </w:t>
      </w:r>
      <w:r>
        <w:rPr>
          <w:spacing w:val="2"/>
          <w:w w:val="105"/>
        </w:rPr>
        <w:t xml:space="preserve">experiments. </w:t>
      </w:r>
      <w:r>
        <w:rPr>
          <w:w w:val="105"/>
        </w:rPr>
        <w:t xml:space="preserve">In the </w:t>
      </w:r>
      <w:r>
        <w:rPr>
          <w:spacing w:val="2"/>
          <w:w w:val="105"/>
        </w:rPr>
        <w:t xml:space="preserve">first experiment </w:t>
      </w:r>
      <w:r>
        <w:rPr>
          <w:w w:val="105"/>
        </w:rPr>
        <w:t xml:space="preserve">we </w:t>
      </w:r>
      <w:r>
        <w:rPr>
          <w:spacing w:val="2"/>
          <w:w w:val="105"/>
        </w:rPr>
        <w:t xml:space="preserve">used </w:t>
      </w:r>
      <w:r>
        <w:rPr>
          <w:spacing w:val="3"/>
          <w:w w:val="105"/>
        </w:rPr>
        <w:t xml:space="preserve">data </w:t>
      </w:r>
      <w:r>
        <w:rPr>
          <w:spacing w:val="2"/>
          <w:w w:val="105"/>
        </w:rPr>
        <w:t xml:space="preserve">from </w:t>
      </w:r>
      <w:r>
        <w:rPr>
          <w:w w:val="105"/>
        </w:rPr>
        <w:t xml:space="preserve">our </w:t>
      </w:r>
      <w:r>
        <w:rPr>
          <w:spacing w:val="2"/>
          <w:w w:val="105"/>
        </w:rPr>
        <w:t xml:space="preserve">MovieLens recommender system </w:t>
      </w:r>
      <w:r>
        <w:rPr>
          <w:spacing w:val="3"/>
          <w:w w:val="105"/>
        </w:rPr>
        <w:t xml:space="preserve">to  </w:t>
      </w:r>
      <w:r>
        <w:rPr>
          <w:w w:val="105"/>
        </w:rPr>
        <w:t>evaluate the effectiveness of our</w:t>
      </w:r>
      <w:r>
        <w:rPr>
          <w:spacing w:val="49"/>
          <w:w w:val="105"/>
        </w:rPr>
        <w:t xml:space="preserve"> </w:t>
      </w:r>
      <w:r>
        <w:rPr>
          <w:w w:val="105"/>
        </w:rPr>
        <w:t>LSI-based  prediction</w:t>
      </w:r>
      <w:r>
        <w:rPr>
          <w:w w:val="105"/>
        </w:rPr>
        <w:tab/>
      </w:r>
      <w:r>
        <w:rPr>
          <w:w w:val="105"/>
        </w:rPr>
        <w:t>algorithm.</w:t>
      </w:r>
      <w:r>
        <w:rPr>
          <w:w w:val="105"/>
        </w:rPr>
        <w:tab/>
      </w:r>
      <w:r>
        <w:rPr>
          <w:w w:val="105"/>
        </w:rPr>
        <w:t>MovieLens (</w:t>
      </w:r>
      <w:r>
        <w:rPr>
          <w:color w:val="0000FF"/>
          <w:w w:val="105"/>
          <w:u w:val="single" w:color="0000FF"/>
        </w:rPr>
        <w:t>www.movielens.umn.edu</w:t>
      </w:r>
      <w:r>
        <w:rPr>
          <w:w w:val="105"/>
        </w:rPr>
        <w:t xml:space="preserve">) is a </w:t>
      </w:r>
      <w:r>
        <w:rPr>
          <w:spacing w:val="2"/>
          <w:w w:val="105"/>
        </w:rPr>
        <w:t xml:space="preserve">web-based </w:t>
      </w:r>
      <w:r>
        <w:rPr>
          <w:spacing w:val="3"/>
          <w:w w:val="105"/>
        </w:rPr>
        <w:t xml:space="preserve">research </w:t>
      </w:r>
      <w:r>
        <w:rPr>
          <w:spacing w:val="2"/>
          <w:w w:val="105"/>
        </w:rPr>
        <w:t xml:space="preserve">recommender system that debuted </w:t>
      </w:r>
      <w:r>
        <w:rPr>
          <w:w w:val="105"/>
        </w:rPr>
        <w:t xml:space="preserve">in Fall 1997. Each </w:t>
      </w:r>
      <w:r>
        <w:rPr>
          <w:spacing w:val="2"/>
          <w:w w:val="105"/>
        </w:rPr>
        <w:t xml:space="preserve">week hundreds </w:t>
      </w:r>
      <w:r>
        <w:rPr>
          <w:w w:val="105"/>
        </w:rPr>
        <w:t xml:space="preserve">of </w:t>
      </w:r>
      <w:r>
        <w:rPr>
          <w:spacing w:val="2"/>
          <w:w w:val="105"/>
        </w:rPr>
        <w:t xml:space="preserve">users visit MovieLens </w:t>
      </w:r>
      <w:r>
        <w:rPr>
          <w:w w:val="105"/>
        </w:rPr>
        <w:t xml:space="preserve">to </w:t>
      </w:r>
      <w:r>
        <w:rPr>
          <w:spacing w:val="2"/>
          <w:w w:val="105"/>
        </w:rPr>
        <w:t xml:space="preserve">rate </w:t>
      </w:r>
      <w:r>
        <w:rPr>
          <w:spacing w:val="3"/>
          <w:w w:val="105"/>
        </w:rPr>
        <w:t xml:space="preserve">and </w:t>
      </w:r>
      <w:r>
        <w:rPr>
          <w:w w:val="105"/>
        </w:rPr>
        <w:t xml:space="preserve">receive recommendations for movies. The site </w:t>
      </w:r>
      <w:r>
        <w:rPr>
          <w:spacing w:val="2"/>
          <w:w w:val="105"/>
        </w:rPr>
        <w:t xml:space="preserve">now </w:t>
      </w:r>
      <w:r>
        <w:rPr>
          <w:w w:val="105"/>
        </w:rPr>
        <w:t xml:space="preserve">has </w:t>
      </w:r>
      <w:r>
        <w:rPr>
          <w:spacing w:val="2"/>
          <w:w w:val="105"/>
        </w:rPr>
        <w:t xml:space="preserve">over 35000 users </w:t>
      </w:r>
      <w:r>
        <w:rPr>
          <w:w w:val="105"/>
        </w:rPr>
        <w:t xml:space="preserve">who </w:t>
      </w:r>
      <w:r>
        <w:rPr>
          <w:spacing w:val="2"/>
          <w:w w:val="105"/>
        </w:rPr>
        <w:t xml:space="preserve">have expressed </w:t>
      </w:r>
      <w:r>
        <w:rPr>
          <w:spacing w:val="3"/>
          <w:w w:val="105"/>
        </w:rPr>
        <w:t xml:space="preserve">opinions </w:t>
      </w:r>
      <w:r>
        <w:rPr>
          <w:w w:val="105"/>
        </w:rPr>
        <w:t>on 3000+ different movies.</w:t>
      </w:r>
      <w:r>
        <w:rPr>
          <w:w w:val="105"/>
          <w:position w:val="9"/>
          <w:sz w:val="13"/>
        </w:rPr>
        <w:t xml:space="preserve">1 </w:t>
      </w:r>
      <w:r>
        <w:rPr>
          <w:w w:val="105"/>
        </w:rPr>
        <w:t xml:space="preserve">We </w:t>
      </w:r>
      <w:r>
        <w:rPr>
          <w:spacing w:val="2"/>
          <w:w w:val="105"/>
        </w:rPr>
        <w:t xml:space="preserve">randomly </w:t>
      </w:r>
      <w:r>
        <w:rPr>
          <w:spacing w:val="3"/>
          <w:w w:val="105"/>
        </w:rPr>
        <w:t xml:space="preserve">selected </w:t>
      </w:r>
      <w:r>
        <w:rPr>
          <w:spacing w:val="2"/>
          <w:w w:val="105"/>
        </w:rPr>
        <w:t xml:space="preserve">enough users </w:t>
      </w:r>
      <w:r>
        <w:rPr>
          <w:w w:val="105"/>
        </w:rPr>
        <w:t xml:space="preserve">to </w:t>
      </w:r>
      <w:r>
        <w:rPr>
          <w:spacing w:val="2"/>
          <w:w w:val="105"/>
        </w:rPr>
        <w:t xml:space="preserve">obtain 100,000 rating-records </w:t>
      </w:r>
      <w:r>
        <w:rPr>
          <w:spacing w:val="3"/>
          <w:w w:val="105"/>
        </w:rPr>
        <w:t xml:space="preserve">from </w:t>
      </w:r>
      <w:r>
        <w:rPr>
          <w:w w:val="105"/>
        </w:rPr>
        <w:t xml:space="preserve">the </w:t>
      </w:r>
      <w:r>
        <w:rPr>
          <w:spacing w:val="2"/>
          <w:w w:val="105"/>
        </w:rPr>
        <w:t xml:space="preserve">database </w:t>
      </w:r>
      <w:r>
        <w:rPr>
          <w:w w:val="105"/>
        </w:rPr>
        <w:t xml:space="preserve">(we </w:t>
      </w:r>
      <w:r>
        <w:rPr>
          <w:spacing w:val="2"/>
          <w:w w:val="105"/>
        </w:rPr>
        <w:t>only considered users that</w:t>
      </w:r>
      <w:r>
        <w:rPr>
          <w:spacing w:val="-33"/>
          <w:w w:val="105"/>
        </w:rPr>
        <w:t xml:space="preserve"> </w:t>
      </w:r>
      <w:r>
        <w:rPr>
          <w:w w:val="105"/>
        </w:rPr>
        <w:t xml:space="preserve">had </w:t>
      </w:r>
      <w:r>
        <w:rPr>
          <w:spacing w:val="3"/>
          <w:w w:val="105"/>
        </w:rPr>
        <w:t>rated</w:t>
      </w:r>
    </w:p>
    <w:p>
      <w:pPr>
        <w:pStyle w:val="8"/>
        <w:spacing w:before="13" w:line="252" w:lineRule="auto"/>
        <w:ind w:left="115" w:right="116"/>
      </w:pPr>
      <w:r>
        <w:rPr>
          <w:w w:val="105"/>
        </w:rPr>
        <w:t>twenty or more movies). Rating-record in this context is</w:t>
      </w:r>
      <w:r>
        <w:rPr>
          <w:spacing w:val="-7"/>
          <w:w w:val="105"/>
        </w:rPr>
        <w:t xml:space="preserve"> </w:t>
      </w:r>
      <w:r>
        <w:rPr>
          <w:w w:val="105"/>
        </w:rPr>
        <w:t>defined</w:t>
      </w:r>
      <w:r>
        <w:rPr>
          <w:spacing w:val="-6"/>
          <w:w w:val="105"/>
        </w:rPr>
        <w:t xml:space="preserve"> </w:t>
      </w:r>
      <w:r>
        <w:rPr>
          <w:w w:val="105"/>
        </w:rPr>
        <w:t>to</w:t>
      </w:r>
      <w:r>
        <w:rPr>
          <w:spacing w:val="-7"/>
          <w:w w:val="105"/>
        </w:rPr>
        <w:t xml:space="preserve"> </w:t>
      </w:r>
      <w:r>
        <w:rPr>
          <w:w w:val="105"/>
        </w:rPr>
        <w:t>be</w:t>
      </w:r>
      <w:r>
        <w:rPr>
          <w:spacing w:val="-7"/>
          <w:w w:val="105"/>
        </w:rPr>
        <w:t xml:space="preserve"> </w:t>
      </w:r>
      <w:r>
        <w:rPr>
          <w:w w:val="105"/>
        </w:rPr>
        <w:t>a</w:t>
      </w:r>
      <w:r>
        <w:rPr>
          <w:spacing w:val="-7"/>
          <w:w w:val="105"/>
        </w:rPr>
        <w:t xml:space="preserve"> </w:t>
      </w:r>
      <w:r>
        <w:rPr>
          <w:spacing w:val="2"/>
          <w:w w:val="105"/>
        </w:rPr>
        <w:t>triplet</w:t>
      </w:r>
      <w:r>
        <w:rPr>
          <w:spacing w:val="-20"/>
          <w:w w:val="105"/>
        </w:rPr>
        <w:t xml:space="preserve"> </w:t>
      </w:r>
      <w:r>
        <w:rPr>
          <w:i/>
          <w:spacing w:val="2"/>
          <w:w w:val="105"/>
        </w:rPr>
        <w:t>&lt;customer,</w:t>
      </w:r>
      <w:r>
        <w:rPr>
          <w:i/>
          <w:spacing w:val="-8"/>
          <w:w w:val="105"/>
        </w:rPr>
        <w:t xml:space="preserve"> </w:t>
      </w:r>
      <w:r>
        <w:rPr>
          <w:i/>
          <w:spacing w:val="2"/>
          <w:w w:val="105"/>
        </w:rPr>
        <w:t>product,</w:t>
      </w:r>
      <w:r>
        <w:rPr>
          <w:i/>
          <w:spacing w:val="-8"/>
          <w:w w:val="105"/>
        </w:rPr>
        <w:t xml:space="preserve"> </w:t>
      </w:r>
      <w:r>
        <w:rPr>
          <w:i/>
          <w:spacing w:val="4"/>
          <w:w w:val="105"/>
        </w:rPr>
        <w:t>rating&gt;</w:t>
      </w:r>
      <w:r>
        <w:rPr>
          <w:spacing w:val="4"/>
          <w:w w:val="105"/>
        </w:rPr>
        <w:t xml:space="preserve">. </w:t>
      </w:r>
      <w:r>
        <w:rPr>
          <w:w w:val="105"/>
        </w:rPr>
        <w:t xml:space="preserve">We </w:t>
      </w:r>
      <w:r>
        <w:rPr>
          <w:spacing w:val="2"/>
          <w:w w:val="105"/>
        </w:rPr>
        <w:t xml:space="preserve">divided </w:t>
      </w:r>
      <w:r>
        <w:rPr>
          <w:w w:val="105"/>
        </w:rPr>
        <w:t xml:space="preserve">the </w:t>
      </w:r>
      <w:r>
        <w:rPr>
          <w:spacing w:val="2"/>
          <w:w w:val="105"/>
        </w:rPr>
        <w:t xml:space="preserve">rating-records into training </w:t>
      </w:r>
      <w:r>
        <w:rPr>
          <w:w w:val="105"/>
        </w:rPr>
        <w:t xml:space="preserve">set and a test set according to different ratios. We call this </w:t>
      </w:r>
      <w:r>
        <w:rPr>
          <w:i/>
          <w:w w:val="105"/>
        </w:rPr>
        <w:t xml:space="preserve">training ratio </w:t>
      </w:r>
      <w:r>
        <w:rPr>
          <w:w w:val="105"/>
        </w:rPr>
        <w:t xml:space="preserve">and </w:t>
      </w:r>
      <w:r>
        <w:rPr>
          <w:spacing w:val="2"/>
          <w:w w:val="105"/>
        </w:rPr>
        <w:t xml:space="preserve">denote </w:t>
      </w:r>
      <w:r>
        <w:rPr>
          <w:w w:val="105"/>
        </w:rPr>
        <w:t xml:space="preserve">it by </w:t>
      </w:r>
      <w:r>
        <w:rPr>
          <w:i/>
          <w:w w:val="105"/>
        </w:rPr>
        <w:t xml:space="preserve">x. </w:t>
      </w:r>
      <w:r>
        <w:rPr>
          <w:w w:val="105"/>
        </w:rPr>
        <w:t xml:space="preserve">A </w:t>
      </w:r>
      <w:r>
        <w:rPr>
          <w:spacing w:val="2"/>
          <w:w w:val="105"/>
        </w:rPr>
        <w:t xml:space="preserve">value </w:t>
      </w:r>
      <w:r>
        <w:rPr>
          <w:w w:val="105"/>
        </w:rPr>
        <w:t xml:space="preserve">of </w:t>
      </w:r>
      <w:r>
        <w:rPr>
          <w:i/>
          <w:spacing w:val="4"/>
          <w:w w:val="105"/>
        </w:rPr>
        <w:t>x</w:t>
      </w:r>
      <w:r>
        <w:rPr>
          <w:spacing w:val="4"/>
          <w:w w:val="105"/>
        </w:rPr>
        <w:t xml:space="preserve">=0.3 </w:t>
      </w:r>
      <w:r>
        <w:rPr>
          <w:spacing w:val="2"/>
          <w:w w:val="105"/>
        </w:rPr>
        <w:t xml:space="preserve">indicates that </w:t>
      </w:r>
      <w:r>
        <w:rPr>
          <w:w w:val="105"/>
        </w:rPr>
        <w:t xml:space="preserve">we </w:t>
      </w:r>
      <w:r>
        <w:rPr>
          <w:spacing w:val="2"/>
          <w:w w:val="105"/>
        </w:rPr>
        <w:t xml:space="preserve">divide </w:t>
      </w:r>
      <w:r>
        <w:rPr>
          <w:w w:val="105"/>
        </w:rPr>
        <w:t xml:space="preserve">the </w:t>
      </w:r>
      <w:r>
        <w:rPr>
          <w:spacing w:val="2"/>
          <w:w w:val="105"/>
        </w:rPr>
        <w:t xml:space="preserve">100,000 ratings data </w:t>
      </w:r>
      <w:r>
        <w:rPr>
          <w:spacing w:val="3"/>
          <w:w w:val="105"/>
        </w:rPr>
        <w:t xml:space="preserve">set </w:t>
      </w:r>
      <w:r>
        <w:rPr>
          <w:spacing w:val="2"/>
          <w:w w:val="105"/>
        </w:rPr>
        <w:t xml:space="preserve">into 30,000 train cases </w:t>
      </w:r>
      <w:r>
        <w:rPr>
          <w:w w:val="105"/>
        </w:rPr>
        <w:t xml:space="preserve">and </w:t>
      </w:r>
      <w:r>
        <w:rPr>
          <w:spacing w:val="2"/>
          <w:w w:val="105"/>
        </w:rPr>
        <w:t xml:space="preserve">70,000 test cases. </w:t>
      </w:r>
      <w:r>
        <w:rPr>
          <w:spacing w:val="3"/>
          <w:w w:val="105"/>
        </w:rPr>
        <w:t xml:space="preserve">The </w:t>
      </w:r>
      <w:r>
        <w:rPr>
          <w:w w:val="105"/>
        </w:rPr>
        <w:t xml:space="preserve">training data was converted into a user-movie </w:t>
      </w:r>
      <w:r>
        <w:rPr>
          <w:spacing w:val="2"/>
          <w:w w:val="105"/>
        </w:rPr>
        <w:t xml:space="preserve">matrix </w:t>
      </w:r>
      <w:r>
        <w:rPr>
          <w:i/>
          <w:w w:val="105"/>
        </w:rPr>
        <w:t xml:space="preserve">R </w:t>
      </w:r>
      <w:r>
        <w:rPr>
          <w:w w:val="105"/>
        </w:rPr>
        <w:t xml:space="preserve">that had 943 rows (i.e., 943 users) and 1682 columns (i.e., 1682 movies that were rated by at least one  of  the  users).   Each  entry   </w:t>
      </w:r>
      <w:r>
        <w:rPr>
          <w:i/>
          <w:w w:val="105"/>
        </w:rPr>
        <w:t>r</w:t>
      </w:r>
      <w:r>
        <w:rPr>
          <w:i/>
          <w:w w:val="105"/>
          <w:position w:val="-2"/>
          <w:sz w:val="13"/>
        </w:rPr>
        <w:t xml:space="preserve">i,j   </w:t>
      </w:r>
      <w:r>
        <w:rPr>
          <w:spacing w:val="2"/>
          <w:w w:val="105"/>
        </w:rPr>
        <w:t>represented</w:t>
      </w:r>
      <w:r>
        <w:rPr>
          <w:spacing w:val="27"/>
          <w:w w:val="105"/>
        </w:rPr>
        <w:t xml:space="preserve"> </w:t>
      </w:r>
      <w:r>
        <w:rPr>
          <w:spacing w:val="3"/>
          <w:w w:val="105"/>
        </w:rPr>
        <w:t>the</w:t>
      </w:r>
    </w:p>
    <w:p>
      <w:pPr>
        <w:pStyle w:val="8"/>
        <w:spacing w:line="197" w:lineRule="exact"/>
        <w:ind w:left="115"/>
        <w:jc w:val="both"/>
      </w:pPr>
      <w:r>
        <w:rPr>
          <w:w w:val="105"/>
        </w:rPr>
        <w:t xml:space="preserve">rating (from 1 to 5) of the </w:t>
      </w:r>
      <w:r>
        <w:rPr>
          <w:i/>
          <w:w w:val="105"/>
        </w:rPr>
        <w:t>i</w:t>
      </w:r>
      <w:r>
        <w:rPr>
          <w:w w:val="105"/>
          <w:position w:val="9"/>
          <w:sz w:val="13"/>
        </w:rPr>
        <w:t xml:space="preserve">th </w:t>
      </w:r>
      <w:r>
        <w:rPr>
          <w:w w:val="105"/>
        </w:rPr>
        <w:t xml:space="preserve">user on the </w:t>
      </w:r>
      <w:r>
        <w:rPr>
          <w:i/>
          <w:w w:val="105"/>
        </w:rPr>
        <w:t>j</w:t>
      </w:r>
      <w:r>
        <w:rPr>
          <w:w w:val="105"/>
          <w:position w:val="9"/>
          <w:sz w:val="13"/>
        </w:rPr>
        <w:t xml:space="preserve">th </w:t>
      </w:r>
      <w:r>
        <w:rPr>
          <w:w w:val="105"/>
        </w:rPr>
        <w:t>movie.</w:t>
      </w:r>
    </w:p>
    <w:p>
      <w:pPr>
        <w:pStyle w:val="8"/>
        <w:spacing w:before="141" w:line="252" w:lineRule="auto"/>
        <w:ind w:left="115" w:right="129"/>
        <w:jc w:val="both"/>
        <w:rPr>
          <w:i/>
        </w:rPr>
      </w:pPr>
      <w:r>
        <w:rPr>
          <w:w w:val="105"/>
        </w:rPr>
        <w:t xml:space="preserve">The second experiment is designed to test the effectiveness of “neighborhood formed in low dimensional space”. In addition to the above movie data, we use historical catalog purchase data from a large e-commerce company. This data set contains purchase information of 6,502 users on 23,554 catalog items. In total, this data set contains 97,045 purchase records. In case of the commerce data set, each record is a triplet </w:t>
      </w:r>
      <w:r>
        <w:rPr>
          <w:i/>
          <w:w w:val="105"/>
        </w:rPr>
        <w:t xml:space="preserve">&lt;customer, product, purchase amount&gt;. </w:t>
      </w:r>
      <w:r>
        <w:rPr>
          <w:w w:val="105"/>
        </w:rPr>
        <w:t xml:space="preserve">Since, purchase amount can’t be meaningfully converted to user rating, we didn’t use the second data set for prediction experiment. We converted all purchase amounts to “1” to make the data set binary and then used it for recommendation experiment. As before, we divided the data set into a train set and a test set by using similar notion of training ratio, </w:t>
      </w:r>
      <w:r>
        <w:rPr>
          <w:i/>
          <w:w w:val="105"/>
        </w:rPr>
        <w:t>x.</w:t>
      </w:r>
    </w:p>
    <w:p>
      <w:pPr>
        <w:spacing w:after="0" w:line="252" w:lineRule="auto"/>
        <w:jc w:val="both"/>
        <w:sectPr>
          <w:pgSz w:w="12240" w:h="15840"/>
          <w:pgMar w:top="1380" w:right="1280" w:bottom="280" w:left="1340" w:header="720" w:footer="720" w:gutter="0"/>
          <w:cols w:equalWidth="0" w:num="2">
            <w:col w:w="4480" w:space="560"/>
            <w:col w:w="4580"/>
          </w:cols>
        </w:sectPr>
      </w:pPr>
    </w:p>
    <w:p>
      <w:pPr>
        <w:pStyle w:val="8"/>
        <w:tabs>
          <w:tab w:val="left" w:pos="5154"/>
          <w:tab w:val="left" w:pos="8078"/>
        </w:tabs>
        <w:spacing w:line="214" w:lineRule="exact"/>
        <w:ind w:left="115"/>
      </w:pPr>
      <w:r>
        <w:rPr>
          <w:spacing w:val="2"/>
          <w:w w:val="105"/>
        </w:rPr>
        <w:t>millions</w:t>
      </w:r>
      <w:r>
        <w:rPr>
          <w:spacing w:val="-11"/>
          <w:w w:val="105"/>
        </w:rPr>
        <w:t xml:space="preserve"> </w:t>
      </w:r>
      <w:r>
        <w:rPr>
          <w:w w:val="105"/>
        </w:rPr>
        <w:t>of</w:t>
      </w:r>
      <w:r>
        <w:rPr>
          <w:spacing w:val="-11"/>
          <w:w w:val="105"/>
        </w:rPr>
        <w:t xml:space="preserve"> </w:t>
      </w:r>
      <w:r>
        <w:rPr>
          <w:spacing w:val="2"/>
          <w:w w:val="105"/>
        </w:rPr>
        <w:t>customers</w:t>
      </w:r>
      <w:r>
        <w:rPr>
          <w:spacing w:val="-11"/>
          <w:w w:val="105"/>
        </w:rPr>
        <w:t xml:space="preserve"> </w:t>
      </w:r>
      <w:r>
        <w:rPr>
          <w:w w:val="105"/>
        </w:rPr>
        <w:t>and</w:t>
      </w:r>
      <w:r>
        <w:rPr>
          <w:spacing w:val="-11"/>
          <w:w w:val="105"/>
        </w:rPr>
        <w:t xml:space="preserve"> </w:t>
      </w:r>
      <w:r>
        <w:rPr>
          <w:spacing w:val="2"/>
          <w:w w:val="105"/>
        </w:rPr>
        <w:t>products.</w:t>
      </w:r>
      <w:r>
        <w:rPr>
          <w:spacing w:val="2"/>
        </w:rPr>
        <w:tab/>
      </w:r>
      <w:r>
        <w:rPr>
          <w:spacing w:val="2"/>
          <w:w w:val="102"/>
          <w:u w:val="single"/>
        </w:rPr>
        <w:t xml:space="preserve"> </w:t>
      </w:r>
      <w:r>
        <w:rPr>
          <w:spacing w:val="2"/>
          <w:u w:val="single"/>
        </w:rPr>
        <w:tab/>
      </w:r>
    </w:p>
    <w:p>
      <w:pPr>
        <w:spacing w:after="0" w:line="214" w:lineRule="exact"/>
        <w:sectPr>
          <w:type w:val="continuous"/>
          <w:pgSz w:w="12240" w:h="15840"/>
          <w:pgMar w:top="660" w:right="1280" w:bottom="0" w:left="1340" w:header="720" w:footer="720" w:gutter="0"/>
        </w:sectPr>
      </w:pPr>
    </w:p>
    <w:p>
      <w:pPr>
        <w:pStyle w:val="8"/>
        <w:spacing w:before="126" w:line="254" w:lineRule="auto"/>
        <w:ind w:left="115"/>
        <w:jc w:val="both"/>
      </w:pPr>
      <w:r>
        <w:rPr>
          <w:w w:val="105"/>
        </w:rPr>
        <w:t>So, we observe that as a result of dimensionality reduction SVD based online performance is much better than correlation based algorithms. For the same reason, neighborhood formation is also much faster when done in low dimensional space.</w:t>
      </w:r>
    </w:p>
    <w:p>
      <w:pPr>
        <w:spacing w:before="152" w:line="256" w:lineRule="auto"/>
        <w:ind w:left="115" w:right="143" w:firstLine="0"/>
        <w:jc w:val="both"/>
        <w:rPr>
          <w:sz w:val="18"/>
        </w:rPr>
      </w:pPr>
      <w:r>
        <w:br w:type="column"/>
      </w:r>
      <w:r>
        <w:rPr>
          <w:position w:val="7"/>
          <w:sz w:val="12"/>
        </w:rPr>
        <w:t xml:space="preserve">1 </w:t>
      </w:r>
      <w:r>
        <w:rPr>
          <w:sz w:val="18"/>
        </w:rPr>
        <w:t>In addition to MovieLens' users, the system includes over two million ratings from more than 45,000 EachMovie users. The EachMovie data is based on a static collection made available for research by Digital Equipment Corporation's Systems Research Center.</w:t>
      </w:r>
    </w:p>
    <w:p>
      <w:pPr>
        <w:spacing w:after="0" w:line="256" w:lineRule="auto"/>
        <w:jc w:val="both"/>
        <w:rPr>
          <w:sz w:val="18"/>
        </w:rPr>
        <w:sectPr>
          <w:type w:val="continuous"/>
          <w:pgSz w:w="12240" w:h="15840"/>
          <w:pgMar w:top="660" w:right="1280" w:bottom="0" w:left="1340" w:header="720" w:footer="720" w:gutter="0"/>
          <w:cols w:equalWidth="0" w:num="2">
            <w:col w:w="4450" w:space="590"/>
            <w:col w:w="4580"/>
          </w:cols>
        </w:sectPr>
      </w:pPr>
    </w:p>
    <w:p>
      <w:pPr>
        <w:pStyle w:val="4"/>
        <w:numPr>
          <w:ilvl w:val="2"/>
          <w:numId w:val="1"/>
        </w:numPr>
        <w:tabs>
          <w:tab w:val="left" w:pos="636"/>
        </w:tabs>
        <w:spacing w:before="78" w:after="0" w:line="240" w:lineRule="auto"/>
        <w:ind w:left="635" w:right="0" w:hanging="520"/>
        <w:jc w:val="both"/>
      </w:pPr>
      <w:r>
        <w:rPr>
          <w:spacing w:val="-6"/>
        </w:rPr>
        <w:t>Benchmark  recommender</w:t>
      </w:r>
      <w:r>
        <w:rPr>
          <w:spacing w:val="1"/>
        </w:rPr>
        <w:t xml:space="preserve"> </w:t>
      </w:r>
      <w:r>
        <w:rPr>
          <w:spacing w:val="-6"/>
        </w:rPr>
        <w:t>systems</w:t>
      </w:r>
    </w:p>
    <w:p>
      <w:pPr>
        <w:pStyle w:val="8"/>
        <w:spacing w:before="121" w:line="252" w:lineRule="auto"/>
        <w:ind w:left="115"/>
        <w:jc w:val="both"/>
      </w:pPr>
      <w:r>
        <w:rPr>
          <w:w w:val="105"/>
        </w:rPr>
        <w:t xml:space="preserve">To compare the performance of SVD-based  </w:t>
      </w:r>
      <w:r>
        <w:rPr>
          <w:spacing w:val="2"/>
          <w:w w:val="105"/>
        </w:rPr>
        <w:t>prediction</w:t>
      </w:r>
      <w:r>
        <w:rPr>
          <w:spacing w:val="-9"/>
          <w:w w:val="105"/>
        </w:rPr>
        <w:t xml:space="preserve"> </w:t>
      </w:r>
      <w:r>
        <w:rPr>
          <w:w w:val="105"/>
        </w:rPr>
        <w:t>we</w:t>
      </w:r>
      <w:r>
        <w:rPr>
          <w:spacing w:val="-9"/>
          <w:w w:val="105"/>
        </w:rPr>
        <w:t xml:space="preserve"> </w:t>
      </w:r>
      <w:r>
        <w:rPr>
          <w:spacing w:val="2"/>
          <w:w w:val="105"/>
        </w:rPr>
        <w:t>also</w:t>
      </w:r>
      <w:r>
        <w:rPr>
          <w:spacing w:val="-9"/>
          <w:w w:val="105"/>
        </w:rPr>
        <w:t xml:space="preserve"> </w:t>
      </w:r>
      <w:r>
        <w:rPr>
          <w:spacing w:val="2"/>
          <w:w w:val="105"/>
        </w:rPr>
        <w:t>entered</w:t>
      </w:r>
      <w:r>
        <w:rPr>
          <w:spacing w:val="-9"/>
          <w:w w:val="105"/>
        </w:rPr>
        <w:t xml:space="preserve"> </w:t>
      </w:r>
      <w:r>
        <w:rPr>
          <w:w w:val="105"/>
        </w:rPr>
        <w:t>the</w:t>
      </w:r>
      <w:r>
        <w:rPr>
          <w:spacing w:val="-9"/>
          <w:w w:val="105"/>
        </w:rPr>
        <w:t xml:space="preserve"> </w:t>
      </w:r>
      <w:r>
        <w:rPr>
          <w:spacing w:val="2"/>
          <w:w w:val="105"/>
        </w:rPr>
        <w:t>training</w:t>
      </w:r>
      <w:r>
        <w:rPr>
          <w:spacing w:val="-9"/>
          <w:w w:val="105"/>
        </w:rPr>
        <w:t xml:space="preserve"> </w:t>
      </w:r>
      <w:r>
        <w:rPr>
          <w:spacing w:val="2"/>
          <w:w w:val="105"/>
        </w:rPr>
        <w:t>ratings</w:t>
      </w:r>
      <w:r>
        <w:rPr>
          <w:spacing w:val="-9"/>
          <w:w w:val="105"/>
        </w:rPr>
        <w:t xml:space="preserve"> </w:t>
      </w:r>
      <w:r>
        <w:rPr>
          <w:w w:val="105"/>
        </w:rPr>
        <w:t>set</w:t>
      </w:r>
      <w:r>
        <w:rPr>
          <w:spacing w:val="-9"/>
          <w:w w:val="105"/>
        </w:rPr>
        <w:t xml:space="preserve"> </w:t>
      </w:r>
      <w:r>
        <w:rPr>
          <w:spacing w:val="3"/>
          <w:w w:val="105"/>
        </w:rPr>
        <w:t xml:space="preserve">into </w:t>
      </w:r>
      <w:r>
        <w:rPr>
          <w:w w:val="105"/>
        </w:rPr>
        <w:t xml:space="preserve">a collaborative filtering recommendation engine that employs the Pearson nearest neighbor algorithm. </w:t>
      </w:r>
      <w:r>
        <w:rPr>
          <w:spacing w:val="4"/>
          <w:w w:val="105"/>
        </w:rPr>
        <w:t xml:space="preserve">For </w:t>
      </w:r>
      <w:r>
        <w:rPr>
          <w:spacing w:val="2"/>
          <w:w w:val="105"/>
        </w:rPr>
        <w:t xml:space="preserve">this purpose </w:t>
      </w:r>
      <w:r>
        <w:rPr>
          <w:w w:val="105"/>
        </w:rPr>
        <w:t xml:space="preserve">we </w:t>
      </w:r>
      <w:r>
        <w:rPr>
          <w:spacing w:val="2"/>
          <w:w w:val="105"/>
        </w:rPr>
        <w:t xml:space="preserve">implemented </w:t>
      </w:r>
      <w:r>
        <w:rPr>
          <w:i/>
          <w:spacing w:val="2"/>
          <w:w w:val="105"/>
        </w:rPr>
        <w:t xml:space="preserve">CF-Predict, </w:t>
      </w:r>
      <w:r>
        <w:rPr>
          <w:w w:val="105"/>
        </w:rPr>
        <w:t>a flexible recommendation engine</w:t>
      </w:r>
      <w:r>
        <w:rPr>
          <w:spacing w:val="49"/>
          <w:w w:val="105"/>
        </w:rPr>
        <w:t xml:space="preserve"> </w:t>
      </w:r>
      <w:r>
        <w:rPr>
          <w:w w:val="105"/>
        </w:rPr>
        <w:t>that</w:t>
      </w:r>
      <w:r>
        <w:rPr>
          <w:spacing w:val="49"/>
          <w:w w:val="105"/>
        </w:rPr>
        <w:t xml:space="preserve"> </w:t>
      </w:r>
      <w:r>
        <w:rPr>
          <w:w w:val="105"/>
        </w:rPr>
        <w:t xml:space="preserve">implements collaborative filtering algorithms using C. We tuned </w:t>
      </w:r>
      <w:r>
        <w:rPr>
          <w:spacing w:val="2"/>
          <w:w w:val="105"/>
        </w:rPr>
        <w:t xml:space="preserve">CF-Predict </w:t>
      </w:r>
      <w:r>
        <w:rPr>
          <w:w w:val="105"/>
        </w:rPr>
        <w:t xml:space="preserve">to use the </w:t>
      </w:r>
      <w:r>
        <w:rPr>
          <w:spacing w:val="2"/>
          <w:w w:val="105"/>
        </w:rPr>
        <w:t xml:space="preserve">best published Pearson </w:t>
      </w:r>
      <w:r>
        <w:rPr>
          <w:spacing w:val="3"/>
          <w:w w:val="105"/>
        </w:rPr>
        <w:t xml:space="preserve">nearest </w:t>
      </w:r>
      <w:r>
        <w:rPr>
          <w:w w:val="105"/>
        </w:rPr>
        <w:t xml:space="preserve">neighbor algorithm and configured it to deliver </w:t>
      </w:r>
      <w:r>
        <w:rPr>
          <w:spacing w:val="2"/>
          <w:w w:val="105"/>
        </w:rPr>
        <w:t xml:space="preserve">the highest quality prediction without concern </w:t>
      </w:r>
      <w:r>
        <w:rPr>
          <w:spacing w:val="3"/>
          <w:w w:val="105"/>
        </w:rPr>
        <w:t xml:space="preserve">for </w:t>
      </w:r>
      <w:r>
        <w:rPr>
          <w:w w:val="105"/>
        </w:rPr>
        <w:t>performance (i.e., it considered every possible neighbor to form optimal neighborhoods). To</w:t>
      </w:r>
      <w:r>
        <w:rPr>
          <w:spacing w:val="49"/>
          <w:w w:val="105"/>
        </w:rPr>
        <w:t xml:space="preserve"> </w:t>
      </w:r>
      <w:r>
        <w:rPr>
          <w:spacing w:val="2"/>
          <w:w w:val="105"/>
        </w:rPr>
        <w:t xml:space="preserve">compare </w:t>
      </w:r>
      <w:r>
        <w:rPr>
          <w:w w:val="105"/>
        </w:rPr>
        <w:t xml:space="preserve">the </w:t>
      </w:r>
      <w:r>
        <w:rPr>
          <w:spacing w:val="2"/>
          <w:w w:val="105"/>
        </w:rPr>
        <w:t xml:space="preserve">quality </w:t>
      </w:r>
      <w:r>
        <w:rPr>
          <w:w w:val="105"/>
        </w:rPr>
        <w:t xml:space="preserve">of SVD </w:t>
      </w:r>
      <w:r>
        <w:rPr>
          <w:spacing w:val="3"/>
          <w:w w:val="105"/>
        </w:rPr>
        <w:t xml:space="preserve">neighborhood-based </w:t>
      </w:r>
      <w:r>
        <w:rPr>
          <w:spacing w:val="2"/>
          <w:w w:val="105"/>
        </w:rPr>
        <w:t xml:space="preserve">recommendations, </w:t>
      </w:r>
      <w:r>
        <w:rPr>
          <w:w w:val="105"/>
        </w:rPr>
        <w:t xml:space="preserve">we </w:t>
      </w:r>
      <w:r>
        <w:rPr>
          <w:spacing w:val="2"/>
          <w:w w:val="105"/>
        </w:rPr>
        <w:t xml:space="preserve">implemented </w:t>
      </w:r>
      <w:r>
        <w:rPr>
          <w:spacing w:val="3"/>
          <w:w w:val="105"/>
        </w:rPr>
        <w:t xml:space="preserve">another </w:t>
      </w:r>
      <w:r>
        <w:rPr>
          <w:spacing w:val="2"/>
          <w:w w:val="105"/>
        </w:rPr>
        <w:t xml:space="preserve">recommender system that uses </w:t>
      </w:r>
      <w:r>
        <w:rPr>
          <w:i/>
          <w:w w:val="105"/>
        </w:rPr>
        <w:t xml:space="preserve">cosine-similarity </w:t>
      </w:r>
      <w:r>
        <w:rPr>
          <w:spacing w:val="-9"/>
          <w:w w:val="105"/>
        </w:rPr>
        <w:t xml:space="preserve">in </w:t>
      </w:r>
      <w:r>
        <w:rPr>
          <w:w w:val="105"/>
        </w:rPr>
        <w:t xml:space="preserve">high dimensional space to form neighborhood </w:t>
      </w:r>
      <w:r>
        <w:rPr>
          <w:spacing w:val="2"/>
          <w:w w:val="105"/>
        </w:rPr>
        <w:t xml:space="preserve">and </w:t>
      </w:r>
      <w:r>
        <w:rPr>
          <w:spacing w:val="3"/>
          <w:w w:val="105"/>
        </w:rPr>
        <w:t xml:space="preserve">returns </w:t>
      </w:r>
      <w:r>
        <w:rPr>
          <w:i/>
          <w:w w:val="105"/>
        </w:rPr>
        <w:t xml:space="preserve">top-N </w:t>
      </w:r>
      <w:r>
        <w:rPr>
          <w:w w:val="105"/>
        </w:rPr>
        <w:t xml:space="preserve">recommendations, we call it </w:t>
      </w:r>
      <w:r>
        <w:rPr>
          <w:i/>
          <w:w w:val="105"/>
        </w:rPr>
        <w:t>CF- Recommend</w:t>
      </w:r>
      <w:r>
        <w:rPr>
          <w:w w:val="105"/>
        </w:rPr>
        <w:t xml:space="preserve">. We </w:t>
      </w:r>
      <w:r>
        <w:rPr>
          <w:spacing w:val="2"/>
          <w:w w:val="105"/>
        </w:rPr>
        <w:t xml:space="preserve">used cosine measure </w:t>
      </w:r>
      <w:r>
        <w:rPr>
          <w:w w:val="105"/>
        </w:rPr>
        <w:t xml:space="preserve">for </w:t>
      </w:r>
      <w:r>
        <w:rPr>
          <w:spacing w:val="3"/>
          <w:w w:val="105"/>
        </w:rPr>
        <w:t xml:space="preserve">building </w:t>
      </w:r>
      <w:r>
        <w:rPr>
          <w:spacing w:val="2"/>
          <w:w w:val="105"/>
        </w:rPr>
        <w:t xml:space="preserve">neighborhood </w:t>
      </w:r>
      <w:r>
        <w:rPr>
          <w:w w:val="105"/>
        </w:rPr>
        <w:t xml:space="preserve">in </w:t>
      </w:r>
      <w:r>
        <w:rPr>
          <w:spacing w:val="2"/>
          <w:w w:val="105"/>
        </w:rPr>
        <w:t xml:space="preserve">both cases because </w:t>
      </w:r>
      <w:r>
        <w:rPr>
          <w:w w:val="105"/>
        </w:rPr>
        <w:t xml:space="preserve">in the </w:t>
      </w:r>
      <w:r>
        <w:rPr>
          <w:spacing w:val="3"/>
          <w:w w:val="105"/>
        </w:rPr>
        <w:t xml:space="preserve">low </w:t>
      </w:r>
      <w:r>
        <w:rPr>
          <w:w w:val="105"/>
        </w:rPr>
        <w:t xml:space="preserve">dimensional space proximity is measured only by </w:t>
      </w:r>
      <w:r>
        <w:rPr>
          <w:spacing w:val="2"/>
          <w:w w:val="105"/>
        </w:rPr>
        <w:t xml:space="preserve">computing </w:t>
      </w:r>
      <w:r>
        <w:rPr>
          <w:w w:val="105"/>
        </w:rPr>
        <w:t>the</w:t>
      </w:r>
      <w:r>
        <w:rPr>
          <w:spacing w:val="-33"/>
          <w:w w:val="105"/>
        </w:rPr>
        <w:t xml:space="preserve"> </w:t>
      </w:r>
      <w:r>
        <w:rPr>
          <w:spacing w:val="3"/>
          <w:w w:val="105"/>
        </w:rPr>
        <w:t>cosine.</w:t>
      </w:r>
    </w:p>
    <w:p>
      <w:pPr>
        <w:pStyle w:val="8"/>
        <w:spacing w:before="116" w:line="252" w:lineRule="auto"/>
        <w:ind w:left="115" w:right="12"/>
        <w:jc w:val="both"/>
      </w:pPr>
      <w:r>
        <w:rPr>
          <w:w w:val="105"/>
        </w:rPr>
        <w:t xml:space="preserve">For each of the ratings in the test data set, we requested a recommendation score from CF-Predict and also computed a recommendation score from the matrices </w:t>
      </w:r>
      <w:r>
        <w:rPr>
          <w:i/>
          <w:w w:val="105"/>
        </w:rPr>
        <w:t>U</w:t>
      </w:r>
      <w:r>
        <w:rPr>
          <w:i/>
          <w:w w:val="105"/>
          <w:position w:val="-2"/>
          <w:sz w:val="13"/>
        </w:rPr>
        <w:t>k</w:t>
      </w:r>
      <w:r>
        <w:rPr>
          <w:i/>
          <w:w w:val="105"/>
        </w:rPr>
        <w:t>S</w:t>
      </w:r>
      <w:r>
        <w:rPr>
          <w:i/>
          <w:w w:val="105"/>
          <w:position w:val="-2"/>
          <w:sz w:val="13"/>
        </w:rPr>
        <w:t>k</w:t>
      </w:r>
      <w:r>
        <w:rPr>
          <w:w w:val="105"/>
          <w:position w:val="7"/>
          <w:sz w:val="12"/>
        </w:rPr>
        <w:t xml:space="preserve">1/2 </w:t>
      </w:r>
      <w:r>
        <w:rPr>
          <w:w w:val="105"/>
        </w:rPr>
        <w:t xml:space="preserve">and </w:t>
      </w:r>
      <w:r>
        <w:rPr>
          <w:i/>
          <w:w w:val="105"/>
        </w:rPr>
        <w:t>S</w:t>
      </w:r>
      <w:r>
        <w:rPr>
          <w:i/>
          <w:w w:val="105"/>
          <w:position w:val="-2"/>
          <w:sz w:val="13"/>
        </w:rPr>
        <w:t>k</w:t>
      </w:r>
      <w:r>
        <w:rPr>
          <w:w w:val="105"/>
          <w:position w:val="7"/>
          <w:sz w:val="12"/>
        </w:rPr>
        <w:t>1/2</w:t>
      </w:r>
      <w:r>
        <w:rPr>
          <w:i/>
          <w:w w:val="105"/>
        </w:rPr>
        <w:t>V</w:t>
      </w:r>
      <w:r>
        <w:rPr>
          <w:i/>
          <w:w w:val="105"/>
          <w:position w:val="-2"/>
          <w:sz w:val="13"/>
        </w:rPr>
        <w:t>k</w:t>
      </w:r>
      <w:r>
        <w:rPr>
          <w:rFonts w:ascii="Symbol" w:hAnsi="Symbol"/>
          <w:i/>
          <w:w w:val="105"/>
        </w:rPr>
        <w:t></w:t>
      </w:r>
      <w:r>
        <w:rPr>
          <w:i/>
          <w:w w:val="105"/>
        </w:rPr>
        <w:t xml:space="preserve"> </w:t>
      </w:r>
      <w:r>
        <w:rPr>
          <w:w w:val="105"/>
        </w:rPr>
        <w:t>and compared them.</w:t>
      </w:r>
    </w:p>
    <w:p>
      <w:pPr>
        <w:pStyle w:val="3"/>
        <w:numPr>
          <w:ilvl w:val="1"/>
          <w:numId w:val="5"/>
        </w:numPr>
        <w:tabs>
          <w:tab w:val="left" w:pos="464"/>
        </w:tabs>
        <w:spacing w:before="218" w:after="0" w:line="240" w:lineRule="auto"/>
        <w:ind w:left="464" w:right="0" w:hanging="349"/>
        <w:jc w:val="both"/>
      </w:pPr>
      <w:r>
        <w:rPr>
          <w:spacing w:val="-6"/>
        </w:rPr>
        <w:t>Evaluation</w:t>
      </w:r>
      <w:r>
        <w:rPr>
          <w:spacing w:val="34"/>
        </w:rPr>
        <w:t xml:space="preserve"> </w:t>
      </w:r>
      <w:r>
        <w:rPr>
          <w:spacing w:val="-6"/>
        </w:rPr>
        <w:t>Metrics</w:t>
      </w:r>
    </w:p>
    <w:p>
      <w:pPr>
        <w:pStyle w:val="8"/>
        <w:spacing w:before="151" w:line="252" w:lineRule="auto"/>
        <w:ind w:left="115"/>
        <w:jc w:val="both"/>
      </w:pPr>
      <w:r>
        <w:rPr>
          <w:spacing w:val="2"/>
          <w:w w:val="105"/>
        </w:rPr>
        <w:t xml:space="preserve">Recommender systems research </w:t>
      </w:r>
      <w:r>
        <w:rPr>
          <w:w w:val="105"/>
        </w:rPr>
        <w:t xml:space="preserve">has </w:t>
      </w:r>
      <w:r>
        <w:rPr>
          <w:spacing w:val="2"/>
          <w:w w:val="105"/>
        </w:rPr>
        <w:t xml:space="preserve">used </w:t>
      </w:r>
      <w:r>
        <w:rPr>
          <w:spacing w:val="3"/>
          <w:w w:val="105"/>
        </w:rPr>
        <w:t xml:space="preserve">several </w:t>
      </w:r>
      <w:r>
        <w:rPr>
          <w:spacing w:val="2"/>
          <w:w w:val="105"/>
        </w:rPr>
        <w:t xml:space="preserve">types </w:t>
      </w:r>
      <w:r>
        <w:rPr>
          <w:w w:val="105"/>
        </w:rPr>
        <w:t xml:space="preserve">of </w:t>
      </w:r>
      <w:r>
        <w:rPr>
          <w:spacing w:val="2"/>
          <w:w w:val="105"/>
        </w:rPr>
        <w:t xml:space="preserve">measures </w:t>
      </w:r>
      <w:r>
        <w:rPr>
          <w:w w:val="105"/>
        </w:rPr>
        <w:t xml:space="preserve">for </w:t>
      </w:r>
      <w:r>
        <w:rPr>
          <w:spacing w:val="2"/>
          <w:w w:val="105"/>
        </w:rPr>
        <w:t xml:space="preserve">evaluating </w:t>
      </w:r>
      <w:r>
        <w:rPr>
          <w:w w:val="105"/>
        </w:rPr>
        <w:t xml:space="preserve">the </w:t>
      </w:r>
      <w:r>
        <w:rPr>
          <w:spacing w:val="2"/>
          <w:w w:val="105"/>
        </w:rPr>
        <w:t xml:space="preserve">success </w:t>
      </w:r>
      <w:r>
        <w:rPr>
          <w:w w:val="105"/>
        </w:rPr>
        <w:t>of a recommender system. We only consider the quality</w:t>
      </w:r>
      <w:r>
        <w:rPr>
          <w:spacing w:val="49"/>
          <w:w w:val="105"/>
        </w:rPr>
        <w:t xml:space="preserve"> </w:t>
      </w:r>
      <w:r>
        <w:rPr>
          <w:w w:val="105"/>
        </w:rPr>
        <w:t xml:space="preserve">of prediction or recommendation, as we're only </w:t>
      </w:r>
      <w:r>
        <w:rPr>
          <w:spacing w:val="2"/>
          <w:w w:val="105"/>
        </w:rPr>
        <w:t xml:space="preserve">interested </w:t>
      </w:r>
      <w:r>
        <w:rPr>
          <w:w w:val="105"/>
        </w:rPr>
        <w:t xml:space="preserve">in the </w:t>
      </w:r>
      <w:r>
        <w:rPr>
          <w:spacing w:val="2"/>
          <w:w w:val="105"/>
        </w:rPr>
        <w:t xml:space="preserve">output </w:t>
      </w:r>
      <w:r>
        <w:rPr>
          <w:w w:val="105"/>
        </w:rPr>
        <w:t xml:space="preserve">of a </w:t>
      </w:r>
      <w:r>
        <w:rPr>
          <w:spacing w:val="2"/>
          <w:w w:val="105"/>
        </w:rPr>
        <w:t xml:space="preserve">recommender system </w:t>
      </w:r>
      <w:r>
        <w:rPr>
          <w:spacing w:val="3"/>
          <w:w w:val="105"/>
        </w:rPr>
        <w:t xml:space="preserve">for </w:t>
      </w:r>
      <w:r>
        <w:rPr>
          <w:w w:val="105"/>
        </w:rPr>
        <w:t xml:space="preserve">the </w:t>
      </w:r>
      <w:r>
        <w:rPr>
          <w:spacing w:val="2"/>
          <w:w w:val="105"/>
        </w:rPr>
        <w:t xml:space="preserve">evaluation purpose. </w:t>
      </w:r>
      <w:r>
        <w:rPr>
          <w:w w:val="105"/>
        </w:rPr>
        <w:t xml:space="preserve">It is, however, possible to evaluate intermediate steps (e.g., the quality of neighborhood formation). Here we discuss two types of metrics for evaluating predictions and </w:t>
      </w:r>
      <w:r>
        <w:rPr>
          <w:i/>
          <w:w w:val="105"/>
        </w:rPr>
        <w:t xml:space="preserve">top-N </w:t>
      </w:r>
      <w:r>
        <w:rPr>
          <w:w w:val="105"/>
        </w:rPr>
        <w:t>recommendations</w:t>
      </w:r>
      <w:r>
        <w:rPr>
          <w:spacing w:val="-4"/>
          <w:w w:val="105"/>
        </w:rPr>
        <w:t xml:space="preserve"> </w:t>
      </w:r>
      <w:r>
        <w:rPr>
          <w:w w:val="105"/>
        </w:rPr>
        <w:t>respectively.</w:t>
      </w:r>
    </w:p>
    <w:p>
      <w:pPr>
        <w:pStyle w:val="8"/>
        <w:spacing w:before="10"/>
        <w:rPr>
          <w:sz w:val="21"/>
        </w:rPr>
      </w:pPr>
    </w:p>
    <w:p>
      <w:pPr>
        <w:pStyle w:val="4"/>
        <w:numPr>
          <w:ilvl w:val="2"/>
          <w:numId w:val="5"/>
        </w:numPr>
        <w:tabs>
          <w:tab w:val="left" w:pos="638"/>
        </w:tabs>
        <w:spacing w:before="0" w:after="0" w:line="240" w:lineRule="auto"/>
        <w:ind w:left="115" w:right="0" w:firstLine="0"/>
        <w:jc w:val="both"/>
      </w:pPr>
      <w:r>
        <w:rPr>
          <w:spacing w:val="-6"/>
        </w:rPr>
        <w:t>Prediction evaluation</w:t>
      </w:r>
      <w:r>
        <w:rPr>
          <w:spacing w:val="44"/>
        </w:rPr>
        <w:t xml:space="preserve"> </w:t>
      </w:r>
      <w:r>
        <w:rPr>
          <w:spacing w:val="-6"/>
        </w:rPr>
        <w:t>metrics</w:t>
      </w:r>
    </w:p>
    <w:p>
      <w:pPr>
        <w:pStyle w:val="8"/>
        <w:spacing w:before="121" w:line="264" w:lineRule="auto"/>
        <w:ind w:left="115" w:right="28" w:firstLine="45"/>
        <w:jc w:val="both"/>
      </w:pPr>
      <w:r>
        <w:rPr>
          <w:w w:val="105"/>
        </w:rPr>
        <w:t>To evaluate an individual item prediction researchers use the following metrics:</w:t>
      </w:r>
    </w:p>
    <w:p>
      <w:pPr>
        <w:pStyle w:val="12"/>
        <w:numPr>
          <w:ilvl w:val="3"/>
          <w:numId w:val="5"/>
        </w:numPr>
        <w:tabs>
          <w:tab w:val="left" w:pos="535"/>
        </w:tabs>
        <w:spacing w:before="105" w:after="0" w:line="252" w:lineRule="auto"/>
        <w:ind w:left="535" w:right="0" w:hanging="360"/>
        <w:jc w:val="both"/>
        <w:rPr>
          <w:sz w:val="19"/>
        </w:rPr>
      </w:pPr>
      <w:r>
        <w:rPr>
          <w:w w:val="105"/>
          <w:sz w:val="19"/>
        </w:rPr>
        <w:t>Coverage metrics evaluate the number of products for which the system could provide recommendations. Overall</w:t>
      </w:r>
      <w:r>
        <w:rPr>
          <w:spacing w:val="49"/>
          <w:w w:val="105"/>
          <w:sz w:val="19"/>
        </w:rPr>
        <w:t xml:space="preserve"> </w:t>
      </w:r>
      <w:r>
        <w:rPr>
          <w:w w:val="105"/>
          <w:sz w:val="19"/>
        </w:rPr>
        <w:t>coverage</w:t>
      </w:r>
      <w:r>
        <w:rPr>
          <w:spacing w:val="49"/>
          <w:w w:val="105"/>
          <w:sz w:val="19"/>
        </w:rPr>
        <w:t xml:space="preserve"> </w:t>
      </w:r>
      <w:r>
        <w:rPr>
          <w:w w:val="105"/>
          <w:sz w:val="19"/>
        </w:rPr>
        <w:t xml:space="preserve">is </w:t>
      </w:r>
      <w:r>
        <w:rPr>
          <w:spacing w:val="2"/>
          <w:w w:val="105"/>
          <w:sz w:val="19"/>
        </w:rPr>
        <w:t>computed</w:t>
      </w:r>
      <w:r>
        <w:rPr>
          <w:spacing w:val="-14"/>
          <w:w w:val="105"/>
          <w:sz w:val="19"/>
        </w:rPr>
        <w:t xml:space="preserve"> </w:t>
      </w:r>
      <w:r>
        <w:rPr>
          <w:w w:val="105"/>
          <w:sz w:val="19"/>
        </w:rPr>
        <w:t>as</w:t>
      </w:r>
      <w:r>
        <w:rPr>
          <w:spacing w:val="-14"/>
          <w:w w:val="105"/>
          <w:sz w:val="19"/>
        </w:rPr>
        <w:t xml:space="preserve"> </w:t>
      </w:r>
      <w:r>
        <w:rPr>
          <w:w w:val="105"/>
          <w:sz w:val="19"/>
        </w:rPr>
        <w:t>the</w:t>
      </w:r>
      <w:r>
        <w:rPr>
          <w:spacing w:val="-14"/>
          <w:w w:val="105"/>
          <w:sz w:val="19"/>
        </w:rPr>
        <w:t xml:space="preserve"> </w:t>
      </w:r>
      <w:r>
        <w:rPr>
          <w:spacing w:val="2"/>
          <w:w w:val="105"/>
          <w:sz w:val="19"/>
        </w:rPr>
        <w:t>percentage</w:t>
      </w:r>
      <w:r>
        <w:rPr>
          <w:spacing w:val="-14"/>
          <w:w w:val="105"/>
          <w:sz w:val="19"/>
        </w:rPr>
        <w:t xml:space="preserve"> </w:t>
      </w:r>
      <w:r>
        <w:rPr>
          <w:w w:val="105"/>
          <w:sz w:val="19"/>
        </w:rPr>
        <w:t>of</w:t>
      </w:r>
      <w:r>
        <w:rPr>
          <w:spacing w:val="-14"/>
          <w:w w:val="105"/>
          <w:sz w:val="19"/>
        </w:rPr>
        <w:t xml:space="preserve"> </w:t>
      </w:r>
      <w:r>
        <w:rPr>
          <w:spacing w:val="3"/>
          <w:w w:val="105"/>
          <w:sz w:val="19"/>
        </w:rPr>
        <w:t xml:space="preserve">customer-product </w:t>
      </w:r>
      <w:r>
        <w:rPr>
          <w:w w:val="105"/>
          <w:sz w:val="19"/>
        </w:rPr>
        <w:t>pairs</w:t>
      </w:r>
      <w:r>
        <w:rPr>
          <w:spacing w:val="-7"/>
          <w:w w:val="105"/>
          <w:sz w:val="19"/>
        </w:rPr>
        <w:t xml:space="preserve"> </w:t>
      </w:r>
      <w:r>
        <w:rPr>
          <w:w w:val="105"/>
          <w:sz w:val="19"/>
        </w:rPr>
        <w:t>for</w:t>
      </w:r>
      <w:r>
        <w:rPr>
          <w:spacing w:val="-7"/>
          <w:w w:val="105"/>
          <w:sz w:val="19"/>
        </w:rPr>
        <w:t xml:space="preserve"> </w:t>
      </w:r>
      <w:r>
        <w:rPr>
          <w:w w:val="105"/>
          <w:sz w:val="19"/>
        </w:rPr>
        <w:t>which</w:t>
      </w:r>
      <w:r>
        <w:rPr>
          <w:spacing w:val="-7"/>
          <w:w w:val="105"/>
          <w:sz w:val="19"/>
        </w:rPr>
        <w:t xml:space="preserve"> </w:t>
      </w:r>
      <w:r>
        <w:rPr>
          <w:w w:val="105"/>
          <w:sz w:val="19"/>
        </w:rPr>
        <w:t>a</w:t>
      </w:r>
      <w:r>
        <w:rPr>
          <w:spacing w:val="-7"/>
          <w:w w:val="105"/>
          <w:sz w:val="19"/>
        </w:rPr>
        <w:t xml:space="preserve"> </w:t>
      </w:r>
      <w:r>
        <w:rPr>
          <w:w w:val="105"/>
          <w:sz w:val="19"/>
        </w:rPr>
        <w:t>recommendation</w:t>
      </w:r>
      <w:r>
        <w:rPr>
          <w:spacing w:val="-6"/>
          <w:w w:val="105"/>
          <w:sz w:val="19"/>
        </w:rPr>
        <w:t xml:space="preserve"> </w:t>
      </w:r>
      <w:r>
        <w:rPr>
          <w:w w:val="105"/>
          <w:sz w:val="19"/>
        </w:rPr>
        <w:t>can</w:t>
      </w:r>
      <w:r>
        <w:rPr>
          <w:spacing w:val="-7"/>
          <w:w w:val="105"/>
          <w:sz w:val="19"/>
        </w:rPr>
        <w:t xml:space="preserve"> </w:t>
      </w:r>
      <w:r>
        <w:rPr>
          <w:w w:val="105"/>
          <w:sz w:val="19"/>
        </w:rPr>
        <w:t>be</w:t>
      </w:r>
      <w:r>
        <w:rPr>
          <w:spacing w:val="-7"/>
          <w:w w:val="105"/>
          <w:sz w:val="19"/>
        </w:rPr>
        <w:t xml:space="preserve"> </w:t>
      </w:r>
      <w:r>
        <w:rPr>
          <w:w w:val="105"/>
          <w:sz w:val="19"/>
        </w:rPr>
        <w:t>made.</w:t>
      </w:r>
    </w:p>
    <w:p>
      <w:pPr>
        <w:pStyle w:val="12"/>
        <w:numPr>
          <w:ilvl w:val="0"/>
          <w:numId w:val="6"/>
        </w:numPr>
        <w:tabs>
          <w:tab w:val="left" w:pos="475"/>
        </w:tabs>
        <w:spacing w:before="131" w:after="0" w:line="252" w:lineRule="auto"/>
        <w:ind w:left="475" w:right="0" w:hanging="360"/>
        <w:jc w:val="both"/>
        <w:rPr>
          <w:i/>
          <w:sz w:val="19"/>
        </w:rPr>
      </w:pPr>
      <w:r>
        <w:rPr>
          <w:w w:val="105"/>
          <w:sz w:val="19"/>
        </w:rPr>
        <w:t>Statistical</w:t>
      </w:r>
      <w:r>
        <w:rPr>
          <w:spacing w:val="-4"/>
          <w:w w:val="105"/>
          <w:sz w:val="19"/>
        </w:rPr>
        <w:t xml:space="preserve"> </w:t>
      </w:r>
      <w:r>
        <w:rPr>
          <w:w w:val="105"/>
          <w:sz w:val="19"/>
        </w:rPr>
        <w:t>accuracy</w:t>
      </w:r>
      <w:r>
        <w:rPr>
          <w:spacing w:val="-4"/>
          <w:w w:val="105"/>
          <w:sz w:val="19"/>
        </w:rPr>
        <w:t xml:space="preserve"> </w:t>
      </w:r>
      <w:r>
        <w:rPr>
          <w:w w:val="105"/>
          <w:sz w:val="19"/>
        </w:rPr>
        <w:t>metrics</w:t>
      </w:r>
      <w:r>
        <w:rPr>
          <w:spacing w:val="-16"/>
          <w:w w:val="105"/>
          <w:sz w:val="19"/>
        </w:rPr>
        <w:t xml:space="preserve"> </w:t>
      </w:r>
      <w:r>
        <w:rPr>
          <w:spacing w:val="2"/>
          <w:w w:val="105"/>
          <w:sz w:val="19"/>
        </w:rPr>
        <w:t>evaluate</w:t>
      </w:r>
      <w:r>
        <w:rPr>
          <w:spacing w:val="-10"/>
          <w:w w:val="105"/>
          <w:sz w:val="19"/>
        </w:rPr>
        <w:t xml:space="preserve"> </w:t>
      </w:r>
      <w:r>
        <w:rPr>
          <w:w w:val="105"/>
          <w:sz w:val="19"/>
        </w:rPr>
        <w:t>the</w:t>
      </w:r>
      <w:r>
        <w:rPr>
          <w:spacing w:val="-10"/>
          <w:w w:val="105"/>
          <w:sz w:val="19"/>
        </w:rPr>
        <w:t xml:space="preserve"> </w:t>
      </w:r>
      <w:r>
        <w:rPr>
          <w:spacing w:val="3"/>
          <w:w w:val="105"/>
          <w:sz w:val="19"/>
        </w:rPr>
        <w:t xml:space="preserve">accuracy </w:t>
      </w:r>
      <w:r>
        <w:rPr>
          <w:w w:val="105"/>
          <w:sz w:val="19"/>
        </w:rPr>
        <w:t xml:space="preserve">of a </w:t>
      </w:r>
      <w:r>
        <w:rPr>
          <w:spacing w:val="2"/>
          <w:w w:val="105"/>
          <w:sz w:val="19"/>
        </w:rPr>
        <w:t xml:space="preserve">system </w:t>
      </w:r>
      <w:r>
        <w:rPr>
          <w:w w:val="105"/>
          <w:sz w:val="19"/>
        </w:rPr>
        <w:t xml:space="preserve">by </w:t>
      </w:r>
      <w:r>
        <w:rPr>
          <w:spacing w:val="2"/>
          <w:w w:val="105"/>
          <w:sz w:val="19"/>
        </w:rPr>
        <w:t xml:space="preserve">comparing </w:t>
      </w:r>
      <w:r>
        <w:rPr>
          <w:w w:val="105"/>
          <w:sz w:val="19"/>
        </w:rPr>
        <w:t xml:space="preserve">the </w:t>
      </w:r>
      <w:r>
        <w:rPr>
          <w:spacing w:val="3"/>
          <w:w w:val="105"/>
          <w:sz w:val="19"/>
        </w:rPr>
        <w:t xml:space="preserve">numerical </w:t>
      </w:r>
      <w:r>
        <w:rPr>
          <w:spacing w:val="2"/>
          <w:w w:val="105"/>
          <w:sz w:val="19"/>
        </w:rPr>
        <w:t xml:space="preserve">recommendation scores against </w:t>
      </w:r>
      <w:r>
        <w:rPr>
          <w:w w:val="105"/>
          <w:sz w:val="19"/>
        </w:rPr>
        <w:t xml:space="preserve">the </w:t>
      </w:r>
      <w:r>
        <w:rPr>
          <w:spacing w:val="3"/>
          <w:w w:val="105"/>
          <w:sz w:val="19"/>
        </w:rPr>
        <w:t xml:space="preserve">actual </w:t>
      </w:r>
      <w:r>
        <w:rPr>
          <w:w w:val="105"/>
          <w:sz w:val="19"/>
        </w:rPr>
        <w:t xml:space="preserve">customer ratings for the customer-product pairs in the </w:t>
      </w:r>
      <w:r>
        <w:rPr>
          <w:spacing w:val="2"/>
          <w:w w:val="105"/>
          <w:sz w:val="19"/>
        </w:rPr>
        <w:t xml:space="preserve">test dataset.  </w:t>
      </w:r>
      <w:r>
        <w:rPr>
          <w:i/>
          <w:spacing w:val="3"/>
          <w:w w:val="105"/>
          <w:sz w:val="19"/>
        </w:rPr>
        <w:t>Mean Absolute Error</w:t>
      </w:r>
      <w:r>
        <w:rPr>
          <w:i/>
          <w:spacing w:val="-30"/>
          <w:w w:val="105"/>
          <w:sz w:val="19"/>
        </w:rPr>
        <w:t xml:space="preserve"> </w:t>
      </w:r>
      <w:r>
        <w:rPr>
          <w:i/>
          <w:spacing w:val="4"/>
          <w:w w:val="105"/>
          <w:sz w:val="19"/>
        </w:rPr>
        <w:t>(MAE),</w:t>
      </w:r>
    </w:p>
    <w:p>
      <w:pPr>
        <w:spacing w:before="77" w:line="254" w:lineRule="auto"/>
        <w:ind w:left="475" w:right="108" w:firstLine="0"/>
        <w:jc w:val="both"/>
        <w:rPr>
          <w:sz w:val="19"/>
        </w:rPr>
      </w:pPr>
      <w:r>
        <w:br w:type="column"/>
      </w:r>
      <w:r>
        <w:rPr>
          <w:i/>
          <w:w w:val="105"/>
          <w:sz w:val="19"/>
        </w:rPr>
        <w:t xml:space="preserve">Root Mean Squared Error (RMSE) </w:t>
      </w:r>
      <w:r>
        <w:rPr>
          <w:w w:val="105"/>
          <w:sz w:val="19"/>
        </w:rPr>
        <w:t xml:space="preserve">and </w:t>
      </w:r>
      <w:r>
        <w:rPr>
          <w:i/>
          <w:w w:val="105"/>
          <w:sz w:val="19"/>
        </w:rPr>
        <w:t xml:space="preserve">Correlation </w:t>
      </w:r>
      <w:r>
        <w:rPr>
          <w:w w:val="105"/>
          <w:sz w:val="19"/>
        </w:rPr>
        <w:t>between ratings and predictions are widely used metrics. Our experience has shown that these metrics typically track each other closely.</w:t>
      </w:r>
    </w:p>
    <w:p>
      <w:pPr>
        <w:pStyle w:val="12"/>
        <w:numPr>
          <w:ilvl w:val="0"/>
          <w:numId w:val="6"/>
        </w:numPr>
        <w:tabs>
          <w:tab w:val="left" w:pos="475"/>
        </w:tabs>
        <w:spacing w:before="114" w:after="0" w:line="252" w:lineRule="auto"/>
        <w:ind w:left="475" w:right="109" w:hanging="360"/>
        <w:jc w:val="both"/>
        <w:rPr>
          <w:sz w:val="19"/>
        </w:rPr>
      </w:pPr>
      <w:r>
        <w:rPr>
          <w:w w:val="105"/>
          <w:sz w:val="19"/>
        </w:rPr>
        <w:t xml:space="preserve">Decision support accuracy metrics </w:t>
      </w:r>
      <w:r>
        <w:rPr>
          <w:spacing w:val="3"/>
          <w:w w:val="105"/>
          <w:sz w:val="19"/>
        </w:rPr>
        <w:t xml:space="preserve">evaluate </w:t>
      </w:r>
      <w:r>
        <w:rPr>
          <w:spacing w:val="4"/>
          <w:w w:val="105"/>
          <w:sz w:val="19"/>
        </w:rPr>
        <w:t xml:space="preserve">how </w:t>
      </w:r>
      <w:r>
        <w:rPr>
          <w:spacing w:val="2"/>
          <w:w w:val="105"/>
          <w:sz w:val="19"/>
        </w:rPr>
        <w:t xml:space="preserve">effective </w:t>
      </w:r>
      <w:r>
        <w:rPr>
          <w:w w:val="105"/>
          <w:sz w:val="19"/>
        </w:rPr>
        <w:t xml:space="preserve">a </w:t>
      </w:r>
      <w:r>
        <w:rPr>
          <w:spacing w:val="2"/>
          <w:w w:val="105"/>
          <w:sz w:val="19"/>
        </w:rPr>
        <w:t xml:space="preserve">prediction engine </w:t>
      </w:r>
      <w:r>
        <w:rPr>
          <w:w w:val="105"/>
          <w:sz w:val="19"/>
        </w:rPr>
        <w:t xml:space="preserve">is at </w:t>
      </w:r>
      <w:r>
        <w:rPr>
          <w:spacing w:val="2"/>
          <w:w w:val="105"/>
          <w:sz w:val="19"/>
        </w:rPr>
        <w:t xml:space="preserve">helping </w:t>
      </w:r>
      <w:r>
        <w:rPr>
          <w:w w:val="105"/>
          <w:sz w:val="19"/>
        </w:rPr>
        <w:t xml:space="preserve">a </w:t>
      </w:r>
      <w:r>
        <w:rPr>
          <w:spacing w:val="3"/>
          <w:w w:val="105"/>
          <w:sz w:val="19"/>
        </w:rPr>
        <w:t xml:space="preserve">user </w:t>
      </w:r>
      <w:r>
        <w:rPr>
          <w:w w:val="105"/>
          <w:sz w:val="19"/>
        </w:rPr>
        <w:t xml:space="preserve">select high-quality products from the set of </w:t>
      </w:r>
      <w:r>
        <w:rPr>
          <w:spacing w:val="2"/>
          <w:w w:val="105"/>
          <w:sz w:val="19"/>
        </w:rPr>
        <w:t xml:space="preserve">all </w:t>
      </w:r>
      <w:r>
        <w:rPr>
          <w:w w:val="105"/>
          <w:sz w:val="19"/>
        </w:rPr>
        <w:t xml:space="preserve">products. These metrics assume the prediction process as a binary  operation—either  products are predicted (good) or not (bad). With this observation, whether a product has a prediction score of 1.5 or 2.5 on a five-point scale is </w:t>
      </w:r>
      <w:r>
        <w:rPr>
          <w:spacing w:val="2"/>
          <w:w w:val="105"/>
          <w:sz w:val="19"/>
        </w:rPr>
        <w:t xml:space="preserve">irrelevant </w:t>
      </w:r>
      <w:r>
        <w:rPr>
          <w:w w:val="105"/>
          <w:sz w:val="19"/>
        </w:rPr>
        <w:t xml:space="preserve">if the </w:t>
      </w:r>
      <w:r>
        <w:rPr>
          <w:spacing w:val="2"/>
          <w:w w:val="105"/>
          <w:sz w:val="19"/>
        </w:rPr>
        <w:t xml:space="preserve">customer only chooses </w:t>
      </w:r>
      <w:r>
        <w:rPr>
          <w:spacing w:val="3"/>
          <w:w w:val="105"/>
          <w:sz w:val="19"/>
        </w:rPr>
        <w:t xml:space="preserve">to </w:t>
      </w:r>
      <w:r>
        <w:rPr>
          <w:spacing w:val="2"/>
          <w:w w:val="105"/>
          <w:sz w:val="19"/>
        </w:rPr>
        <w:t xml:space="preserve">consider predictions </w:t>
      </w:r>
      <w:r>
        <w:rPr>
          <w:w w:val="105"/>
          <w:sz w:val="19"/>
        </w:rPr>
        <w:t xml:space="preserve">of 4 or </w:t>
      </w:r>
      <w:r>
        <w:rPr>
          <w:spacing w:val="2"/>
          <w:w w:val="105"/>
          <w:sz w:val="19"/>
        </w:rPr>
        <w:t xml:space="preserve">higher. </w:t>
      </w:r>
      <w:r>
        <w:rPr>
          <w:w w:val="105"/>
          <w:sz w:val="19"/>
        </w:rPr>
        <w:t xml:space="preserve">The </w:t>
      </w:r>
      <w:r>
        <w:rPr>
          <w:spacing w:val="3"/>
          <w:w w:val="105"/>
          <w:sz w:val="19"/>
        </w:rPr>
        <w:t xml:space="preserve">most </w:t>
      </w:r>
      <w:r>
        <w:rPr>
          <w:spacing w:val="2"/>
          <w:w w:val="105"/>
          <w:sz w:val="19"/>
        </w:rPr>
        <w:t xml:space="preserve">commonly used decision support </w:t>
      </w:r>
      <w:r>
        <w:rPr>
          <w:spacing w:val="3"/>
          <w:w w:val="105"/>
          <w:sz w:val="19"/>
        </w:rPr>
        <w:t xml:space="preserve">accuracy </w:t>
      </w:r>
      <w:r>
        <w:rPr>
          <w:w w:val="105"/>
          <w:sz w:val="19"/>
        </w:rPr>
        <w:t xml:space="preserve">metrics are </w:t>
      </w:r>
      <w:r>
        <w:rPr>
          <w:i/>
          <w:spacing w:val="3"/>
          <w:w w:val="105"/>
          <w:sz w:val="19"/>
        </w:rPr>
        <w:t>reversal rate</w:t>
      </w:r>
      <w:r>
        <w:rPr>
          <w:spacing w:val="3"/>
          <w:w w:val="105"/>
          <w:sz w:val="19"/>
        </w:rPr>
        <w:t xml:space="preserve">, </w:t>
      </w:r>
      <w:r>
        <w:rPr>
          <w:i/>
          <w:spacing w:val="2"/>
          <w:w w:val="105"/>
          <w:sz w:val="19"/>
        </w:rPr>
        <w:t xml:space="preserve">weighted errors </w:t>
      </w:r>
      <w:r>
        <w:rPr>
          <w:spacing w:val="6"/>
          <w:w w:val="105"/>
          <w:sz w:val="19"/>
        </w:rPr>
        <w:t xml:space="preserve">and </w:t>
      </w:r>
      <w:r>
        <w:rPr>
          <w:i/>
          <w:w w:val="105"/>
          <w:sz w:val="19"/>
        </w:rPr>
        <w:t>ROC</w:t>
      </w:r>
      <w:r>
        <w:rPr>
          <w:i/>
          <w:spacing w:val="-10"/>
          <w:w w:val="105"/>
          <w:sz w:val="19"/>
        </w:rPr>
        <w:t xml:space="preserve"> </w:t>
      </w:r>
      <w:r>
        <w:rPr>
          <w:i/>
          <w:spacing w:val="2"/>
          <w:w w:val="105"/>
          <w:sz w:val="19"/>
        </w:rPr>
        <w:t>sensitivity</w:t>
      </w:r>
      <w:r>
        <w:rPr>
          <w:i/>
          <w:spacing w:val="-7"/>
          <w:w w:val="105"/>
          <w:sz w:val="19"/>
        </w:rPr>
        <w:t xml:space="preserve"> </w:t>
      </w:r>
      <w:r>
        <w:rPr>
          <w:w w:val="105"/>
          <w:sz w:val="19"/>
        </w:rPr>
        <w:t>(Le</w:t>
      </w:r>
      <w:r>
        <w:rPr>
          <w:spacing w:val="-10"/>
          <w:w w:val="105"/>
          <w:sz w:val="19"/>
        </w:rPr>
        <w:t xml:space="preserve"> </w:t>
      </w:r>
      <w:r>
        <w:rPr>
          <w:w w:val="105"/>
          <w:sz w:val="19"/>
        </w:rPr>
        <w:t>et</w:t>
      </w:r>
      <w:r>
        <w:rPr>
          <w:spacing w:val="-10"/>
          <w:w w:val="105"/>
          <w:sz w:val="19"/>
        </w:rPr>
        <w:t xml:space="preserve"> </w:t>
      </w:r>
      <w:r>
        <w:rPr>
          <w:w w:val="105"/>
          <w:sz w:val="19"/>
        </w:rPr>
        <w:t>al.,</w:t>
      </w:r>
      <w:r>
        <w:rPr>
          <w:spacing w:val="-10"/>
          <w:w w:val="105"/>
          <w:sz w:val="19"/>
        </w:rPr>
        <w:t xml:space="preserve"> </w:t>
      </w:r>
      <w:r>
        <w:rPr>
          <w:w w:val="105"/>
          <w:sz w:val="19"/>
        </w:rPr>
        <w:t>1995)</w:t>
      </w:r>
    </w:p>
    <w:p>
      <w:pPr>
        <w:pStyle w:val="8"/>
        <w:spacing w:before="116" w:line="252" w:lineRule="auto"/>
        <w:ind w:left="115" w:right="108"/>
        <w:jc w:val="both"/>
      </w:pPr>
      <w:r>
        <w:rPr>
          <w:w w:val="105"/>
        </w:rPr>
        <w:t xml:space="preserve">We used MAE as our choice of evaluation metric to </w:t>
      </w:r>
      <w:r>
        <w:rPr>
          <w:spacing w:val="2"/>
          <w:w w:val="105"/>
        </w:rPr>
        <w:t xml:space="preserve">report prediction experiments because </w:t>
      </w:r>
      <w:r>
        <w:rPr>
          <w:w w:val="105"/>
        </w:rPr>
        <w:t xml:space="preserve">it is </w:t>
      </w:r>
      <w:r>
        <w:rPr>
          <w:spacing w:val="3"/>
          <w:w w:val="105"/>
        </w:rPr>
        <w:t xml:space="preserve">most </w:t>
      </w:r>
      <w:r>
        <w:rPr>
          <w:w w:val="105"/>
        </w:rPr>
        <w:t>commonly used and easiest to interpret directly. In</w:t>
      </w:r>
      <w:r>
        <w:rPr>
          <w:spacing w:val="49"/>
          <w:w w:val="105"/>
        </w:rPr>
        <w:t xml:space="preserve"> </w:t>
      </w:r>
      <w:r>
        <w:rPr>
          <w:w w:val="105"/>
        </w:rPr>
        <w:t xml:space="preserve">our previous experiments (Sarwar et al., 1999) we have seen that MAE and ROC provide the same ordering of different experimental schemes in terms of </w:t>
      </w:r>
      <w:r>
        <w:rPr>
          <w:spacing w:val="2"/>
          <w:w w:val="105"/>
        </w:rPr>
        <w:t>prediction</w:t>
      </w:r>
      <w:r>
        <w:rPr>
          <w:spacing w:val="-31"/>
          <w:w w:val="105"/>
        </w:rPr>
        <w:t xml:space="preserve"> </w:t>
      </w:r>
      <w:r>
        <w:rPr>
          <w:spacing w:val="3"/>
          <w:w w:val="105"/>
        </w:rPr>
        <w:t>quality.</w:t>
      </w:r>
    </w:p>
    <w:p>
      <w:pPr>
        <w:pStyle w:val="8"/>
        <w:spacing w:before="1"/>
        <w:rPr>
          <w:sz w:val="23"/>
        </w:rPr>
      </w:pPr>
    </w:p>
    <w:p>
      <w:pPr>
        <w:pStyle w:val="4"/>
        <w:numPr>
          <w:ilvl w:val="2"/>
          <w:numId w:val="5"/>
        </w:numPr>
        <w:tabs>
          <w:tab w:val="left" w:pos="820"/>
        </w:tabs>
        <w:spacing w:before="1" w:after="0" w:line="240" w:lineRule="exact"/>
        <w:ind w:left="115" w:right="122" w:firstLine="0"/>
        <w:jc w:val="both"/>
      </w:pPr>
      <w:r>
        <w:rPr>
          <w:spacing w:val="-6"/>
        </w:rPr>
        <w:t xml:space="preserve">Top-N </w:t>
      </w:r>
      <w:r>
        <w:rPr>
          <w:spacing w:val="-7"/>
        </w:rPr>
        <w:t xml:space="preserve">recommendation evaluation </w:t>
      </w:r>
      <w:r>
        <w:rPr>
          <w:spacing w:val="-8"/>
        </w:rPr>
        <w:t>metrics</w:t>
      </w:r>
    </w:p>
    <w:p>
      <w:pPr>
        <w:pStyle w:val="8"/>
        <w:spacing w:before="149" w:line="252" w:lineRule="auto"/>
        <w:ind w:left="115" w:right="108"/>
        <w:jc w:val="both"/>
      </w:pPr>
      <w:r>
        <w:rPr>
          <w:w w:val="105"/>
        </w:rPr>
        <w:t xml:space="preserve">To evaluate </w:t>
      </w:r>
      <w:r>
        <w:rPr>
          <w:i/>
          <w:w w:val="105"/>
        </w:rPr>
        <w:t xml:space="preserve">top-N </w:t>
      </w:r>
      <w:r>
        <w:rPr>
          <w:w w:val="105"/>
        </w:rPr>
        <w:t xml:space="preserve">recommendation we use two metrics widely used in the information retrieval (IR) community namely recall and  precision.  However, we slightly modify the definition of recall and precision as our experiment is different from standard IR. We divide the products into two sets: the </w:t>
      </w:r>
      <w:r>
        <w:rPr>
          <w:i/>
          <w:w w:val="105"/>
        </w:rPr>
        <w:t xml:space="preserve">test </w:t>
      </w:r>
      <w:r>
        <w:rPr>
          <w:w w:val="105"/>
        </w:rPr>
        <w:t xml:space="preserve">set and </w:t>
      </w:r>
      <w:r>
        <w:rPr>
          <w:i/>
          <w:w w:val="105"/>
        </w:rPr>
        <w:t xml:space="preserve">top-N </w:t>
      </w:r>
      <w:r>
        <w:rPr>
          <w:w w:val="105"/>
        </w:rPr>
        <w:t xml:space="preserve">set. Products that appear in both sets are members of the </w:t>
      </w:r>
      <w:r>
        <w:rPr>
          <w:i/>
          <w:w w:val="105"/>
        </w:rPr>
        <w:t xml:space="preserve">hit set. </w:t>
      </w:r>
      <w:r>
        <w:rPr>
          <w:w w:val="105"/>
        </w:rPr>
        <w:t>We now define recall and precision as the following:</w:t>
      </w:r>
    </w:p>
    <w:p>
      <w:pPr>
        <w:pStyle w:val="12"/>
        <w:numPr>
          <w:ilvl w:val="3"/>
          <w:numId w:val="5"/>
        </w:numPr>
        <w:tabs>
          <w:tab w:val="left" w:pos="535"/>
        </w:tabs>
        <w:spacing w:before="131" w:after="0" w:line="247" w:lineRule="auto"/>
        <w:ind w:left="535" w:right="108" w:hanging="360"/>
        <w:jc w:val="both"/>
        <w:rPr>
          <w:sz w:val="19"/>
        </w:rPr>
      </w:pPr>
      <w:r>
        <w:rPr>
          <w:w w:val="105"/>
          <w:sz w:val="19"/>
        </w:rPr>
        <w:t>Recall in the context of</w:t>
      </w:r>
      <w:r>
        <w:rPr>
          <w:spacing w:val="49"/>
          <w:w w:val="105"/>
          <w:sz w:val="19"/>
        </w:rPr>
        <w:t xml:space="preserve"> </w:t>
      </w:r>
      <w:r>
        <w:rPr>
          <w:w w:val="105"/>
          <w:sz w:val="19"/>
        </w:rPr>
        <w:t>the</w:t>
      </w:r>
      <w:r>
        <w:rPr>
          <w:spacing w:val="49"/>
          <w:w w:val="105"/>
          <w:sz w:val="19"/>
        </w:rPr>
        <w:t xml:space="preserve"> </w:t>
      </w:r>
      <w:r>
        <w:rPr>
          <w:w w:val="105"/>
          <w:sz w:val="19"/>
        </w:rPr>
        <w:t xml:space="preserve">recommender </w:t>
      </w:r>
      <w:r>
        <w:rPr>
          <w:spacing w:val="3"/>
          <w:w w:val="105"/>
          <w:sz w:val="19"/>
        </w:rPr>
        <w:t xml:space="preserve">system </w:t>
      </w:r>
      <w:r>
        <w:rPr>
          <w:w w:val="105"/>
          <w:sz w:val="19"/>
        </w:rPr>
        <w:t xml:space="preserve">is </w:t>
      </w:r>
      <w:r>
        <w:rPr>
          <w:spacing w:val="3"/>
          <w:w w:val="105"/>
          <w:sz w:val="19"/>
        </w:rPr>
        <w:t>defined</w:t>
      </w:r>
      <w:r>
        <w:rPr>
          <w:spacing w:val="-33"/>
          <w:w w:val="105"/>
          <w:sz w:val="19"/>
        </w:rPr>
        <w:t xml:space="preserve"> </w:t>
      </w:r>
      <w:r>
        <w:rPr>
          <w:spacing w:val="4"/>
          <w:w w:val="105"/>
          <w:sz w:val="19"/>
        </w:rPr>
        <w:t>as:</w:t>
      </w:r>
    </w:p>
    <w:p>
      <w:pPr>
        <w:pStyle w:val="8"/>
        <w:spacing w:before="6"/>
        <w:rPr>
          <w:sz w:val="20"/>
        </w:rPr>
      </w:pPr>
    </w:p>
    <w:p>
      <w:pPr>
        <w:pStyle w:val="5"/>
        <w:spacing w:line="341" w:lineRule="exact"/>
        <w:ind w:left="535"/>
        <w:jc w:val="both"/>
        <w:rPr>
          <w:rFonts w:ascii="Symbol" w:hAnsi="Symbol"/>
          <w:i w:val="0"/>
        </w:rPr>
      </w:pPr>
      <w:r>
        <w:pict>
          <v:group id="_x0000_s1177" o:spid="_x0000_s1177" o:spt="203" style="position:absolute;left:0pt;margin-left:461.6pt;margin-top:-4.05pt;height:33pt;width:56.25pt;mso-position-horizontal-relative:page;z-index:3072;mso-width-relative:page;mso-height-relative:page;" coordorigin="9233,-81" coordsize="1125,660">
            <o:lock v:ext="edit"/>
            <v:shape id="_x0000_s1178" o:spid="_x0000_s1178" style="position:absolute;left:9240;top:-74;height:645;width:1110;" filled="f" stroked="t" coordorigin="9240,-74" coordsize="1110,645" path="m9255,-74l9255,241m10335,-74l10335,241m9615,316l9615,571m9960,316l9960,571m9240,271l10350,271e">
              <v:path arrowok="t"/>
              <v:fill on="f" focussize="0,0"/>
              <v:stroke color="#000000"/>
              <v:imagedata o:title=""/>
              <o:lock v:ext="edit"/>
            </v:shape>
            <v:shape id="_x0000_s1179" o:spid="_x0000_s1179" o:spt="202" type="#_x0000_t202" style="position:absolute;left:9233;top:-81;height:660;width:1125;" filled="f" stroked="f" coordsize="21600,21600">
              <v:path/>
              <v:fill on="f" focussize="0,0"/>
              <v:stroke on="f" joinstyle="miter"/>
              <v:imagedata o:title=""/>
              <o:lock v:ext="edit"/>
              <v:textbox inset="0mm,0mm,0mm,0mm">
                <w:txbxContent>
                  <w:p>
                    <w:pPr>
                      <w:spacing w:before="0" w:line="416" w:lineRule="exact"/>
                      <w:ind w:left="9" w:right="22" w:firstLine="0"/>
                      <w:jc w:val="center"/>
                      <w:rPr>
                        <w:i/>
                        <w:sz w:val="21"/>
                      </w:rPr>
                    </w:pPr>
                    <w:r>
                      <w:rPr>
                        <w:i/>
                        <w:spacing w:val="-6"/>
                        <w:w w:val="95"/>
                        <w:sz w:val="21"/>
                      </w:rPr>
                      <w:t xml:space="preserve">test </w:t>
                    </w:r>
                    <w:r>
                      <w:rPr>
                        <w:rFonts w:ascii="MT Extra" w:hAnsi="MT Extra"/>
                        <w:w w:val="95"/>
                        <w:position w:val="-4"/>
                        <w:sz w:val="32"/>
                      </w:rPr>
                      <w:t>†</w:t>
                    </w:r>
                    <w:r>
                      <w:rPr>
                        <w:spacing w:val="-57"/>
                        <w:w w:val="95"/>
                        <w:position w:val="-4"/>
                        <w:sz w:val="32"/>
                      </w:rPr>
                      <w:t xml:space="preserve"> </w:t>
                    </w:r>
                    <w:r>
                      <w:rPr>
                        <w:i/>
                        <w:w w:val="95"/>
                        <w:sz w:val="21"/>
                      </w:rPr>
                      <w:t>top N</w:t>
                    </w:r>
                  </w:p>
                  <w:p>
                    <w:pPr>
                      <w:spacing w:before="0" w:line="207" w:lineRule="exact"/>
                      <w:ind w:left="9" w:right="37" w:firstLine="0"/>
                      <w:jc w:val="center"/>
                      <w:rPr>
                        <w:i/>
                        <w:sz w:val="21"/>
                      </w:rPr>
                    </w:pPr>
                    <w:r>
                      <w:rPr>
                        <w:i/>
                        <w:sz w:val="21"/>
                      </w:rPr>
                      <w:t>test</w:t>
                    </w:r>
                  </w:p>
                </w:txbxContent>
              </v:textbox>
            </v:shape>
          </v:group>
        </w:pict>
      </w:r>
      <w:r>
        <w:rPr>
          <w:i/>
          <w:position w:val="-13"/>
        </w:rPr>
        <w:t xml:space="preserve">Recall </w:t>
      </w:r>
      <w:r>
        <w:rPr>
          <w:rFonts w:ascii="Symbol" w:hAnsi="Symbol"/>
          <w:i w:val="0"/>
          <w:position w:val="-13"/>
        </w:rPr>
        <w:t></w:t>
      </w:r>
      <w:r>
        <w:rPr>
          <w:i w:val="0"/>
          <w:position w:val="-13"/>
        </w:rPr>
        <w:t xml:space="preserve">  </w:t>
      </w:r>
      <w:r>
        <w:rPr>
          <w:i/>
          <w:u w:val="single"/>
        </w:rPr>
        <w:t xml:space="preserve">size of hit set   </w:t>
      </w:r>
      <w:r>
        <w:rPr>
          <w:rFonts w:ascii="Symbol" w:hAnsi="Symbol"/>
          <w:i w:val="0"/>
          <w:position w:val="-13"/>
        </w:rPr>
        <w:t></w:t>
      </w:r>
    </w:p>
    <w:p>
      <w:pPr>
        <w:spacing w:before="0" w:line="200" w:lineRule="exact"/>
        <w:ind w:left="1330" w:right="0" w:firstLine="0"/>
        <w:jc w:val="left"/>
        <w:rPr>
          <w:i/>
          <w:sz w:val="21"/>
        </w:rPr>
      </w:pPr>
      <w:r>
        <w:rPr>
          <w:i/>
          <w:sz w:val="21"/>
        </w:rPr>
        <w:t>size of test set</w:t>
      </w:r>
    </w:p>
    <w:p>
      <w:pPr>
        <w:pStyle w:val="12"/>
        <w:numPr>
          <w:ilvl w:val="3"/>
          <w:numId w:val="5"/>
        </w:numPr>
        <w:tabs>
          <w:tab w:val="left" w:pos="535"/>
        </w:tabs>
        <w:spacing w:before="77" w:after="0" w:line="240" w:lineRule="auto"/>
        <w:ind w:left="535" w:right="0" w:hanging="360"/>
        <w:jc w:val="both"/>
        <w:rPr>
          <w:sz w:val="19"/>
        </w:rPr>
      </w:pPr>
      <w:r>
        <w:rPr>
          <w:spacing w:val="2"/>
          <w:w w:val="105"/>
          <w:sz w:val="19"/>
        </w:rPr>
        <w:t xml:space="preserve">Precision </w:t>
      </w:r>
      <w:r>
        <w:rPr>
          <w:w w:val="105"/>
          <w:sz w:val="19"/>
        </w:rPr>
        <w:t xml:space="preserve">is </w:t>
      </w:r>
      <w:r>
        <w:rPr>
          <w:spacing w:val="2"/>
          <w:w w:val="105"/>
          <w:sz w:val="19"/>
        </w:rPr>
        <w:t>defined</w:t>
      </w:r>
      <w:r>
        <w:rPr>
          <w:spacing w:val="-20"/>
          <w:w w:val="105"/>
          <w:sz w:val="19"/>
        </w:rPr>
        <w:t xml:space="preserve"> </w:t>
      </w:r>
      <w:r>
        <w:rPr>
          <w:spacing w:val="3"/>
          <w:w w:val="105"/>
          <w:sz w:val="19"/>
        </w:rPr>
        <w:t>as:</w:t>
      </w:r>
    </w:p>
    <w:p>
      <w:pPr>
        <w:pStyle w:val="8"/>
        <w:spacing w:before="8"/>
        <w:rPr>
          <w:sz w:val="23"/>
        </w:rPr>
      </w:pPr>
    </w:p>
    <w:p>
      <w:pPr>
        <w:pStyle w:val="5"/>
        <w:spacing w:line="341" w:lineRule="exact"/>
        <w:jc w:val="both"/>
        <w:rPr>
          <w:rFonts w:ascii="Symbol" w:hAnsi="Symbol"/>
          <w:i w:val="0"/>
        </w:rPr>
      </w:pPr>
      <w:r>
        <w:pict>
          <v:group id="_x0000_s1180" o:spid="_x0000_s1180" o:spt="203" style="position:absolute;left:0pt;margin-left:476.6pt;margin-top:-4.05pt;height:21.25pt;width:54pt;mso-position-horizontal-relative:page;z-index:-46080;mso-width-relative:page;mso-height-relative:page;" coordorigin="9533,-81" coordsize="1080,425">
            <o:lock v:ext="edit"/>
            <v:shape id="_x0000_s1181" o:spid="_x0000_s1181" style="position:absolute;left:9540;top:-74;height:345;width:1065;" filled="f" stroked="t" coordorigin="9540,-74" coordsize="1065,345" path="m9555,-74l9555,241m10575,-74l10575,241m9540,271l10605,271e">
              <v:path arrowok="t"/>
              <v:fill on="f" focussize="0,0"/>
              <v:stroke color="#000000"/>
              <v:imagedata o:title=""/>
              <o:lock v:ext="edit"/>
            </v:shape>
            <v:shape id="_x0000_s1182" o:spid="_x0000_s1182" o:spt="202" type="#_x0000_t202" style="position:absolute;left:9533;top:-81;height:425;width:1080;" filled="f" stroked="f" coordsize="21600,21600">
              <v:path/>
              <v:fill on="f" focussize="0,0"/>
              <v:stroke on="f" joinstyle="miter"/>
              <v:imagedata o:title=""/>
              <o:lock v:ext="edit"/>
              <v:textbox inset="0mm,0mm,0mm,0mm">
                <w:txbxContent>
                  <w:p>
                    <w:pPr>
                      <w:spacing w:before="0" w:line="424" w:lineRule="exact"/>
                      <w:ind w:left="37" w:right="0" w:firstLine="0"/>
                      <w:jc w:val="left"/>
                      <w:rPr>
                        <w:i/>
                        <w:sz w:val="21"/>
                      </w:rPr>
                    </w:pPr>
                    <w:r>
                      <w:rPr>
                        <w:i/>
                        <w:spacing w:val="-6"/>
                        <w:w w:val="95"/>
                        <w:sz w:val="21"/>
                      </w:rPr>
                      <w:t xml:space="preserve">test </w:t>
                    </w:r>
                    <w:r>
                      <w:rPr>
                        <w:rFonts w:ascii="MT Extra" w:hAnsi="MT Extra"/>
                        <w:w w:val="95"/>
                        <w:position w:val="-4"/>
                        <w:sz w:val="32"/>
                      </w:rPr>
                      <w:t>†</w:t>
                    </w:r>
                    <w:r>
                      <w:rPr>
                        <w:spacing w:val="-63"/>
                        <w:w w:val="95"/>
                        <w:position w:val="-4"/>
                        <w:sz w:val="32"/>
                      </w:rPr>
                      <w:t xml:space="preserve"> </w:t>
                    </w:r>
                    <w:r>
                      <w:rPr>
                        <w:i/>
                        <w:spacing w:val="-4"/>
                        <w:w w:val="95"/>
                        <w:sz w:val="21"/>
                      </w:rPr>
                      <w:t>topN</w:t>
                    </w:r>
                  </w:p>
                </w:txbxContent>
              </v:textbox>
            </v:shape>
          </v:group>
        </w:pict>
      </w:r>
      <w:r>
        <w:rPr>
          <w:i/>
          <w:w w:val="105"/>
          <w:position w:val="-13"/>
        </w:rPr>
        <w:t xml:space="preserve">Precision </w:t>
      </w:r>
      <w:r>
        <w:rPr>
          <w:rFonts w:ascii="Symbol" w:hAnsi="Symbol"/>
          <w:i w:val="0"/>
          <w:w w:val="105"/>
          <w:position w:val="-13"/>
        </w:rPr>
        <w:t></w:t>
      </w:r>
      <w:r>
        <w:rPr>
          <w:i w:val="0"/>
          <w:w w:val="105"/>
          <w:position w:val="-13"/>
        </w:rPr>
        <w:t xml:space="preserve">   </w:t>
      </w:r>
      <w:r>
        <w:rPr>
          <w:i/>
          <w:w w:val="105"/>
          <w:u w:val="single"/>
        </w:rPr>
        <w:t xml:space="preserve">size of hit set   </w:t>
      </w:r>
      <w:r>
        <w:rPr>
          <w:rFonts w:ascii="Symbol" w:hAnsi="Symbol"/>
          <w:i w:val="0"/>
          <w:w w:val="105"/>
          <w:position w:val="-13"/>
        </w:rPr>
        <w:t></w:t>
      </w:r>
    </w:p>
    <w:p>
      <w:pPr>
        <w:tabs>
          <w:tab w:val="left" w:pos="3609"/>
        </w:tabs>
        <w:spacing w:before="0" w:line="200" w:lineRule="exact"/>
        <w:ind w:left="1465" w:right="0" w:firstLine="0"/>
        <w:jc w:val="left"/>
        <w:rPr>
          <w:i/>
          <w:sz w:val="21"/>
        </w:rPr>
      </w:pPr>
      <w:r>
        <w:rPr>
          <w:i/>
          <w:w w:val="105"/>
          <w:sz w:val="21"/>
        </w:rPr>
        <w:t>size of</w:t>
      </w:r>
      <w:r>
        <w:rPr>
          <w:i/>
          <w:spacing w:val="-8"/>
          <w:w w:val="105"/>
          <w:sz w:val="21"/>
        </w:rPr>
        <w:t xml:space="preserve"> </w:t>
      </w:r>
      <w:r>
        <w:rPr>
          <w:i/>
          <w:spacing w:val="-3"/>
          <w:w w:val="105"/>
          <w:sz w:val="21"/>
        </w:rPr>
        <w:t>topN</w:t>
      </w:r>
      <w:r>
        <w:rPr>
          <w:i/>
          <w:spacing w:val="-7"/>
          <w:w w:val="105"/>
          <w:sz w:val="21"/>
        </w:rPr>
        <w:t xml:space="preserve"> </w:t>
      </w:r>
      <w:r>
        <w:rPr>
          <w:i/>
          <w:spacing w:val="-4"/>
          <w:w w:val="105"/>
          <w:sz w:val="21"/>
        </w:rPr>
        <w:t>set</w:t>
      </w:r>
      <w:r>
        <w:rPr>
          <w:i/>
          <w:spacing w:val="-4"/>
          <w:w w:val="105"/>
          <w:sz w:val="21"/>
        </w:rPr>
        <w:tab/>
      </w:r>
      <w:r>
        <w:rPr>
          <w:i/>
          <w:w w:val="105"/>
          <w:sz w:val="21"/>
        </w:rPr>
        <w:t>N</w:t>
      </w:r>
    </w:p>
    <w:p>
      <w:pPr>
        <w:pStyle w:val="8"/>
        <w:spacing w:before="62" w:line="254" w:lineRule="auto"/>
        <w:ind w:left="115" w:right="108"/>
        <w:jc w:val="both"/>
      </w:pPr>
      <w:r>
        <w:rPr>
          <w:w w:val="105"/>
        </w:rPr>
        <w:t>These two measures are, however, often conflicting</w:t>
      </w:r>
      <w:r>
        <w:rPr>
          <w:spacing w:val="49"/>
          <w:w w:val="105"/>
        </w:rPr>
        <w:t xml:space="preserve"> </w:t>
      </w:r>
      <w:r>
        <w:rPr>
          <w:w w:val="105"/>
        </w:rPr>
        <w:t xml:space="preserve">in nature. For instance, increasing the number  </w:t>
      </w:r>
      <w:r>
        <w:rPr>
          <w:i/>
          <w:w w:val="105"/>
        </w:rPr>
        <w:t>N</w:t>
      </w:r>
      <w:r>
        <w:rPr>
          <w:i/>
          <w:spacing w:val="49"/>
          <w:w w:val="105"/>
        </w:rPr>
        <w:t xml:space="preserve"> </w:t>
      </w:r>
      <w:r>
        <w:rPr>
          <w:spacing w:val="2"/>
          <w:w w:val="105"/>
        </w:rPr>
        <w:t xml:space="preserve">tends </w:t>
      </w:r>
      <w:r>
        <w:rPr>
          <w:w w:val="105"/>
        </w:rPr>
        <w:t xml:space="preserve">to </w:t>
      </w:r>
      <w:r>
        <w:rPr>
          <w:spacing w:val="2"/>
          <w:w w:val="105"/>
        </w:rPr>
        <w:t xml:space="preserve">increase recall </w:t>
      </w:r>
      <w:r>
        <w:rPr>
          <w:w w:val="105"/>
        </w:rPr>
        <w:t xml:space="preserve">but </w:t>
      </w:r>
      <w:r>
        <w:rPr>
          <w:spacing w:val="2"/>
          <w:w w:val="105"/>
        </w:rPr>
        <w:t xml:space="preserve">decreases precision. </w:t>
      </w:r>
      <w:r>
        <w:rPr>
          <w:spacing w:val="3"/>
          <w:w w:val="105"/>
        </w:rPr>
        <w:t xml:space="preserve">The </w:t>
      </w:r>
      <w:r>
        <w:rPr>
          <w:w w:val="105"/>
        </w:rPr>
        <w:t xml:space="preserve">fact </w:t>
      </w:r>
      <w:r>
        <w:rPr>
          <w:spacing w:val="2"/>
          <w:w w:val="105"/>
        </w:rPr>
        <w:t xml:space="preserve">that </w:t>
      </w:r>
      <w:r>
        <w:rPr>
          <w:w w:val="105"/>
        </w:rPr>
        <w:t xml:space="preserve">both are </w:t>
      </w:r>
      <w:r>
        <w:rPr>
          <w:spacing w:val="2"/>
          <w:w w:val="105"/>
        </w:rPr>
        <w:t xml:space="preserve">critical </w:t>
      </w:r>
      <w:r>
        <w:rPr>
          <w:w w:val="105"/>
        </w:rPr>
        <w:t>for the quality judgement leads us to use a combination of the two.  In</w:t>
      </w:r>
      <w:r>
        <w:rPr>
          <w:spacing w:val="49"/>
          <w:w w:val="105"/>
        </w:rPr>
        <w:t xml:space="preserve"> </w:t>
      </w:r>
      <w:r>
        <w:rPr>
          <w:w w:val="105"/>
        </w:rPr>
        <w:t>particular,</w:t>
      </w:r>
      <w:r>
        <w:rPr>
          <w:spacing w:val="30"/>
          <w:w w:val="105"/>
        </w:rPr>
        <w:t xml:space="preserve"> </w:t>
      </w:r>
      <w:r>
        <w:rPr>
          <w:w w:val="105"/>
        </w:rPr>
        <w:t>we</w:t>
      </w:r>
      <w:r>
        <w:rPr>
          <w:spacing w:val="30"/>
          <w:w w:val="105"/>
        </w:rPr>
        <w:t xml:space="preserve"> </w:t>
      </w:r>
      <w:r>
        <w:rPr>
          <w:w w:val="105"/>
        </w:rPr>
        <w:t>use</w:t>
      </w:r>
      <w:r>
        <w:rPr>
          <w:spacing w:val="30"/>
          <w:w w:val="105"/>
        </w:rPr>
        <w:t xml:space="preserve"> </w:t>
      </w:r>
      <w:r>
        <w:rPr>
          <w:w w:val="105"/>
        </w:rPr>
        <w:t>the</w:t>
      </w:r>
      <w:r>
        <w:rPr>
          <w:spacing w:val="30"/>
          <w:w w:val="105"/>
        </w:rPr>
        <w:t xml:space="preserve"> </w:t>
      </w:r>
      <w:r>
        <w:rPr>
          <w:w w:val="105"/>
        </w:rPr>
        <w:t>standard</w:t>
      </w:r>
      <w:r>
        <w:rPr>
          <w:spacing w:val="30"/>
          <w:w w:val="105"/>
        </w:rPr>
        <w:t xml:space="preserve"> </w:t>
      </w:r>
      <w:r>
        <w:rPr>
          <w:w w:val="105"/>
        </w:rPr>
        <w:t>F1</w:t>
      </w:r>
      <w:r>
        <w:rPr>
          <w:spacing w:val="30"/>
          <w:w w:val="105"/>
        </w:rPr>
        <w:t xml:space="preserve"> </w:t>
      </w:r>
      <w:r>
        <w:rPr>
          <w:spacing w:val="2"/>
          <w:w w:val="105"/>
        </w:rPr>
        <w:t>metric</w:t>
      </w:r>
      <w:r>
        <w:rPr>
          <w:spacing w:val="30"/>
          <w:w w:val="105"/>
        </w:rPr>
        <w:t xml:space="preserve"> </w:t>
      </w:r>
      <w:r>
        <w:rPr>
          <w:w w:val="105"/>
        </w:rPr>
        <w:t>(Yang</w:t>
      </w:r>
      <w:r>
        <w:rPr>
          <w:spacing w:val="30"/>
          <w:w w:val="105"/>
        </w:rPr>
        <w:t xml:space="preserve"> </w:t>
      </w:r>
      <w:r>
        <w:rPr>
          <w:spacing w:val="2"/>
          <w:w w:val="105"/>
        </w:rPr>
        <w:t>et.</w:t>
      </w:r>
    </w:p>
    <w:p>
      <w:pPr>
        <w:spacing w:after="0" w:line="254" w:lineRule="auto"/>
        <w:jc w:val="both"/>
        <w:sectPr>
          <w:pgSz w:w="12240" w:h="15840"/>
          <w:pgMar w:top="1380" w:right="1300" w:bottom="280" w:left="1340" w:header="720" w:footer="720" w:gutter="0"/>
          <w:cols w:equalWidth="0" w:num="2">
            <w:col w:w="4451" w:space="589"/>
            <w:col w:w="4560"/>
          </w:cols>
        </w:sectPr>
      </w:pPr>
    </w:p>
    <w:p>
      <w:pPr>
        <w:pStyle w:val="8"/>
        <w:spacing w:before="77" w:line="264" w:lineRule="auto"/>
        <w:ind w:left="115" w:right="44"/>
        <w:jc w:val="both"/>
      </w:pPr>
      <w:r>
        <w:rPr>
          <w:w w:val="105"/>
        </w:rPr>
        <w:t>al., 1999) that gives equal weight to them both and is computed as follows:</w:t>
      </w:r>
    </w:p>
    <w:p>
      <w:pPr>
        <w:spacing w:before="146" w:line="359" w:lineRule="exact"/>
        <w:ind w:left="385" w:right="0" w:firstLine="0"/>
        <w:jc w:val="left"/>
        <w:rPr>
          <w:i/>
          <w:sz w:val="24"/>
        </w:rPr>
      </w:pPr>
      <w:r>
        <w:pict>
          <v:line id="_x0000_s1183" o:spid="_x0000_s1183" o:spt="20" style="position:absolute;left:0pt;margin-left:111.75pt;margin-top:23.85pt;height:0pt;width:102pt;mso-position-horizontal-relative:page;z-index:-46080;mso-width-relative:page;mso-height-relative:page;" stroked="t" coordsize="21600,21600">
            <v:path arrowok="t"/>
            <v:fill focussize="0,0"/>
            <v:stroke color="#000000"/>
            <v:imagedata o:title=""/>
            <o:lock v:ext="edit"/>
          </v:line>
        </w:pict>
      </w:r>
      <w:r>
        <w:rPr>
          <w:i/>
          <w:position w:val="-14"/>
          <w:sz w:val="24"/>
        </w:rPr>
        <w:t xml:space="preserve">F1 </w:t>
      </w:r>
      <w:r>
        <w:rPr>
          <w:rFonts w:ascii="Symbol" w:hAnsi="Symbol"/>
          <w:position w:val="-14"/>
          <w:sz w:val="24"/>
        </w:rPr>
        <w:t></w:t>
      </w:r>
      <w:r>
        <w:rPr>
          <w:position w:val="-14"/>
          <w:sz w:val="24"/>
        </w:rPr>
        <w:t xml:space="preserve"> </w:t>
      </w:r>
      <w:r>
        <w:rPr>
          <w:i/>
          <w:sz w:val="24"/>
        </w:rPr>
        <w:t xml:space="preserve">2 </w:t>
      </w:r>
      <w:r>
        <w:rPr>
          <w:rFonts w:ascii="Symbol" w:hAnsi="Symbol"/>
          <w:sz w:val="24"/>
        </w:rPr>
        <w:t></w:t>
      </w:r>
      <w:r>
        <w:rPr>
          <w:sz w:val="24"/>
        </w:rPr>
        <w:t xml:space="preserve"> </w:t>
      </w:r>
      <w:r>
        <w:rPr>
          <w:i/>
          <w:sz w:val="24"/>
        </w:rPr>
        <w:t xml:space="preserve">Recall </w:t>
      </w:r>
      <w:r>
        <w:rPr>
          <w:rFonts w:ascii="Symbol" w:hAnsi="Symbol"/>
          <w:sz w:val="24"/>
        </w:rPr>
        <w:t></w:t>
      </w:r>
      <w:r>
        <w:rPr>
          <w:sz w:val="24"/>
        </w:rPr>
        <w:t xml:space="preserve"> </w:t>
      </w:r>
      <w:r>
        <w:rPr>
          <w:i/>
          <w:sz w:val="24"/>
        </w:rPr>
        <w:t>Precsion</w:t>
      </w:r>
    </w:p>
    <w:p>
      <w:pPr>
        <w:spacing w:before="0" w:line="295" w:lineRule="exact"/>
        <w:ind w:left="940" w:right="0" w:firstLine="0"/>
        <w:jc w:val="left"/>
        <w:rPr>
          <w:rFonts w:ascii="Symbol" w:hAnsi="Symbol"/>
          <w:sz w:val="31"/>
        </w:rPr>
      </w:pPr>
      <w:r>
        <w:rPr>
          <w:rFonts w:ascii="Symbol" w:hAnsi="Symbol"/>
          <w:sz w:val="31"/>
        </w:rPr>
        <w:t></w:t>
      </w:r>
      <w:r>
        <w:rPr>
          <w:i/>
          <w:sz w:val="24"/>
        </w:rPr>
        <w:t xml:space="preserve">Recall </w:t>
      </w:r>
      <w:r>
        <w:rPr>
          <w:rFonts w:ascii="Symbol" w:hAnsi="Symbol"/>
          <w:sz w:val="24"/>
        </w:rPr>
        <w:t></w:t>
      </w:r>
      <w:r>
        <w:rPr>
          <w:sz w:val="24"/>
        </w:rPr>
        <w:t xml:space="preserve"> </w:t>
      </w:r>
      <w:r>
        <w:rPr>
          <w:i/>
          <w:sz w:val="24"/>
        </w:rPr>
        <w:t xml:space="preserve">Precision </w:t>
      </w:r>
      <w:r>
        <w:rPr>
          <w:rFonts w:ascii="Symbol" w:hAnsi="Symbol"/>
          <w:sz w:val="31"/>
        </w:rPr>
        <w:t></w:t>
      </w:r>
    </w:p>
    <w:p>
      <w:pPr>
        <w:pStyle w:val="8"/>
        <w:spacing w:before="24" w:line="247" w:lineRule="auto"/>
        <w:ind w:left="115" w:right="14" w:firstLine="84"/>
        <w:jc w:val="both"/>
      </w:pPr>
      <w:r>
        <w:rPr>
          <w:w w:val="105"/>
        </w:rPr>
        <w:t>We compute F1 for each individual customer and calculate the average value to use as our metric.</w:t>
      </w:r>
    </w:p>
    <w:p>
      <w:pPr>
        <w:pStyle w:val="8"/>
        <w:spacing w:before="3"/>
        <w:rPr>
          <w:sz w:val="22"/>
        </w:rPr>
      </w:pPr>
    </w:p>
    <w:p>
      <w:pPr>
        <w:pStyle w:val="3"/>
        <w:numPr>
          <w:ilvl w:val="1"/>
          <w:numId w:val="5"/>
        </w:numPr>
        <w:tabs>
          <w:tab w:val="left" w:pos="470"/>
        </w:tabs>
        <w:spacing w:before="0" w:after="0" w:line="240" w:lineRule="auto"/>
        <w:ind w:left="470" w:right="0" w:hanging="355"/>
        <w:jc w:val="both"/>
      </w:pPr>
      <w:r>
        <w:rPr>
          <w:spacing w:val="-6"/>
        </w:rPr>
        <w:t>Experimental</w:t>
      </w:r>
      <w:r>
        <w:rPr>
          <w:spacing w:val="43"/>
        </w:rPr>
        <w:t xml:space="preserve"> </w:t>
      </w:r>
      <w:r>
        <w:rPr>
          <w:spacing w:val="-6"/>
        </w:rPr>
        <w:t>Steps</w:t>
      </w:r>
    </w:p>
    <w:p>
      <w:pPr>
        <w:pStyle w:val="8"/>
        <w:spacing w:before="2"/>
        <w:rPr>
          <w:rFonts w:ascii="Arial"/>
          <w:b/>
          <w:sz w:val="30"/>
        </w:rPr>
      </w:pPr>
    </w:p>
    <w:p>
      <w:pPr>
        <w:pStyle w:val="4"/>
        <w:numPr>
          <w:ilvl w:val="2"/>
          <w:numId w:val="5"/>
        </w:numPr>
        <w:tabs>
          <w:tab w:val="left" w:pos="642"/>
        </w:tabs>
        <w:spacing w:before="0" w:after="0" w:line="240" w:lineRule="auto"/>
        <w:ind w:left="641" w:right="0" w:hanging="526"/>
        <w:jc w:val="both"/>
        <w:rPr>
          <w:rFonts w:ascii="Times New Roman"/>
          <w:i/>
          <w:sz w:val="19"/>
        </w:rPr>
      </w:pPr>
      <w:r>
        <w:rPr>
          <w:spacing w:val="-6"/>
        </w:rPr>
        <w:t>Prediction</w:t>
      </w:r>
      <w:r>
        <w:rPr>
          <w:spacing w:val="46"/>
        </w:rPr>
        <w:t xml:space="preserve"> </w:t>
      </w:r>
      <w:r>
        <w:rPr>
          <w:spacing w:val="-6"/>
        </w:rPr>
        <w:t>Experiment</w:t>
      </w:r>
      <w:r>
        <w:rPr>
          <w:rFonts w:ascii="Times New Roman"/>
          <w:i/>
          <w:spacing w:val="-6"/>
          <w:sz w:val="19"/>
        </w:rPr>
        <w:t>.</w:t>
      </w:r>
    </w:p>
    <w:p>
      <w:pPr>
        <w:pStyle w:val="8"/>
        <w:spacing w:before="7"/>
        <w:rPr>
          <w:i/>
        </w:rPr>
      </w:pPr>
    </w:p>
    <w:p>
      <w:pPr>
        <w:pStyle w:val="8"/>
        <w:spacing w:line="247" w:lineRule="auto"/>
        <w:ind w:left="115" w:right="13"/>
        <w:jc w:val="both"/>
      </w:pPr>
      <w:r>
        <w:rPr>
          <w:w w:val="105"/>
        </w:rPr>
        <w:t xml:space="preserve">Each entry in our data matrix </w:t>
      </w:r>
      <w:r>
        <w:rPr>
          <w:i/>
          <w:w w:val="105"/>
        </w:rPr>
        <w:t xml:space="preserve">R </w:t>
      </w:r>
      <w:r>
        <w:rPr>
          <w:w w:val="105"/>
        </w:rPr>
        <w:t xml:space="preserve">represents a rating on a 1-5 scale, except that in cases where the user </w:t>
      </w:r>
      <w:r>
        <w:rPr>
          <w:i/>
          <w:w w:val="105"/>
        </w:rPr>
        <w:t xml:space="preserve">i </w:t>
      </w:r>
      <w:r>
        <w:rPr>
          <w:w w:val="105"/>
        </w:rPr>
        <w:t xml:space="preserve">didn’t rate movie </w:t>
      </w:r>
      <w:r>
        <w:rPr>
          <w:i/>
          <w:w w:val="105"/>
        </w:rPr>
        <w:t xml:space="preserve">j </w:t>
      </w:r>
      <w:r>
        <w:rPr>
          <w:w w:val="105"/>
        </w:rPr>
        <w:t>the entry r</w:t>
      </w:r>
      <w:r>
        <w:rPr>
          <w:w w:val="105"/>
          <w:position w:val="-2"/>
          <w:sz w:val="13"/>
        </w:rPr>
        <w:t xml:space="preserve">i,j </w:t>
      </w:r>
      <w:r>
        <w:rPr>
          <w:w w:val="105"/>
        </w:rPr>
        <w:t>is null. We then performed the following experimental steps.</w:t>
      </w:r>
    </w:p>
    <w:p>
      <w:pPr>
        <w:pStyle w:val="8"/>
        <w:spacing w:before="120" w:line="252" w:lineRule="auto"/>
        <w:ind w:left="115"/>
        <w:jc w:val="both"/>
      </w:pPr>
      <w:r>
        <w:pict>
          <v:line id="_x0000_s1184" o:spid="_x0000_s1184" o:spt="20" style="position:absolute;left:0pt;margin-left:149.25pt;margin-top:73.7pt;height:0pt;width:3pt;mso-position-horizontal-relative:page;z-index:-46080;mso-width-relative:page;mso-height-relative:page;" stroked="t" coordsize="21600,21600">
            <v:path arrowok="t"/>
            <v:fill focussize="0,0"/>
            <v:stroke color="#000000"/>
            <v:imagedata o:title=""/>
            <o:lock v:ext="edit"/>
          </v:line>
        </w:pict>
      </w:r>
      <w:r>
        <w:rPr>
          <w:w w:val="105"/>
        </w:rPr>
        <w:t xml:space="preserve">We </w:t>
      </w:r>
      <w:r>
        <w:rPr>
          <w:spacing w:val="2"/>
          <w:w w:val="105"/>
        </w:rPr>
        <w:t xml:space="preserve">computed </w:t>
      </w:r>
      <w:r>
        <w:rPr>
          <w:w w:val="105"/>
        </w:rPr>
        <w:t xml:space="preserve">the </w:t>
      </w:r>
      <w:r>
        <w:rPr>
          <w:spacing w:val="2"/>
          <w:w w:val="105"/>
        </w:rPr>
        <w:t xml:space="preserve">average ratings </w:t>
      </w:r>
      <w:r>
        <w:rPr>
          <w:w w:val="105"/>
        </w:rPr>
        <w:t xml:space="preserve">for </w:t>
      </w:r>
      <w:r>
        <w:rPr>
          <w:spacing w:val="2"/>
          <w:w w:val="105"/>
        </w:rPr>
        <w:t xml:space="preserve">each user </w:t>
      </w:r>
      <w:r>
        <w:rPr>
          <w:spacing w:val="3"/>
          <w:w w:val="105"/>
        </w:rPr>
        <w:t xml:space="preserve">and </w:t>
      </w:r>
      <w:r>
        <w:rPr>
          <w:w w:val="105"/>
        </w:rPr>
        <w:t xml:space="preserve">for each movie and filled the null entries in </w:t>
      </w:r>
      <w:r>
        <w:rPr>
          <w:spacing w:val="2"/>
          <w:w w:val="105"/>
        </w:rPr>
        <w:t xml:space="preserve">the  </w:t>
      </w:r>
      <w:r>
        <w:rPr>
          <w:w w:val="105"/>
        </w:rPr>
        <w:t xml:space="preserve">matrix by replacing each null entry with the </w:t>
      </w:r>
      <w:r>
        <w:rPr>
          <w:spacing w:val="2"/>
          <w:w w:val="105"/>
        </w:rPr>
        <w:t xml:space="preserve">column </w:t>
      </w:r>
      <w:r>
        <w:rPr>
          <w:w w:val="105"/>
        </w:rPr>
        <w:t xml:space="preserve">average for the corresponding column. Then we normalized all entries in the matrix by replacing each </w:t>
      </w:r>
      <w:r>
        <w:rPr>
          <w:spacing w:val="2"/>
          <w:w w:val="105"/>
        </w:rPr>
        <w:t xml:space="preserve">entry </w:t>
      </w:r>
      <w:r>
        <w:rPr>
          <w:w w:val="105"/>
        </w:rPr>
        <w:t>r</w:t>
      </w:r>
      <w:r>
        <w:rPr>
          <w:w w:val="105"/>
          <w:position w:val="-2"/>
          <w:sz w:val="13"/>
        </w:rPr>
        <w:t xml:space="preserve">i,j </w:t>
      </w:r>
      <w:r>
        <w:rPr>
          <w:w w:val="105"/>
        </w:rPr>
        <w:t xml:space="preserve">with </w:t>
      </w:r>
      <w:r>
        <w:rPr>
          <w:i/>
          <w:w w:val="105"/>
        </w:rPr>
        <w:t>(r</w:t>
      </w:r>
      <w:r>
        <w:rPr>
          <w:i/>
          <w:w w:val="105"/>
          <w:position w:val="-2"/>
          <w:sz w:val="13"/>
        </w:rPr>
        <w:t xml:space="preserve">i,j </w:t>
      </w:r>
      <w:r>
        <w:rPr>
          <w:i/>
          <w:w w:val="105"/>
        </w:rPr>
        <w:t>- r</w:t>
      </w:r>
      <w:r>
        <w:rPr>
          <w:i/>
          <w:w w:val="105"/>
          <w:position w:val="-2"/>
          <w:sz w:val="13"/>
        </w:rPr>
        <w:t xml:space="preserve">i </w:t>
      </w:r>
      <w:r>
        <w:rPr>
          <w:i/>
          <w:w w:val="105"/>
        </w:rPr>
        <w:t xml:space="preserve">). </w:t>
      </w:r>
      <w:r>
        <w:rPr>
          <w:spacing w:val="3"/>
          <w:w w:val="105"/>
        </w:rPr>
        <w:t xml:space="preserve">Then MATLAB </w:t>
      </w:r>
      <w:r>
        <w:rPr>
          <w:spacing w:val="2"/>
          <w:w w:val="105"/>
        </w:rPr>
        <w:t xml:space="preserve">was </w:t>
      </w:r>
      <w:r>
        <w:rPr>
          <w:spacing w:val="3"/>
          <w:w w:val="105"/>
        </w:rPr>
        <w:t xml:space="preserve">used </w:t>
      </w:r>
      <w:r>
        <w:rPr>
          <w:spacing w:val="4"/>
          <w:w w:val="105"/>
        </w:rPr>
        <w:t xml:space="preserve">to </w:t>
      </w:r>
      <w:r>
        <w:rPr>
          <w:spacing w:val="2"/>
          <w:w w:val="105"/>
        </w:rPr>
        <w:t xml:space="preserve">compute </w:t>
      </w:r>
      <w:r>
        <w:rPr>
          <w:w w:val="105"/>
        </w:rPr>
        <w:t xml:space="preserve">the SVD of the </w:t>
      </w:r>
      <w:r>
        <w:rPr>
          <w:spacing w:val="2"/>
          <w:w w:val="105"/>
        </w:rPr>
        <w:t xml:space="preserve">filled </w:t>
      </w:r>
      <w:r>
        <w:rPr>
          <w:w w:val="105"/>
        </w:rPr>
        <w:t xml:space="preserve">and </w:t>
      </w:r>
      <w:r>
        <w:rPr>
          <w:spacing w:val="2"/>
          <w:w w:val="105"/>
        </w:rPr>
        <w:t>normalized</w:t>
      </w:r>
      <w:r>
        <w:rPr>
          <w:spacing w:val="-6"/>
          <w:w w:val="105"/>
        </w:rPr>
        <w:t xml:space="preserve"> </w:t>
      </w:r>
      <w:r>
        <w:rPr>
          <w:spacing w:val="3"/>
          <w:w w:val="105"/>
        </w:rPr>
        <w:t xml:space="preserve">matrix </w:t>
      </w:r>
      <w:r>
        <w:rPr>
          <w:i/>
          <w:w w:val="105"/>
        </w:rPr>
        <w:t>R,</w:t>
      </w:r>
      <w:r>
        <w:rPr>
          <w:i/>
          <w:spacing w:val="-13"/>
          <w:w w:val="105"/>
        </w:rPr>
        <w:t xml:space="preserve"> </w:t>
      </w:r>
      <w:r>
        <w:rPr>
          <w:spacing w:val="2"/>
          <w:w w:val="105"/>
        </w:rPr>
        <w:t>producing</w:t>
      </w:r>
      <w:r>
        <w:rPr>
          <w:spacing w:val="-4"/>
          <w:w w:val="105"/>
        </w:rPr>
        <w:t xml:space="preserve"> </w:t>
      </w:r>
      <w:r>
        <w:rPr>
          <w:w w:val="105"/>
        </w:rPr>
        <w:t>the</w:t>
      </w:r>
      <w:r>
        <w:rPr>
          <w:spacing w:val="-4"/>
          <w:w w:val="105"/>
        </w:rPr>
        <w:t xml:space="preserve"> </w:t>
      </w:r>
      <w:r>
        <w:rPr>
          <w:spacing w:val="2"/>
          <w:w w:val="105"/>
        </w:rPr>
        <w:t>three</w:t>
      </w:r>
      <w:r>
        <w:rPr>
          <w:spacing w:val="-5"/>
          <w:w w:val="105"/>
        </w:rPr>
        <w:t xml:space="preserve"> </w:t>
      </w:r>
      <w:r>
        <w:rPr>
          <w:w w:val="105"/>
        </w:rPr>
        <w:t>SVD</w:t>
      </w:r>
      <w:r>
        <w:rPr>
          <w:spacing w:val="-4"/>
          <w:w w:val="105"/>
        </w:rPr>
        <w:t xml:space="preserve"> </w:t>
      </w:r>
      <w:r>
        <w:rPr>
          <w:spacing w:val="2"/>
          <w:w w:val="105"/>
        </w:rPr>
        <w:t>component</w:t>
      </w:r>
      <w:r>
        <w:rPr>
          <w:spacing w:val="-5"/>
          <w:w w:val="105"/>
        </w:rPr>
        <w:t xml:space="preserve"> </w:t>
      </w:r>
      <w:r>
        <w:rPr>
          <w:spacing w:val="2"/>
          <w:w w:val="105"/>
        </w:rPr>
        <w:t>matrices</w:t>
      </w:r>
      <w:r>
        <w:rPr>
          <w:spacing w:val="-5"/>
          <w:w w:val="105"/>
        </w:rPr>
        <w:t xml:space="preserve"> </w:t>
      </w:r>
      <w:r>
        <w:rPr>
          <w:i/>
          <w:w w:val="105"/>
        </w:rPr>
        <w:t xml:space="preserve">U, S </w:t>
      </w:r>
      <w:r>
        <w:rPr>
          <w:spacing w:val="4"/>
          <w:w w:val="105"/>
        </w:rPr>
        <w:t xml:space="preserve">and </w:t>
      </w:r>
      <w:r>
        <w:rPr>
          <w:i/>
          <w:w w:val="105"/>
        </w:rPr>
        <w:t>V'</w:t>
      </w:r>
      <w:r>
        <w:rPr>
          <w:w w:val="105"/>
        </w:rPr>
        <w:t xml:space="preserve">. </w:t>
      </w:r>
      <w:r>
        <w:rPr>
          <w:i/>
          <w:w w:val="105"/>
        </w:rPr>
        <w:t xml:space="preserve">S </w:t>
      </w:r>
      <w:r>
        <w:rPr>
          <w:w w:val="105"/>
        </w:rPr>
        <w:t xml:space="preserve">is the </w:t>
      </w:r>
      <w:r>
        <w:rPr>
          <w:spacing w:val="2"/>
          <w:w w:val="105"/>
        </w:rPr>
        <w:t xml:space="preserve">matrix that contains </w:t>
      </w:r>
      <w:r>
        <w:rPr>
          <w:w w:val="105"/>
        </w:rPr>
        <w:t xml:space="preserve">the </w:t>
      </w:r>
      <w:r>
        <w:rPr>
          <w:spacing w:val="3"/>
          <w:w w:val="105"/>
        </w:rPr>
        <w:t xml:space="preserve">singular </w:t>
      </w:r>
      <w:r>
        <w:rPr>
          <w:w w:val="105"/>
        </w:rPr>
        <w:t xml:space="preserve">values of matrix </w:t>
      </w:r>
      <w:r>
        <w:rPr>
          <w:i/>
          <w:w w:val="105"/>
        </w:rPr>
        <w:t xml:space="preserve">R </w:t>
      </w:r>
      <w:r>
        <w:rPr>
          <w:spacing w:val="2"/>
          <w:w w:val="105"/>
        </w:rPr>
        <w:t xml:space="preserve">sorted </w:t>
      </w:r>
      <w:r>
        <w:rPr>
          <w:w w:val="105"/>
        </w:rPr>
        <w:t xml:space="preserve">in </w:t>
      </w:r>
      <w:r>
        <w:rPr>
          <w:spacing w:val="2"/>
          <w:w w:val="105"/>
        </w:rPr>
        <w:t xml:space="preserve">decreasing order. </w:t>
      </w:r>
      <w:r>
        <w:rPr>
          <w:i/>
          <w:spacing w:val="3"/>
          <w:w w:val="105"/>
        </w:rPr>
        <w:t>S</w:t>
      </w:r>
      <w:r>
        <w:rPr>
          <w:i/>
          <w:spacing w:val="3"/>
          <w:w w:val="105"/>
          <w:position w:val="-2"/>
          <w:sz w:val="13"/>
        </w:rPr>
        <w:t xml:space="preserve">k </w:t>
      </w:r>
      <w:r>
        <w:rPr>
          <w:spacing w:val="-2"/>
          <w:w w:val="105"/>
        </w:rPr>
        <w:t xml:space="preserve">was </w:t>
      </w:r>
      <w:r>
        <w:rPr>
          <w:w w:val="105"/>
        </w:rPr>
        <w:t xml:space="preserve">computed from </w:t>
      </w:r>
      <w:r>
        <w:rPr>
          <w:i/>
          <w:w w:val="105"/>
        </w:rPr>
        <w:t xml:space="preserve">S </w:t>
      </w:r>
      <w:r>
        <w:rPr>
          <w:w w:val="105"/>
        </w:rPr>
        <w:t xml:space="preserve">by </w:t>
      </w:r>
      <w:r>
        <w:rPr>
          <w:spacing w:val="2"/>
          <w:w w:val="105"/>
        </w:rPr>
        <w:t xml:space="preserve">retaining only </w:t>
      </w:r>
      <w:r>
        <w:rPr>
          <w:i/>
          <w:w w:val="105"/>
        </w:rPr>
        <w:t xml:space="preserve">k </w:t>
      </w:r>
      <w:r>
        <w:rPr>
          <w:spacing w:val="2"/>
          <w:w w:val="105"/>
        </w:rPr>
        <w:t xml:space="preserve">largest </w:t>
      </w:r>
      <w:r>
        <w:rPr>
          <w:spacing w:val="3"/>
          <w:w w:val="105"/>
        </w:rPr>
        <w:t xml:space="preserve">singular </w:t>
      </w:r>
      <w:r>
        <w:rPr>
          <w:spacing w:val="2"/>
          <w:w w:val="105"/>
        </w:rPr>
        <w:t xml:space="preserve">values </w:t>
      </w:r>
      <w:r>
        <w:rPr>
          <w:w w:val="105"/>
        </w:rPr>
        <w:t xml:space="preserve">and </w:t>
      </w:r>
      <w:r>
        <w:rPr>
          <w:spacing w:val="2"/>
          <w:w w:val="105"/>
        </w:rPr>
        <w:t xml:space="preserve">replacing </w:t>
      </w:r>
      <w:r>
        <w:rPr>
          <w:w w:val="105"/>
        </w:rPr>
        <w:t xml:space="preserve">the </w:t>
      </w:r>
      <w:r>
        <w:rPr>
          <w:spacing w:val="2"/>
          <w:w w:val="105"/>
        </w:rPr>
        <w:t xml:space="preserve">rest </w:t>
      </w:r>
      <w:r>
        <w:rPr>
          <w:w w:val="105"/>
        </w:rPr>
        <w:t xml:space="preserve">of the </w:t>
      </w:r>
      <w:r>
        <w:rPr>
          <w:spacing w:val="2"/>
          <w:w w:val="105"/>
        </w:rPr>
        <w:t xml:space="preserve">singular with </w:t>
      </w:r>
      <w:r>
        <w:rPr>
          <w:spacing w:val="3"/>
          <w:w w:val="105"/>
        </w:rPr>
        <w:t xml:space="preserve">0. </w:t>
      </w:r>
      <w:r>
        <w:rPr>
          <w:w w:val="105"/>
        </w:rPr>
        <w:t xml:space="preserve">We </w:t>
      </w:r>
      <w:r>
        <w:rPr>
          <w:spacing w:val="2"/>
          <w:w w:val="105"/>
        </w:rPr>
        <w:t xml:space="preserve">computed </w:t>
      </w:r>
      <w:r>
        <w:rPr>
          <w:w w:val="105"/>
        </w:rPr>
        <w:t xml:space="preserve">the </w:t>
      </w:r>
      <w:r>
        <w:rPr>
          <w:spacing w:val="2"/>
          <w:w w:val="105"/>
        </w:rPr>
        <w:t xml:space="preserve">square root </w:t>
      </w:r>
      <w:r>
        <w:rPr>
          <w:w w:val="105"/>
        </w:rPr>
        <w:t xml:space="preserve">of the </w:t>
      </w:r>
      <w:r>
        <w:rPr>
          <w:spacing w:val="2"/>
          <w:w w:val="105"/>
        </w:rPr>
        <w:t xml:space="preserve">reduced </w:t>
      </w:r>
      <w:r>
        <w:rPr>
          <w:spacing w:val="3"/>
          <w:w w:val="105"/>
        </w:rPr>
        <w:t xml:space="preserve">matrix </w:t>
      </w:r>
      <w:r>
        <w:rPr>
          <w:w w:val="105"/>
        </w:rPr>
        <w:t xml:space="preserve">and  computed  the  matrices   </w:t>
      </w:r>
      <w:r>
        <w:rPr>
          <w:i/>
          <w:w w:val="105"/>
        </w:rPr>
        <w:t>U</w:t>
      </w:r>
      <w:r>
        <w:rPr>
          <w:i/>
          <w:w w:val="105"/>
          <w:position w:val="-2"/>
          <w:sz w:val="13"/>
        </w:rPr>
        <w:t>k</w:t>
      </w:r>
      <w:r>
        <w:rPr>
          <w:i/>
          <w:w w:val="105"/>
        </w:rPr>
        <w:t>S</w:t>
      </w:r>
      <w:r>
        <w:rPr>
          <w:i/>
          <w:w w:val="105"/>
          <w:position w:val="-2"/>
          <w:sz w:val="13"/>
        </w:rPr>
        <w:t>k</w:t>
      </w:r>
      <w:r>
        <w:rPr>
          <w:w w:val="105"/>
          <w:position w:val="7"/>
          <w:sz w:val="12"/>
        </w:rPr>
        <w:t xml:space="preserve">1/2 </w:t>
      </w:r>
      <w:r>
        <w:rPr>
          <w:spacing w:val="4"/>
          <w:w w:val="105"/>
        </w:rPr>
        <w:t xml:space="preserve">and  </w:t>
      </w:r>
      <w:r>
        <w:rPr>
          <w:i/>
          <w:w w:val="105"/>
        </w:rPr>
        <w:t>S</w:t>
      </w:r>
      <w:r>
        <w:rPr>
          <w:i/>
          <w:w w:val="105"/>
          <w:position w:val="-2"/>
          <w:sz w:val="13"/>
        </w:rPr>
        <w:t>k</w:t>
      </w:r>
      <w:r>
        <w:rPr>
          <w:w w:val="105"/>
          <w:position w:val="7"/>
          <w:sz w:val="12"/>
        </w:rPr>
        <w:t>1/2</w:t>
      </w:r>
      <w:r>
        <w:rPr>
          <w:i/>
          <w:w w:val="105"/>
        </w:rPr>
        <w:t>V'</w:t>
      </w:r>
      <w:r>
        <w:rPr>
          <w:i/>
          <w:w w:val="105"/>
          <w:position w:val="-2"/>
          <w:sz w:val="13"/>
        </w:rPr>
        <w:t xml:space="preserve">k   </w:t>
      </w:r>
      <w:r>
        <w:rPr>
          <w:i/>
          <w:spacing w:val="24"/>
          <w:w w:val="105"/>
          <w:position w:val="-2"/>
          <w:sz w:val="13"/>
        </w:rPr>
        <w:t xml:space="preserve"> </w:t>
      </w:r>
      <w:r>
        <w:rPr>
          <w:w w:val="105"/>
        </w:rPr>
        <w:t>as</w:t>
      </w:r>
    </w:p>
    <w:p>
      <w:pPr>
        <w:pStyle w:val="8"/>
        <w:spacing w:line="221" w:lineRule="exact"/>
        <w:ind w:left="115"/>
        <w:jc w:val="both"/>
      </w:pPr>
      <w:r>
        <w:rPr>
          <w:w w:val="105"/>
        </w:rPr>
        <w:t xml:space="preserve">mentioned above,  multiplied the matrices </w:t>
      </w:r>
      <w:r>
        <w:rPr>
          <w:i/>
          <w:w w:val="105"/>
        </w:rPr>
        <w:t>U</w:t>
      </w:r>
      <w:r>
        <w:rPr>
          <w:i/>
          <w:w w:val="105"/>
          <w:position w:val="-2"/>
          <w:sz w:val="13"/>
        </w:rPr>
        <w:t>k</w:t>
      </w:r>
      <w:r>
        <w:rPr>
          <w:i/>
          <w:w w:val="105"/>
        </w:rPr>
        <w:t>S</w:t>
      </w:r>
      <w:r>
        <w:rPr>
          <w:i/>
          <w:w w:val="105"/>
          <w:position w:val="-2"/>
          <w:sz w:val="13"/>
        </w:rPr>
        <w:t>k</w:t>
      </w:r>
      <w:r>
        <w:rPr>
          <w:w w:val="105"/>
          <w:position w:val="7"/>
          <w:sz w:val="12"/>
        </w:rPr>
        <w:t xml:space="preserve">1/2 </w:t>
      </w:r>
      <w:r>
        <w:rPr>
          <w:w w:val="105"/>
        </w:rPr>
        <w:t>and</w:t>
      </w:r>
    </w:p>
    <w:p>
      <w:pPr>
        <w:spacing w:before="0" w:line="144" w:lineRule="exact"/>
        <w:ind w:left="115" w:right="0" w:firstLine="0"/>
        <w:jc w:val="both"/>
        <w:rPr>
          <w:sz w:val="19"/>
        </w:rPr>
      </w:pPr>
      <w:r>
        <w:rPr>
          <w:i/>
          <w:w w:val="105"/>
          <w:sz w:val="19"/>
        </w:rPr>
        <w:t>S</w:t>
      </w:r>
      <w:r>
        <w:rPr>
          <w:i/>
          <w:w w:val="105"/>
          <w:position w:val="-2"/>
          <w:sz w:val="13"/>
        </w:rPr>
        <w:t>k</w:t>
      </w:r>
      <w:r>
        <w:rPr>
          <w:w w:val="105"/>
          <w:position w:val="7"/>
          <w:sz w:val="12"/>
        </w:rPr>
        <w:t>1/2</w:t>
      </w:r>
      <w:r>
        <w:rPr>
          <w:i/>
          <w:w w:val="105"/>
          <w:sz w:val="19"/>
        </w:rPr>
        <w:t>V'</w:t>
      </w:r>
      <w:r>
        <w:rPr>
          <w:i/>
          <w:w w:val="105"/>
          <w:position w:val="-2"/>
          <w:sz w:val="13"/>
        </w:rPr>
        <w:t xml:space="preserve">k    </w:t>
      </w:r>
      <w:r>
        <w:rPr>
          <w:w w:val="105"/>
          <w:sz w:val="19"/>
        </w:rPr>
        <w:t>producing a 943 x 1682 matrix.   Since     the</w:t>
      </w:r>
    </w:p>
    <w:p>
      <w:pPr>
        <w:pStyle w:val="8"/>
        <w:spacing w:before="77" w:line="254" w:lineRule="auto"/>
        <w:ind w:left="115" w:right="124"/>
        <w:jc w:val="both"/>
      </w:pPr>
      <w:r>
        <w:br w:type="column"/>
      </w:r>
      <w:r>
        <w:rPr>
          <w:w w:val="105"/>
        </w:rPr>
        <w:t xml:space="preserve">average back into each recommendation scores and loaded the training set ratings into </w:t>
      </w:r>
      <w:r>
        <w:rPr>
          <w:i/>
          <w:w w:val="105"/>
        </w:rPr>
        <w:t xml:space="preserve">CF-Predict </w:t>
      </w:r>
      <w:r>
        <w:rPr>
          <w:w w:val="105"/>
        </w:rPr>
        <w:t xml:space="preserve">and request recommendation scores on each of the test set ratings. Computed MAE of the SVD and the </w:t>
      </w:r>
      <w:r>
        <w:rPr>
          <w:i/>
          <w:w w:val="105"/>
        </w:rPr>
        <w:t xml:space="preserve">CF- Predict </w:t>
      </w:r>
      <w:r>
        <w:rPr>
          <w:w w:val="105"/>
        </w:rPr>
        <w:t>recommendation scores and compare the two sets of results.</w:t>
      </w:r>
    </w:p>
    <w:p>
      <w:pPr>
        <w:pStyle w:val="8"/>
        <w:spacing w:before="114" w:line="252" w:lineRule="auto"/>
        <w:ind w:left="115" w:right="108"/>
        <w:jc w:val="both"/>
      </w:pPr>
      <w:r>
        <w:rPr>
          <w:w w:val="105"/>
        </w:rPr>
        <w:t xml:space="preserve">We repeated the entire process for </w:t>
      </w:r>
      <w:r>
        <w:rPr>
          <w:i/>
          <w:w w:val="105"/>
        </w:rPr>
        <w:t xml:space="preserve">k = </w:t>
      </w:r>
      <w:r>
        <w:rPr>
          <w:w w:val="105"/>
        </w:rPr>
        <w:t xml:space="preserve">2, 5-21, 25, 50 and 100, and found 14 to be the most optimum value (Figure 3(a)). We then fixed </w:t>
      </w:r>
      <w:r>
        <w:rPr>
          <w:i/>
          <w:w w:val="105"/>
        </w:rPr>
        <w:t xml:space="preserve">k </w:t>
      </w:r>
      <w:r>
        <w:rPr>
          <w:w w:val="105"/>
        </w:rPr>
        <w:t xml:space="preserve">at 14 and varied the train/test ratio </w:t>
      </w:r>
      <w:r>
        <w:rPr>
          <w:i/>
          <w:w w:val="105"/>
        </w:rPr>
        <w:t xml:space="preserve">x </w:t>
      </w:r>
      <w:r>
        <w:rPr>
          <w:w w:val="105"/>
        </w:rPr>
        <w:t>from 0.2 to 0.95 with an increment of</w:t>
      </w:r>
    </w:p>
    <w:p>
      <w:pPr>
        <w:pStyle w:val="8"/>
        <w:spacing w:before="11" w:line="249" w:lineRule="auto"/>
        <w:ind w:left="115" w:right="107"/>
        <w:jc w:val="both"/>
      </w:pPr>
      <w:r>
        <w:rPr>
          <w:w w:val="105"/>
        </w:rPr>
        <w:t xml:space="preserve">0.05 and for each point we run the experiment 10 times each time choosing different training/test sets and take the average to generate the plots. Note that the overall performance of the SVD-based prediction algorithm does significantly change for a wide range of values of </w:t>
      </w:r>
      <w:r>
        <w:rPr>
          <w:i/>
          <w:w w:val="105"/>
        </w:rPr>
        <w:t xml:space="preserve">k </w:t>
      </w:r>
      <w:r>
        <w:rPr>
          <w:w w:val="105"/>
        </w:rPr>
        <w:t>.</w:t>
      </w:r>
    </w:p>
    <w:p>
      <w:pPr>
        <w:pStyle w:val="8"/>
        <w:spacing w:before="4"/>
        <w:rPr>
          <w:sz w:val="23"/>
        </w:rPr>
      </w:pPr>
    </w:p>
    <w:p>
      <w:pPr>
        <w:pStyle w:val="4"/>
      </w:pPr>
      <w:r>
        <w:t>4.3.2  Top-N  recommendation experiment:</w:t>
      </w:r>
    </w:p>
    <w:p>
      <w:pPr>
        <w:pStyle w:val="8"/>
        <w:spacing w:before="121" w:line="252" w:lineRule="auto"/>
        <w:ind w:left="115" w:right="108"/>
        <w:jc w:val="both"/>
      </w:pPr>
      <w:r>
        <w:rPr>
          <w:w w:val="105"/>
        </w:rPr>
        <w:t xml:space="preserve">We started with a matrix as the previous experiment but converted the rating entries (i.e., non-zero entries) to 1. Then we produced </w:t>
      </w:r>
      <w:r>
        <w:rPr>
          <w:i/>
          <w:w w:val="105"/>
        </w:rPr>
        <w:t xml:space="preserve">top-10 </w:t>
      </w:r>
      <w:r>
        <w:rPr>
          <w:w w:val="105"/>
        </w:rPr>
        <w:t>product recommendations for each customer based on the following two schemes:</w:t>
      </w:r>
    </w:p>
    <w:p>
      <w:pPr>
        <w:pStyle w:val="12"/>
        <w:numPr>
          <w:ilvl w:val="0"/>
          <w:numId w:val="6"/>
        </w:numPr>
        <w:tabs>
          <w:tab w:val="left" w:pos="475"/>
        </w:tabs>
        <w:spacing w:before="131" w:after="0" w:line="249" w:lineRule="auto"/>
        <w:ind w:left="475" w:right="122" w:hanging="360"/>
        <w:jc w:val="both"/>
        <w:rPr>
          <w:sz w:val="19"/>
        </w:rPr>
      </w:pPr>
      <w:r>
        <w:rPr>
          <w:w w:val="105"/>
          <w:sz w:val="19"/>
        </w:rPr>
        <w:t xml:space="preserve">High dimensional neighborhood: In this </w:t>
      </w:r>
      <w:r>
        <w:rPr>
          <w:spacing w:val="2"/>
          <w:w w:val="105"/>
          <w:sz w:val="19"/>
        </w:rPr>
        <w:t xml:space="preserve">scheme </w:t>
      </w:r>
      <w:r>
        <w:rPr>
          <w:w w:val="105"/>
          <w:sz w:val="19"/>
        </w:rPr>
        <w:t xml:space="preserve">we </w:t>
      </w:r>
      <w:r>
        <w:rPr>
          <w:spacing w:val="2"/>
          <w:w w:val="105"/>
          <w:sz w:val="19"/>
        </w:rPr>
        <w:t xml:space="preserve">built </w:t>
      </w:r>
      <w:r>
        <w:rPr>
          <w:w w:val="105"/>
          <w:sz w:val="19"/>
        </w:rPr>
        <w:t xml:space="preserve">the </w:t>
      </w:r>
      <w:r>
        <w:rPr>
          <w:spacing w:val="2"/>
          <w:w w:val="105"/>
          <w:sz w:val="19"/>
        </w:rPr>
        <w:t xml:space="preserve">customer neighborhood </w:t>
      </w:r>
      <w:r>
        <w:rPr>
          <w:w w:val="105"/>
          <w:sz w:val="19"/>
        </w:rPr>
        <w:t xml:space="preserve">in </w:t>
      </w:r>
      <w:r>
        <w:rPr>
          <w:spacing w:val="3"/>
          <w:w w:val="105"/>
          <w:sz w:val="19"/>
        </w:rPr>
        <w:t xml:space="preserve">the </w:t>
      </w:r>
      <w:r>
        <w:rPr>
          <w:spacing w:val="2"/>
          <w:w w:val="105"/>
          <w:sz w:val="19"/>
        </w:rPr>
        <w:t xml:space="preserve">original customer-product space </w:t>
      </w:r>
      <w:r>
        <w:rPr>
          <w:w w:val="105"/>
          <w:sz w:val="19"/>
        </w:rPr>
        <w:t xml:space="preserve">and </w:t>
      </w:r>
      <w:r>
        <w:rPr>
          <w:spacing w:val="2"/>
          <w:w w:val="105"/>
          <w:sz w:val="19"/>
        </w:rPr>
        <w:t xml:space="preserve">used </w:t>
      </w:r>
      <w:r>
        <w:rPr>
          <w:i/>
          <w:w w:val="105"/>
          <w:sz w:val="19"/>
        </w:rPr>
        <w:t xml:space="preserve">most frequent item </w:t>
      </w:r>
      <w:r>
        <w:rPr>
          <w:spacing w:val="2"/>
          <w:w w:val="105"/>
          <w:sz w:val="19"/>
        </w:rPr>
        <w:t>recommendation</w:t>
      </w:r>
      <w:r>
        <w:rPr>
          <w:spacing w:val="-37"/>
          <w:w w:val="105"/>
          <w:sz w:val="19"/>
        </w:rPr>
        <w:t xml:space="preserve"> </w:t>
      </w:r>
      <w:r>
        <w:rPr>
          <w:w w:val="105"/>
          <w:sz w:val="19"/>
        </w:rPr>
        <w:t xml:space="preserve">to </w:t>
      </w:r>
      <w:r>
        <w:rPr>
          <w:spacing w:val="2"/>
          <w:w w:val="105"/>
          <w:sz w:val="19"/>
        </w:rPr>
        <w:t xml:space="preserve">produce </w:t>
      </w:r>
      <w:r>
        <w:rPr>
          <w:i/>
          <w:spacing w:val="2"/>
          <w:w w:val="105"/>
          <w:sz w:val="19"/>
        </w:rPr>
        <w:t xml:space="preserve">top-10 </w:t>
      </w:r>
      <w:r>
        <w:rPr>
          <w:w w:val="105"/>
          <w:sz w:val="19"/>
        </w:rPr>
        <w:t xml:space="preserve">product list. We then used our F1 metric to </w:t>
      </w:r>
      <w:r>
        <w:rPr>
          <w:spacing w:val="2"/>
          <w:w w:val="105"/>
          <w:sz w:val="19"/>
        </w:rPr>
        <w:t xml:space="preserve">evaluate </w:t>
      </w:r>
      <w:r>
        <w:rPr>
          <w:w w:val="105"/>
          <w:sz w:val="19"/>
        </w:rPr>
        <w:t>the</w:t>
      </w:r>
      <w:r>
        <w:rPr>
          <w:spacing w:val="-30"/>
          <w:w w:val="105"/>
          <w:sz w:val="19"/>
        </w:rPr>
        <w:t xml:space="preserve"> </w:t>
      </w:r>
      <w:r>
        <w:rPr>
          <w:spacing w:val="3"/>
          <w:w w:val="105"/>
          <w:sz w:val="19"/>
        </w:rPr>
        <w:t>quality.</w:t>
      </w:r>
    </w:p>
    <w:p>
      <w:pPr>
        <w:pStyle w:val="12"/>
        <w:numPr>
          <w:ilvl w:val="0"/>
          <w:numId w:val="6"/>
        </w:numPr>
        <w:tabs>
          <w:tab w:val="left" w:pos="475"/>
        </w:tabs>
        <w:spacing w:before="118" w:after="0" w:line="240" w:lineRule="auto"/>
        <w:ind w:left="475" w:right="0" w:hanging="360"/>
        <w:jc w:val="both"/>
        <w:rPr>
          <w:sz w:val="19"/>
        </w:rPr>
      </w:pPr>
      <w:r>
        <w:rPr>
          <w:w w:val="105"/>
          <w:sz w:val="19"/>
        </w:rPr>
        <w:t xml:space="preserve">Low </w:t>
      </w:r>
      <w:r>
        <w:rPr>
          <w:spacing w:val="2"/>
          <w:w w:val="105"/>
          <w:sz w:val="19"/>
        </w:rPr>
        <w:t xml:space="preserve">dimensional neighborhood: </w:t>
      </w:r>
      <w:r>
        <w:rPr>
          <w:w w:val="105"/>
          <w:sz w:val="19"/>
        </w:rPr>
        <w:t xml:space="preserve">We </w:t>
      </w:r>
      <w:r>
        <w:rPr>
          <w:spacing w:val="2"/>
          <w:w w:val="105"/>
          <w:sz w:val="19"/>
        </w:rPr>
        <w:t>first</w:t>
      </w:r>
      <w:r>
        <w:rPr>
          <w:spacing w:val="-10"/>
          <w:w w:val="105"/>
          <w:sz w:val="19"/>
        </w:rPr>
        <w:t xml:space="preserve"> </w:t>
      </w:r>
      <w:r>
        <w:rPr>
          <w:spacing w:val="3"/>
          <w:w w:val="105"/>
          <w:sz w:val="19"/>
        </w:rPr>
        <w:t>reduce</w:t>
      </w:r>
    </w:p>
    <w:p>
      <w:pPr>
        <w:pStyle w:val="8"/>
        <w:spacing w:before="21"/>
        <w:ind w:left="475" w:right="112"/>
      </w:pPr>
      <w:r>
        <w:t xml:space="preserve">the dimensionality of the original space by applying   SVD    and    then   used    </w:t>
      </w:r>
      <w:r>
        <w:rPr>
          <w:i/>
        </w:rPr>
        <w:t xml:space="preserve">U S  </w:t>
      </w:r>
      <w:r>
        <w:rPr>
          <w:position w:val="7"/>
          <w:sz w:val="12"/>
        </w:rPr>
        <w:t xml:space="preserve">1/2     </w:t>
      </w:r>
      <w:r>
        <w:t>(i.e.,</w:t>
      </w:r>
    </w:p>
    <w:p>
      <w:pPr>
        <w:spacing w:after="0"/>
        <w:sectPr>
          <w:pgSz w:w="12240" w:h="15840"/>
          <w:pgMar w:top="1380" w:right="1300" w:bottom="280" w:left="1340" w:header="720" w:footer="720" w:gutter="0"/>
          <w:cols w:equalWidth="0" w:num="2">
            <w:col w:w="4451" w:space="589"/>
            <w:col w:w="4560"/>
          </w:cols>
        </w:sectPr>
      </w:pPr>
    </w:p>
    <w:p>
      <w:pPr>
        <w:spacing w:before="0" w:line="28" w:lineRule="exact"/>
        <w:ind w:left="0" w:right="798" w:firstLine="0"/>
        <w:jc w:val="right"/>
        <w:rPr>
          <w:i/>
          <w:sz w:val="13"/>
        </w:rPr>
      </w:pPr>
      <w:r>
        <w:rPr>
          <w:i/>
          <w:w w:val="105"/>
          <w:sz w:val="13"/>
        </w:rPr>
        <w:t>k   k</w:t>
      </w:r>
    </w:p>
    <w:p>
      <w:pPr>
        <w:spacing w:after="0" w:line="28" w:lineRule="exact"/>
        <w:jc w:val="right"/>
        <w:rPr>
          <w:sz w:val="13"/>
        </w:rPr>
        <w:sectPr>
          <w:type w:val="continuous"/>
          <w:pgSz w:w="12240" w:h="15840"/>
          <w:pgMar w:top="660" w:right="1300" w:bottom="0" w:left="1340" w:header="720" w:footer="720" w:gutter="0"/>
        </w:sectPr>
      </w:pPr>
    </w:p>
    <w:p>
      <w:pPr>
        <w:pStyle w:val="8"/>
        <w:spacing w:line="204" w:lineRule="exact"/>
        <w:ind w:left="115"/>
      </w:pPr>
      <w:r>
        <w:rPr>
          <w:w w:val="105"/>
        </w:rPr>
        <w:t xml:space="preserve">inner product of a row from   </w:t>
      </w:r>
      <w:r>
        <w:rPr>
          <w:i/>
          <w:w w:val="105"/>
        </w:rPr>
        <w:t>U</w:t>
      </w:r>
      <w:r>
        <w:rPr>
          <w:i/>
          <w:w w:val="105"/>
          <w:position w:val="-2"/>
          <w:sz w:val="13"/>
        </w:rPr>
        <w:t>k</w:t>
      </w:r>
      <w:r>
        <w:rPr>
          <w:i/>
          <w:w w:val="105"/>
        </w:rPr>
        <w:t>S</w:t>
      </w:r>
      <w:r>
        <w:rPr>
          <w:i/>
          <w:w w:val="105"/>
          <w:position w:val="-2"/>
          <w:sz w:val="13"/>
        </w:rPr>
        <w:t>k</w:t>
      </w:r>
      <w:r>
        <w:rPr>
          <w:w w:val="105"/>
          <w:position w:val="7"/>
          <w:sz w:val="12"/>
        </w:rPr>
        <w:t xml:space="preserve">1/2 </w:t>
      </w:r>
      <w:r>
        <w:rPr>
          <w:w w:val="105"/>
        </w:rPr>
        <w:t>and  a    column</w:t>
      </w:r>
    </w:p>
    <w:p>
      <w:pPr>
        <w:pStyle w:val="8"/>
        <w:spacing w:before="1" w:line="228" w:lineRule="auto"/>
        <w:ind w:left="115"/>
      </w:pPr>
      <w:r>
        <w:pict>
          <v:group id="_x0000_s1185" o:spid="_x0000_s1185" o:spt="203" style="position:absolute;left:0pt;margin-left:499.85pt;margin-top:37.55pt;height:3pt;width:13.5pt;mso-position-horizontal-relative:page;z-index:-46080;mso-width-relative:page;mso-height-relative:page;" coordorigin="9998,752" coordsize="270,60">
            <o:lock v:ext="edit"/>
            <v:line id="_x0000_s1186" o:spid="_x0000_s1186" o:spt="20" style="position:absolute;left:10005;top:789;height:0;width:255;" stroked="t" coordsize="21600,21600">
              <v:path arrowok="t"/>
              <v:fill focussize="0,0"/>
              <v:stroke color="#000080"/>
              <v:imagedata o:title=""/>
              <o:lock v:ext="edit"/>
            </v:line>
            <v:line id="_x0000_s1187" o:spid="_x0000_s1187" o:spt="20" style="position:absolute;left:10110;top:789;height:0;width:30;" stroked="t" coordsize="21600,21600">
              <v:path arrowok="t"/>
              <v:fill focussize="0,0"/>
              <v:stroke weight="1.5pt" color="#FFFF00"/>
              <v:imagedata o:title=""/>
              <o:lock v:ext="edit"/>
            </v:line>
            <v:rect id="_x0000_s1188" o:spid="_x0000_s1188" o:spt="1" style="position:absolute;left:10095;top:759;height:45;width:45;" filled="f" stroked="t" coordsize="21600,21600">
              <v:path/>
              <v:fill on="f" focussize="0,0"/>
              <v:stroke color="#000000"/>
              <v:imagedata o:title=""/>
              <o:lock v:ext="edit"/>
            </v:rect>
          </v:group>
        </w:pict>
      </w:r>
      <w:r>
        <w:pict>
          <v:group id="_x0000_s1189" o:spid="_x0000_s1189" o:spt="203" style="position:absolute;left:0pt;margin-left:504.35pt;margin-top:45.8pt;height:3.75pt;width:3.75pt;mso-position-horizontal-relative:page;z-index:-46080;mso-width-relative:page;mso-height-relative:page;" coordorigin="10088,917" coordsize="75,75">
            <o:lock v:ext="edit"/>
            <v:shape id="_x0000_s1190" o:spid="_x0000_s1190" style="position:absolute;left:10095;top:924;height:60;width:60;" fillcolor="#00FFFF" filled="t" stroked="f" coordorigin="10095,924" coordsize="60,60" path="m10125,924l10095,984,10155,984,10125,924xe">
              <v:path arrowok="t"/>
              <v:fill on="t" focussize="0,0"/>
              <v:stroke on="f"/>
              <v:imagedata o:title=""/>
              <o:lock v:ext="edit"/>
            </v:shape>
            <v:shape id="_x0000_s1191" o:spid="_x0000_s1191" style="position:absolute;left:10095;top:924;height:60;width:60;" filled="f" stroked="t" coordorigin="10095,924" coordsize="60,60" path="m10125,924l10155,984,10095,984,10125,924xe">
              <v:path arrowok="t"/>
              <v:fill on="f" focussize="0,0"/>
              <v:stroke color="#000000"/>
              <v:imagedata o:title=""/>
              <o:lock v:ext="edit"/>
            </v:shape>
          </v:group>
        </w:pict>
      </w:r>
      <w:r>
        <w:pict>
          <v:group id="_x0000_s1192" o:spid="_x0000_s1192" o:spt="203" style="position:absolute;left:0pt;margin-left:75.35pt;margin-top:31.55pt;height:139.5pt;width:213.75pt;mso-position-horizontal-relative:page;z-index:-46080;mso-width-relative:page;mso-height-relative:page;" coordorigin="1508,632" coordsize="4275,2790">
            <o:lock v:ext="edit"/>
            <v:rect id="_x0000_s1193" o:spid="_x0000_s1193" o:spt="1" style="position:absolute;left:1920;top:1224;height:1830;width:3690;" fillcolor="#BFBFBF" filled="t" stroked="f" coordsize="21600,21600">
              <v:path/>
              <v:fill on="t" focussize="0,0"/>
              <v:stroke on="f"/>
              <v:imagedata o:title=""/>
              <o:lock v:ext="edit"/>
            </v:rect>
            <v:line id="_x0000_s1194" o:spid="_x0000_s1194" o:spt="20" style="position:absolute;left:1920;top:2814;height:0;width:3690;" stroked="t" coordsize="21600,21600">
              <v:path arrowok="t"/>
              <v:fill focussize="0,0"/>
              <v:stroke color="#000000"/>
              <v:imagedata o:title=""/>
              <o:lock v:ext="edit"/>
            </v:line>
            <v:line id="_x0000_s1195" o:spid="_x0000_s1195" o:spt="20" style="position:absolute;left:1920;top:2589;height:0;width:3690;" stroked="t" coordsize="21600,21600">
              <v:path arrowok="t"/>
              <v:fill focussize="0,0"/>
              <v:stroke color="#000000"/>
              <v:imagedata o:title=""/>
              <o:lock v:ext="edit"/>
            </v:line>
            <v:line id="_x0000_s1196" o:spid="_x0000_s1196" o:spt="20" style="position:absolute;left:1920;top:2364;height:0;width:3690;" stroked="t" coordsize="21600,21600">
              <v:path arrowok="t"/>
              <v:fill focussize="0,0"/>
              <v:stroke color="#000000"/>
              <v:imagedata o:title=""/>
              <o:lock v:ext="edit"/>
            </v:line>
            <v:line id="_x0000_s1197" o:spid="_x0000_s1197" o:spt="20" style="position:absolute;left:1920;top:2124;height:0;width:3690;" stroked="t" coordsize="21600,21600">
              <v:path arrowok="t"/>
              <v:fill focussize="0,0"/>
              <v:stroke color="#000000"/>
              <v:imagedata o:title=""/>
              <o:lock v:ext="edit"/>
            </v:line>
            <v:line id="_x0000_s1198" o:spid="_x0000_s1198" o:spt="20" style="position:absolute;left:1920;top:1899;height:0;width:3690;" stroked="t" coordsize="21600,21600">
              <v:path arrowok="t"/>
              <v:fill focussize="0,0"/>
              <v:stroke color="#000000"/>
              <v:imagedata o:title=""/>
              <o:lock v:ext="edit"/>
            </v:line>
            <v:line id="_x0000_s1199" o:spid="_x0000_s1199" o:spt="20" style="position:absolute;left:1920;top:1674;height:0;width:3690;" stroked="t" coordsize="21600,21600">
              <v:path arrowok="t"/>
              <v:fill focussize="0,0"/>
              <v:stroke color="#000000"/>
              <v:imagedata o:title=""/>
              <o:lock v:ext="edit"/>
            </v:line>
            <v:line id="_x0000_s1200" o:spid="_x0000_s1200" o:spt="20" style="position:absolute;left:1920;top:1449;height:0;width:3690;" stroked="t" coordsize="21600,21600">
              <v:path arrowok="t"/>
              <v:fill focussize="0,0"/>
              <v:stroke color="#000000"/>
              <v:imagedata o:title=""/>
              <o:lock v:ext="edit"/>
            </v:line>
            <v:line id="_x0000_s1201" o:spid="_x0000_s1201" o:spt="20" style="position:absolute;left:1920;top:1224;height:0;width:3690;" stroked="t" coordsize="21600,21600">
              <v:path arrowok="t"/>
              <v:fill focussize="0,0"/>
              <v:stroke color="#000000"/>
              <v:imagedata o:title=""/>
              <o:lock v:ext="edit"/>
            </v:line>
            <v:rect id="_x0000_s1202" o:spid="_x0000_s1202" o:spt="1" style="position:absolute;left:1920;top:1224;height:1830;width:3690;" filled="f" stroked="t" coordsize="21600,21600">
              <v:path/>
              <v:fill on="f" focussize="0,0"/>
              <v:stroke color="#808080"/>
              <v:imagedata o:title=""/>
              <o:lock v:ext="edit"/>
            </v:rect>
            <v:shape id="_x0000_s1203" o:spid="_x0000_s1203" style="position:absolute;left:1905;top:1224;height:1845;width:3713;" filled="f" stroked="t" coordorigin="1905,1224" coordsize="3713,1845" path="m1920,1224l1920,3069m1905,3054l1920,3054m1905,2814l1920,2814m1905,2589l1920,2589m1905,2364l1920,2364m1905,2124l1920,2124m1905,1899l1920,1899m1905,1674l1920,1674m1905,1449l1920,1449m1905,1224l1920,1224m1920,3054l5610,3054m2093,3062l2108,3062m2273,3062l2288,3062m2438,3062l2453,3062m2618,3062l2633,3062m2798,3062l2813,3062m2963,3062l2978,3062m3143,3062l3158,3062m3323,3062l3338,3062m3488,3062l3503,3062m3668,3062l3683,3062m3848,3062l3863,3062m4013,3062l4028,3062m4193,3062l4208,3062m4373,3062l4388,3062m4553,3062l4568,3062m4718,3062l4733,3062m4898,3062l4913,3062m5078,3062l5093,3062m5243,3062l5258,3062m5423,3062l5438,3062m5603,3062l5618,3062e">
              <v:path arrowok="t"/>
              <v:fill on="f" focussize="0,0"/>
              <v:stroke color="#000000"/>
              <v:imagedata o:title=""/>
              <o:lock v:ext="edit"/>
            </v:shape>
            <v:shape id="_x0000_s1204" o:spid="_x0000_s1204" style="position:absolute;left:2010;top:1344;height:60;width:3510;" filled="f" stroked="t" coordorigin="2010,1344" coordsize="3510,60" path="m2010,1389l2190,1404,2370,1404,2535,1404,4290,1404,4470,1389,4635,1389,4815,1389,4995,1389,5160,1389,5340,1374,5520,1344e">
              <v:path arrowok="t"/>
              <v:fill on="f" focussize="0,0"/>
              <v:stroke color="#00FF00"/>
              <v:imagedata o:title=""/>
              <o:lock v:ext="edit"/>
            </v:shape>
            <v:shape id="_x0000_s1205" o:spid="_x0000_s1205" style="position:absolute;left:2010;top:2079;height:240;width:3510;" filled="f" stroked="t" coordorigin="2010,2079" coordsize="3510,240" path="m2010,2154l2190,2289,2370,2304,2535,2319,2715,2304,2895,2304,3060,2304,3240,2304,3420,2304,3585,2304,3765,2289,3945,2289,4110,2289,4290,2289,4470,2289,4635,2274,4815,2274,4995,2274,5160,2259,5340,2154,5520,2079e">
              <v:path arrowok="t"/>
              <v:fill on="f" focussize="0,0"/>
              <v:stroke color="#FF0000"/>
              <v:imagedata o:title=""/>
              <o:lock v:ext="edit"/>
            </v:shape>
            <v:shape id="_x0000_s1206" o:spid="_x0000_s1206" style="position:absolute;left:2010;top:2454;height:330;width:3510;" filled="f" stroked="t" coordorigin="2010,2454" coordsize="3510,330" path="m2010,2499l2190,2694,2370,2739,2535,2754,2715,2754,2895,2769,3060,2769,3240,2769,3420,2769,3585,2769,3765,2784,3945,2769,4110,2754,4290,2754,4470,2739,4635,2739,4815,2724,4995,2724,5160,2694,5340,2574,5520,2454e">
              <v:path arrowok="t"/>
              <v:fill on="f" focussize="0,0"/>
              <v:stroke color="#0000FF"/>
              <v:imagedata o:title=""/>
              <o:lock v:ext="edit"/>
            </v:shape>
            <v:shape id="_x0000_s1207" o:spid="_x0000_s1207" style="position:absolute;left:1995;top:1359;height:45;width:30;" fillcolor="#000080" filled="t" stroked="f" coordorigin="1995,1359" coordsize="30,45" path="m2010,1359l1995,1389,2010,1404,2025,1389,2010,1359xe">
              <v:path arrowok="t"/>
              <v:fill on="t" focussize="0,0"/>
              <v:stroke on="f"/>
              <v:imagedata o:title=""/>
              <o:lock v:ext="edit"/>
            </v:shape>
            <v:shape id="_x0000_s1208" o:spid="_x0000_s1208" style="position:absolute;left:1995;top:1359;height:45;width:30;" filled="f" stroked="t" coordorigin="1995,1359" coordsize="30,45" path="m2010,1359l2025,1389,2010,1404,1995,1389,2010,1359xe">
              <v:path arrowok="t"/>
              <v:fill on="f" focussize="0,0"/>
              <v:stroke color="#00FF00"/>
              <v:imagedata o:title=""/>
              <o:lock v:ext="edit"/>
            </v:shape>
            <v:shape id="_x0000_s1209" o:spid="_x0000_s1209" style="position:absolute;left:2175;top:1389;height:30;width:30;" fillcolor="#000080" filled="t" stroked="f" coordorigin="2175,1389" coordsize="30,30" path="m2190,1389l2175,1404,2190,1419,2205,1404,2190,1389xe">
              <v:path arrowok="t"/>
              <v:fill on="t" focussize="0,0"/>
              <v:stroke on="f"/>
              <v:imagedata o:title=""/>
              <o:lock v:ext="edit"/>
            </v:shape>
            <v:shape id="_x0000_s1210" o:spid="_x0000_s1210" style="position:absolute;left:2175;top:1389;height:30;width:30;" filled="f" stroked="t" coordorigin="2175,1389" coordsize="30,30" path="m2190,1389l2205,1404,2190,1419,2175,1404,2190,1389xe">
              <v:path arrowok="t"/>
              <v:fill on="f" focussize="0,0"/>
              <v:stroke color="#00FF00"/>
              <v:imagedata o:title=""/>
              <o:lock v:ext="edit"/>
            </v:shape>
            <v:shape id="_x0000_s1211" o:spid="_x0000_s1211" style="position:absolute;left:2340;top:1389;height:45;width:45;" fillcolor="#000080" filled="t" stroked="f" coordorigin="2340,1389" coordsize="45,45" path="m2370,1389l2340,1404,2370,1434,2385,1404,2370,1389xe">
              <v:path arrowok="t"/>
              <v:fill on="t" focussize="0,0"/>
              <v:stroke on="f"/>
              <v:imagedata o:title=""/>
              <o:lock v:ext="edit"/>
            </v:shape>
            <v:shape id="_x0000_s1212" o:spid="_x0000_s1212" style="position:absolute;left:2340;top:1389;height:45;width:45;" filled="f" stroked="t" coordorigin="2340,1389" coordsize="45,45" path="m2370,1389l2385,1404,2370,1434,2340,1404,2370,1389xe">
              <v:path arrowok="t"/>
              <v:fill on="f" focussize="0,0"/>
              <v:stroke color="#00FF00"/>
              <v:imagedata o:title=""/>
              <o:lock v:ext="edit"/>
            </v:shape>
            <v:shape id="_x0000_s1213" o:spid="_x0000_s1213" style="position:absolute;left:2520;top:1389;height:45;width:30;" fillcolor="#000080" filled="t" stroked="f" coordorigin="2520,1389" coordsize="30,45" path="m2535,1389l2520,1404,2535,1434,2550,1404,2535,1389xe">
              <v:path arrowok="t"/>
              <v:fill on="t" focussize="0,0"/>
              <v:stroke on="f"/>
              <v:imagedata o:title=""/>
              <o:lock v:ext="edit"/>
            </v:shape>
            <v:shape id="_x0000_s1214" o:spid="_x0000_s1214" style="position:absolute;left:2520;top:1389;height:45;width:30;" filled="f" stroked="t" coordorigin="2520,1389" coordsize="30,45" path="m2535,1389l2550,1404,2535,1434,2520,1404,2535,1389xe">
              <v:path arrowok="t"/>
              <v:fill on="f" focussize="0,0"/>
              <v:stroke color="#00FF00"/>
              <v:imagedata o:title=""/>
              <o:lock v:ext="edit"/>
            </v:shape>
            <v:shape id="_x0000_s1215" o:spid="_x0000_s1215" style="position:absolute;left:2700;top:1389;height:45;width:30;" fillcolor="#000080" filled="t" stroked="f" coordorigin="2700,1389" coordsize="30,45" path="m2715,1389l2700,1404,2715,1434,2730,1404,2715,1389xe">
              <v:path arrowok="t"/>
              <v:fill on="t" focussize="0,0"/>
              <v:stroke on="f"/>
              <v:imagedata o:title=""/>
              <o:lock v:ext="edit"/>
            </v:shape>
            <v:shape id="_x0000_s1216" o:spid="_x0000_s1216" style="position:absolute;left:2700;top:1389;height:45;width:30;" filled="f" stroked="t" coordorigin="2700,1389" coordsize="30,45" path="m2715,1389l2730,1404,2715,1434,2700,1404,2715,1389xe">
              <v:path arrowok="t"/>
              <v:fill on="f" focussize="0,0"/>
              <v:stroke color="#00FF00"/>
              <v:imagedata o:title=""/>
              <o:lock v:ext="edit"/>
            </v:shape>
            <v:shape id="_x0000_s1217" o:spid="_x0000_s1217" style="position:absolute;left:2865;top:1389;height:45;width:45;" fillcolor="#000080" filled="t" stroked="f" coordorigin="2865,1389" coordsize="45,45" path="m2895,1389l2865,1404,2895,1434,2910,1404,2895,1389xe">
              <v:path arrowok="t"/>
              <v:fill on="t" focussize="0,0"/>
              <v:stroke on="f"/>
              <v:imagedata o:title=""/>
              <o:lock v:ext="edit"/>
            </v:shape>
            <v:shape id="_x0000_s1218" o:spid="_x0000_s1218" style="position:absolute;left:2865;top:1389;height:45;width:45;" filled="f" stroked="t" coordorigin="2865,1389" coordsize="45,45" path="m2895,1389l2910,1404,2895,1434,2865,1404,2895,1389xe">
              <v:path arrowok="t"/>
              <v:fill on="f" focussize="0,0"/>
              <v:stroke color="#00FF00"/>
              <v:imagedata o:title=""/>
              <o:lock v:ext="edit"/>
            </v:shape>
            <v:shape id="_x0000_s1219" o:spid="_x0000_s1219" style="position:absolute;left:3045;top:1389;height:45;width:30;" fillcolor="#000080" filled="t" stroked="f" coordorigin="3045,1389" coordsize="30,45" path="m3060,1389l3045,1404,3060,1434,3075,1404,3060,1389xe">
              <v:path arrowok="t"/>
              <v:fill on="t" focussize="0,0"/>
              <v:stroke on="f"/>
              <v:imagedata o:title=""/>
              <o:lock v:ext="edit"/>
            </v:shape>
            <v:shape id="_x0000_s1220" o:spid="_x0000_s1220" style="position:absolute;left:3045;top:1389;height:45;width:30;" filled="f" stroked="t" coordorigin="3045,1389" coordsize="30,45" path="m3060,1389l3075,1404,3060,1434,3045,1404,3060,1389xe">
              <v:path arrowok="t"/>
              <v:fill on="f" focussize="0,0"/>
              <v:stroke color="#00FF00"/>
              <v:imagedata o:title=""/>
              <o:lock v:ext="edit"/>
            </v:shape>
            <v:shape id="_x0000_s1221" o:spid="_x0000_s1221" style="position:absolute;left:3225;top:1389;height:45;width:30;" fillcolor="#000080" filled="t" stroked="f" coordorigin="3225,1389" coordsize="30,45" path="m3240,1389l3225,1404,3240,1434,3255,1404,3240,1389xe">
              <v:path arrowok="t"/>
              <v:fill on="t" focussize="0,0"/>
              <v:stroke on="f"/>
              <v:imagedata o:title=""/>
              <o:lock v:ext="edit"/>
            </v:shape>
            <v:shape id="_x0000_s1222" o:spid="_x0000_s1222" style="position:absolute;left:3225;top:1389;height:45;width:30;" filled="f" stroked="t" coordorigin="3225,1389" coordsize="30,45" path="m3240,1389l3255,1404,3240,1434,3225,1404,3240,1389xe">
              <v:path arrowok="t"/>
              <v:fill on="f" focussize="0,0"/>
              <v:stroke color="#00FF00"/>
              <v:imagedata o:title=""/>
              <o:lock v:ext="edit"/>
            </v:shape>
            <v:shape id="_x0000_s1223" o:spid="_x0000_s1223" style="position:absolute;left:3390;top:1389;height:45;width:45;" fillcolor="#000080" filled="t" stroked="f" coordorigin="3390,1389" coordsize="45,45" path="m3420,1389l3390,1404,3420,1434,3435,1404,3420,1389xe">
              <v:path arrowok="t"/>
              <v:fill on="t" focussize="0,0"/>
              <v:stroke on="f"/>
              <v:imagedata o:title=""/>
              <o:lock v:ext="edit"/>
            </v:shape>
            <v:shape id="_x0000_s1224" o:spid="_x0000_s1224" style="position:absolute;left:3390;top:1389;height:45;width:45;" filled="f" stroked="t" coordorigin="3390,1389" coordsize="45,45" path="m3420,1389l3435,1404,3420,1434,3390,1404,3420,1389xe">
              <v:path arrowok="t"/>
              <v:fill on="f" focussize="0,0"/>
              <v:stroke color="#00FF00"/>
              <v:imagedata o:title=""/>
              <o:lock v:ext="edit"/>
            </v:shape>
            <v:shape id="_x0000_s1225" o:spid="_x0000_s1225" style="position:absolute;left:3570;top:1389;height:45;width:30;" fillcolor="#000080" filled="t" stroked="f" coordorigin="3570,1389" coordsize="30,45" path="m3585,1389l3570,1404,3585,1434,3600,1404,3585,1389xe">
              <v:path arrowok="t"/>
              <v:fill on="t" focussize="0,0"/>
              <v:stroke on="f"/>
              <v:imagedata o:title=""/>
              <o:lock v:ext="edit"/>
            </v:shape>
            <v:shape id="_x0000_s1226" o:spid="_x0000_s1226" style="position:absolute;left:3570;top:1389;height:45;width:30;" filled="f" stroked="t" coordorigin="3570,1389" coordsize="30,45" path="m3585,1389l3600,1404,3585,1434,3570,1404,3585,1389xe">
              <v:path arrowok="t"/>
              <v:fill on="f" focussize="0,0"/>
              <v:stroke color="#00FF00"/>
              <v:imagedata o:title=""/>
              <o:lock v:ext="edit"/>
            </v:shape>
            <v:shape id="_x0000_s1227" o:spid="_x0000_s1227" style="position:absolute;left:3750;top:1389;height:45;width:30;" fillcolor="#000080" filled="t" stroked="f" coordorigin="3750,1389" coordsize="30,45" path="m3765,1389l3750,1404,3765,1434,3780,1404,3765,1389xe">
              <v:path arrowok="t"/>
              <v:fill on="t" focussize="0,0"/>
              <v:stroke on="f"/>
              <v:imagedata o:title=""/>
              <o:lock v:ext="edit"/>
            </v:shape>
            <v:shape id="_x0000_s1228" o:spid="_x0000_s1228" style="position:absolute;left:3750;top:1389;height:45;width:30;" filled="f" stroked="t" coordorigin="3750,1389" coordsize="30,45" path="m3765,1389l3780,1404,3765,1434,3750,1404,3765,1389xe">
              <v:path arrowok="t"/>
              <v:fill on="f" focussize="0,0"/>
              <v:stroke color="#00FF00"/>
              <v:imagedata o:title=""/>
              <o:lock v:ext="edit"/>
            </v:shape>
            <v:shape id="_x0000_s1229" o:spid="_x0000_s1229" style="position:absolute;left:3915;top:1389;height:30;width:45;" fillcolor="#000080" filled="t" stroked="f" coordorigin="3915,1389" coordsize="45,30" path="m3945,1389l3915,1404,3945,1419,3960,1404,3945,1389xe">
              <v:path arrowok="t"/>
              <v:fill on="t" focussize="0,0"/>
              <v:stroke on="f"/>
              <v:imagedata o:title=""/>
              <o:lock v:ext="edit"/>
            </v:shape>
            <v:shape id="_x0000_s1230" o:spid="_x0000_s1230" style="position:absolute;left:3915;top:1389;height:30;width:45;" filled="f" stroked="t" coordorigin="3915,1389" coordsize="45,30" path="m3945,1389l3960,1404,3945,1419,3915,1404,3945,1389xe">
              <v:path arrowok="t"/>
              <v:fill on="f" focussize="0,0"/>
              <v:stroke color="#00FF00"/>
              <v:imagedata o:title=""/>
              <o:lock v:ext="edit"/>
            </v:shape>
            <v:shape id="_x0000_s1231" o:spid="_x0000_s1231" style="position:absolute;left:4095;top:1389;height:30;width:30;" fillcolor="#000080" filled="t" stroked="f" coordorigin="4095,1389" coordsize="30,30" path="m4110,1389l4095,1404,4110,1419,4125,1404,4110,1389xe">
              <v:path arrowok="t"/>
              <v:fill on="t" focussize="0,0"/>
              <v:stroke on="f"/>
              <v:imagedata o:title=""/>
              <o:lock v:ext="edit"/>
            </v:shape>
            <v:shape id="_x0000_s1232" o:spid="_x0000_s1232" style="position:absolute;left:4095;top:1389;height:30;width:30;" filled="f" stroked="t" coordorigin="4095,1389" coordsize="30,30" path="m4110,1389l4125,1404,4110,1419,4095,1404,4110,1389xe">
              <v:path arrowok="t"/>
              <v:fill on="f" focussize="0,0"/>
              <v:stroke color="#00FF00"/>
              <v:imagedata o:title=""/>
              <o:lock v:ext="edit"/>
            </v:shape>
            <v:shape id="_x0000_s1233" o:spid="_x0000_s1233" style="position:absolute;left:4275;top:1389;height:30;width:30;" fillcolor="#000080" filled="t" stroked="f" coordorigin="4275,1389" coordsize="30,30" path="m4290,1389l4275,1404,4290,1419,4305,1404,4290,1389xe">
              <v:path arrowok="t"/>
              <v:fill on="t" focussize="0,0"/>
              <v:stroke on="f"/>
              <v:imagedata o:title=""/>
              <o:lock v:ext="edit"/>
            </v:shape>
            <v:shape id="_x0000_s1234" o:spid="_x0000_s1234" style="position:absolute;left:4275;top:1389;height:30;width:30;" filled="f" stroked="t" coordorigin="4275,1389" coordsize="30,30" path="m4290,1389l4305,1404,4290,1419,4275,1404,4290,1389xe">
              <v:path arrowok="t"/>
              <v:fill on="f" focussize="0,0"/>
              <v:stroke color="#00FF00"/>
              <v:imagedata o:title=""/>
              <o:lock v:ext="edit"/>
            </v:shape>
            <v:shape id="_x0000_s1235" o:spid="_x0000_s1235" style="position:absolute;left:4455;top:1374;height:45;width:30;" fillcolor="#000080" filled="t" stroked="f" coordorigin="4455,1374" coordsize="30,45" path="m4470,1374l4455,1389,4470,1419,4485,1389,4470,1374xe">
              <v:path arrowok="t"/>
              <v:fill on="t" focussize="0,0"/>
              <v:stroke on="f"/>
              <v:imagedata o:title=""/>
              <o:lock v:ext="edit"/>
            </v:shape>
            <v:shape id="_x0000_s1236" o:spid="_x0000_s1236" style="position:absolute;left:4455;top:1374;height:45;width:30;" filled="f" stroked="t" coordorigin="4455,1374" coordsize="30,45" path="m4470,1374l4485,1389,4470,1419,4455,1389,4470,1374xe">
              <v:path arrowok="t"/>
              <v:fill on="f" focussize="0,0"/>
              <v:stroke color="#00FF00"/>
              <v:imagedata o:title=""/>
              <o:lock v:ext="edit"/>
            </v:shape>
            <v:shape id="_x0000_s1237" o:spid="_x0000_s1237" style="position:absolute;left:4620;top:1374;height:45;width:45;" fillcolor="#000080" filled="t" stroked="f" coordorigin="4620,1374" coordsize="45,45" path="m4635,1374l4620,1389,4635,1419,4665,1389,4635,1374xe">
              <v:path arrowok="t"/>
              <v:fill on="t" focussize="0,0"/>
              <v:stroke on="f"/>
              <v:imagedata o:title=""/>
              <o:lock v:ext="edit"/>
            </v:shape>
            <v:shape id="_x0000_s1238" o:spid="_x0000_s1238" style="position:absolute;left:4620;top:1374;height:45;width:45;" filled="f" stroked="t" coordorigin="4620,1374" coordsize="45,45" path="m4635,1374l4665,1389,4635,1419,4620,1389,4635,1374xe">
              <v:path arrowok="t"/>
              <v:fill on="f" focussize="0,0"/>
              <v:stroke color="#00FF00"/>
              <v:imagedata o:title=""/>
              <o:lock v:ext="edit"/>
            </v:shape>
            <v:shape id="_x0000_s1239" o:spid="_x0000_s1239" style="position:absolute;left:4800;top:1374;height:45;width:30;" fillcolor="#000080" filled="t" stroked="f" coordorigin="4800,1374" coordsize="30,45" path="m4815,1374l4800,1389,4815,1419,4830,1389,4815,1374xe">
              <v:path arrowok="t"/>
              <v:fill on="t" focussize="0,0"/>
              <v:stroke on="f"/>
              <v:imagedata o:title=""/>
              <o:lock v:ext="edit"/>
            </v:shape>
            <v:shape id="_x0000_s1240" o:spid="_x0000_s1240" style="position:absolute;left:4800;top:1374;height:45;width:30;" filled="f" stroked="t" coordorigin="4800,1374" coordsize="30,45" path="m4815,1374l4830,1389,4815,1419,4800,1389,4815,1374xe">
              <v:path arrowok="t"/>
              <v:fill on="f" focussize="0,0"/>
              <v:stroke color="#00FF00"/>
              <v:imagedata o:title=""/>
              <o:lock v:ext="edit"/>
            </v:shape>
            <v:shape id="_x0000_s1241" o:spid="_x0000_s1241" style="position:absolute;left:4980;top:1374;height:45;width:30;" fillcolor="#000080" filled="t" stroked="f" coordorigin="4980,1374" coordsize="30,45" path="m4995,1374l4980,1389,4995,1419,5010,1389,4995,1374xe">
              <v:path arrowok="t"/>
              <v:fill on="t" focussize="0,0"/>
              <v:stroke on="f"/>
              <v:imagedata o:title=""/>
              <o:lock v:ext="edit"/>
            </v:shape>
            <v:shape id="_x0000_s1242" o:spid="_x0000_s1242" style="position:absolute;left:4980;top:1374;height:45;width:30;" filled="f" stroked="t" coordorigin="4980,1374" coordsize="30,45" path="m4995,1374l5010,1389,4995,1419,4980,1389,4995,1374xe">
              <v:path arrowok="t"/>
              <v:fill on="f" focussize="0,0"/>
              <v:stroke color="#00FF00"/>
              <v:imagedata o:title=""/>
              <o:lock v:ext="edit"/>
            </v:shape>
            <v:shape id="_x0000_s1243" o:spid="_x0000_s1243" style="position:absolute;left:5145;top:1374;height:30;width:45;" fillcolor="#000080" filled="t" stroked="f" coordorigin="5145,1374" coordsize="45,30" path="m5160,1374l5145,1389,5160,1404,5190,1389,5160,1374xe">
              <v:path arrowok="t"/>
              <v:fill on="t" focussize="0,0"/>
              <v:stroke on="f"/>
              <v:imagedata o:title=""/>
              <o:lock v:ext="edit"/>
            </v:shape>
            <v:shape id="_x0000_s1244" o:spid="_x0000_s1244" style="position:absolute;left:5145;top:1374;height:30;width:45;" filled="f" stroked="t" coordorigin="5145,1374" coordsize="45,30" path="m5160,1374l5190,1389,5160,1404,5145,1389,5160,1374xe">
              <v:path arrowok="t"/>
              <v:fill on="f" focussize="0,0"/>
              <v:stroke color="#00FF00"/>
              <v:imagedata o:title=""/>
              <o:lock v:ext="edit"/>
            </v:shape>
            <v:shape id="_x0000_s1245" o:spid="_x0000_s1245" style="position:absolute;left:5325;top:1344;height:45;width:30;" fillcolor="#000080" filled="t" stroked="f" coordorigin="5325,1344" coordsize="30,45" path="m5340,1344l5325,1374,5340,1389,5355,1374,5340,1344xe">
              <v:path arrowok="t"/>
              <v:fill on="t" focussize="0,0"/>
              <v:stroke on="f"/>
              <v:imagedata o:title=""/>
              <o:lock v:ext="edit"/>
            </v:shape>
            <v:shape id="_x0000_s1246" o:spid="_x0000_s1246" style="position:absolute;left:5325;top:1344;height:45;width:30;" filled="f" stroked="t" coordorigin="5325,1344" coordsize="30,45" path="m5340,1344l5355,1374,5340,1389,5325,1374,5340,1344xe">
              <v:path arrowok="t"/>
              <v:fill on="f" focussize="0,0"/>
              <v:stroke color="#00FF00"/>
              <v:imagedata o:title=""/>
              <o:lock v:ext="edit"/>
            </v:shape>
            <v:shape id="_x0000_s1247" o:spid="_x0000_s1247" style="position:absolute;left:5505;top:1329;height:45;width:30;" fillcolor="#000080" filled="t" stroked="f" coordorigin="5505,1329" coordsize="30,45" path="m5520,1329l5505,1344,5520,1374,5535,1344,5520,1329xe">
              <v:path arrowok="t"/>
              <v:fill on="t" focussize="0,0"/>
              <v:stroke on="f"/>
              <v:imagedata o:title=""/>
              <o:lock v:ext="edit"/>
            </v:shape>
            <v:shape id="_x0000_s1248" o:spid="_x0000_s1248" style="position:absolute;left:5505;top:1329;height:45;width:30;" filled="f" stroked="t" coordorigin="5505,1329" coordsize="30,45" path="m5520,1329l5535,1344,5520,1374,5505,1344,5520,1329xe">
              <v:path arrowok="t"/>
              <v:fill on="f" focussize="0,0"/>
              <v:stroke color="#00FF00"/>
              <v:imagedata o:title=""/>
              <o:lock v:ext="edit"/>
            </v:shape>
            <v:shape id="_x0000_s1249" o:spid="_x0000_s1249" style="position:absolute;left:1988;top:2154;height:135;width:210;" filled="f" stroked="t" coordorigin="1988,2154" coordsize="210,135" path="m1988,2154l2018,2154m2168,2289l2198,2289e">
              <v:path arrowok="t"/>
              <v:fill on="f" focussize="0,0"/>
              <v:stroke weight="2.25pt" color="#FF0000"/>
              <v:imagedata o:title=""/>
              <o:lock v:ext="edit"/>
            </v:shape>
            <v:line id="_x0000_s1250" o:spid="_x0000_s1250" o:spt="20" style="position:absolute;left:2333;top:2297;height:0;width:45;" stroked="t" coordsize="21600,21600">
              <v:path arrowok="t"/>
              <v:fill focussize="0,0"/>
              <v:stroke weight="1.5pt" color="#FF0000"/>
              <v:imagedata o:title=""/>
              <o:lock v:ext="edit"/>
            </v:line>
            <v:shape id="_x0000_s1251" o:spid="_x0000_s1251" style="position:absolute;left:2513;top:2304;height:2;width:555;" filled="f" stroked="t" coordorigin="2513,2304" coordsize="555,0" path="m2513,2304l2543,2304m2693,2304l2723,2304m2858,2304l2903,2304m3038,2304l3068,2304e">
              <v:path arrowok="t"/>
              <v:fill on="f" focussize="0,0"/>
              <v:stroke weight="2.25pt" color="#FF0000"/>
              <v:imagedata o:title=""/>
              <o:lock v:ext="edit"/>
            </v:shape>
            <v:shape id="_x0000_s1252" o:spid="_x0000_s1252" style="position:absolute;left:3218;top:2297;height:2;width:375;" filled="f" stroked="t" coordorigin="3218,2297" coordsize="375,0" path="m3218,2297l3248,2297m3383,2297l3428,2297m3563,2297l3593,2297e">
              <v:path arrowok="t"/>
              <v:fill on="f" focussize="0,0"/>
              <v:stroke weight="1.5pt" color="#FF0000"/>
              <v:imagedata o:title=""/>
              <o:lock v:ext="edit"/>
            </v:shape>
            <v:shape id="_x0000_s1253" o:spid="_x0000_s1253" style="position:absolute;left:3743;top:2289;height:2;width:375;" filled="f" stroked="t" coordorigin="3743,2289" coordsize="375,0" path="m3743,2289l3773,2289m3908,2289l3953,2289m4088,2289l4118,2289e">
              <v:path arrowok="t"/>
              <v:fill on="f" focussize="0,0"/>
              <v:stroke weight="2.25pt" color="#FF0000"/>
              <v:imagedata o:title=""/>
              <o:lock v:ext="edit"/>
            </v:shape>
            <v:line id="_x0000_s1254" o:spid="_x0000_s1254" o:spt="20" style="position:absolute;left:4268;top:2282;height:0;width:30;" stroked="t" coordsize="21600,21600">
              <v:path arrowok="t"/>
              <v:fill focussize="0,0"/>
              <v:stroke weight="1.5pt" color="#FF0000"/>
              <v:imagedata o:title=""/>
              <o:lock v:ext="edit"/>
            </v:line>
            <v:line id="_x0000_s1255" o:spid="_x0000_s1255" o:spt="20" style="position:absolute;left:4448;top:2274;height:0;width:30;" stroked="t" coordsize="21600,21600">
              <v:path arrowok="t"/>
              <v:fill focussize="0,0"/>
              <v:stroke weight="2.25pt" color="#FF0000"/>
              <v:imagedata o:title=""/>
              <o:lock v:ext="edit"/>
            </v:line>
            <v:shape id="_x0000_s1256" o:spid="_x0000_s1256" style="position:absolute;left:4613;top:2267;height:2;width:210;" filled="f" stroked="t" coordorigin="4613,2267" coordsize="210,0" path="m4613,2267l4658,2267m4793,2267l4823,2267e">
              <v:path arrowok="t"/>
              <v:fill on="f" focussize="0,0"/>
              <v:stroke weight="1.5pt" color="#FF0000"/>
              <v:imagedata o:title=""/>
              <o:lock v:ext="edit"/>
            </v:shape>
            <v:shape id="_x0000_s1257" o:spid="_x0000_s1257" style="position:absolute;left:4973;top:2154;height:105;width:375;" filled="f" stroked="t" coordorigin="4973,2154" coordsize="375,105" path="m4973,2259l5003,2259m5138,2244l5183,2244m5318,2154l5348,2154e">
              <v:path arrowok="t"/>
              <v:fill on="f" focussize="0,0"/>
              <v:stroke weight="2.25pt" color="#FF0000"/>
              <v:imagedata o:title=""/>
              <o:lock v:ext="edit"/>
            </v:shape>
            <v:line id="_x0000_s1258" o:spid="_x0000_s1258" o:spt="20" style="position:absolute;left:5498;top:2072;height:0;width:30;" stroked="t" coordsize="21600,21600">
              <v:path arrowok="t"/>
              <v:fill focussize="0,0"/>
              <v:stroke weight="1.5pt" color="#FF0000"/>
              <v:imagedata o:title=""/>
              <o:lock v:ext="edit"/>
            </v:line>
            <v:shape id="_x0000_s1259" o:spid="_x0000_s1259" style="position:absolute;left:1995;top:2424;height:375;width:3540;" filled="f" stroked="t" coordorigin="1995,2424" coordsize="3540,375" path="m2010,2469l2025,2499,2010,2514,1995,2499,2010,2469xm2190,2679l2205,2694,2190,2724,2175,2694,2190,2679xm2370,2709l2385,2739,2370,2754,2340,2739,2370,2709xm2535,2739l2550,2754,2535,2784,2520,2754,2535,2739xm2715,2739l2730,2754,2715,2784,2700,2754,2715,2739xm2895,2739l2910,2769,2895,2784,2865,2769,2895,2739xm3060,2754l3075,2769,3060,2799,3045,2769,3060,2754xm3240,2754l3255,2769,3240,2799,3225,2769,3240,2754xm3420,2754l3435,2769,3420,2799,3390,2769,3420,2754xm3585,2754l3600,2769,3585,2799,3570,2769,3585,2754xm3765,2754l3780,2784,3765,2799,3750,2784,3765,2754xm3945,2754l3960,2769,3945,2799,3915,2769,3945,2754xm4110,2739l4125,2754,4110,2784,4095,2754,4110,2739xm4290,2739l4305,2754,4290,2769,4275,2754,4290,2739xm4470,2724l4485,2739,4470,2754,4455,2739,4470,2724xm4635,2724l4665,2739,4635,2754,4620,2739,4635,2724xm4815,2709l4830,2724,4815,2739,4800,2724,4815,2709xm4995,2694l5010,2724,4995,2739,4980,2724,4995,2694xm5160,2679l5190,2694,5160,2709,5145,2694,5160,2679xm5340,2559l5355,2574,5340,2604,5325,2574,5340,2559xm5520,2424l5535,2454,5520,2469,5505,2454,5520,2424xe">
              <v:path arrowok="t"/>
              <v:fill on="f" focussize="0,0"/>
              <v:stroke color="#0000FF"/>
              <v:imagedata o:title=""/>
              <o:lock v:ext="edit"/>
            </v:shape>
            <v:shape id="_x0000_s1260" o:spid="_x0000_s1260" o:spt="202" type="#_x0000_t202" style="position:absolute;left:1515;top:639;height:2775;width:4260;" filled="f" stroked="t" coordsize="21600,21600">
              <v:path/>
              <v:fill on="f" focussize="0,0"/>
              <v:stroke color="#000000"/>
              <v:imagedata o:title=""/>
              <o:lock v:ext="edit"/>
              <v:textbox inset="0mm,0mm,0mm,0mm">
                <w:txbxContent>
                  <w:p>
                    <w:pPr>
                      <w:spacing w:before="90"/>
                      <w:ind w:left="637" w:right="0" w:firstLine="0"/>
                      <w:jc w:val="left"/>
                      <w:rPr>
                        <w:rFonts w:ascii="Arial"/>
                        <w:sz w:val="12"/>
                      </w:rPr>
                    </w:pPr>
                    <w:r>
                      <w:rPr>
                        <w:rFonts w:ascii="Arial"/>
                        <w:sz w:val="12"/>
                      </w:rPr>
                      <w:t>SVD prediction quality variation with number of dimension</w:t>
                    </w:r>
                  </w:p>
                  <w:p>
                    <w:pPr>
                      <w:spacing w:before="0" w:line="240" w:lineRule="auto"/>
                      <w:rPr>
                        <w:i/>
                        <w:sz w:val="12"/>
                      </w:rPr>
                    </w:pPr>
                  </w:p>
                  <w:p>
                    <w:pPr>
                      <w:spacing w:before="3" w:line="240" w:lineRule="auto"/>
                      <w:rPr>
                        <w:i/>
                        <w:sz w:val="14"/>
                      </w:rPr>
                    </w:pPr>
                  </w:p>
                  <w:p>
                    <w:pPr>
                      <w:spacing w:before="0"/>
                      <w:ind w:left="277" w:right="0" w:firstLine="0"/>
                      <w:jc w:val="left"/>
                      <w:rPr>
                        <w:rFonts w:ascii="Arial"/>
                        <w:sz w:val="5"/>
                      </w:rPr>
                    </w:pPr>
                    <w:r>
                      <w:rPr>
                        <w:rFonts w:ascii="Arial"/>
                        <w:w w:val="105"/>
                        <w:sz w:val="5"/>
                      </w:rPr>
                      <w:t>0.8</w:t>
                    </w:r>
                    <w:r>
                      <w:rPr>
                        <w:rFonts w:ascii="Arial"/>
                        <w:sz w:val="5"/>
                      </w:rPr>
                      <w:t xml:space="preserve"> </w:t>
                    </w:r>
                  </w:p>
                  <w:p>
                    <w:pPr>
                      <w:spacing w:before="0" w:line="240" w:lineRule="auto"/>
                      <w:rPr>
                        <w:i/>
                        <w:sz w:val="6"/>
                      </w:rPr>
                    </w:pPr>
                  </w:p>
                  <w:p>
                    <w:pPr>
                      <w:spacing w:before="0" w:line="240" w:lineRule="auto"/>
                      <w:rPr>
                        <w:i/>
                        <w:sz w:val="6"/>
                      </w:rPr>
                    </w:pPr>
                  </w:p>
                  <w:p>
                    <w:pPr>
                      <w:spacing w:before="44"/>
                      <w:ind w:left="262" w:right="0" w:firstLine="0"/>
                      <w:jc w:val="left"/>
                      <w:rPr>
                        <w:rFonts w:ascii="Arial"/>
                        <w:sz w:val="5"/>
                      </w:rPr>
                    </w:pPr>
                    <w:r>
                      <w:rPr>
                        <w:rFonts w:ascii="Arial"/>
                        <w:w w:val="105"/>
                        <w:sz w:val="5"/>
                      </w:rPr>
                      <w:t>0.79</w:t>
                    </w:r>
                  </w:p>
                  <w:p>
                    <w:pPr>
                      <w:spacing w:before="0" w:line="240" w:lineRule="auto"/>
                      <w:rPr>
                        <w:i/>
                        <w:sz w:val="6"/>
                      </w:rPr>
                    </w:pPr>
                  </w:p>
                  <w:p>
                    <w:pPr>
                      <w:spacing w:before="6" w:line="240" w:lineRule="auto"/>
                      <w:rPr>
                        <w:i/>
                        <w:sz w:val="8"/>
                      </w:rPr>
                    </w:pPr>
                  </w:p>
                  <w:p>
                    <w:pPr>
                      <w:spacing w:before="0"/>
                      <w:ind w:left="262" w:right="0" w:firstLine="0"/>
                      <w:jc w:val="left"/>
                      <w:rPr>
                        <w:rFonts w:ascii="Arial"/>
                        <w:sz w:val="5"/>
                      </w:rPr>
                    </w:pPr>
                    <w:r>
                      <w:rPr>
                        <w:rFonts w:ascii="Arial"/>
                        <w:w w:val="105"/>
                        <w:sz w:val="5"/>
                      </w:rPr>
                      <w:t>0.78</w:t>
                    </w:r>
                  </w:p>
                  <w:p>
                    <w:pPr>
                      <w:spacing w:before="0" w:line="240" w:lineRule="auto"/>
                      <w:rPr>
                        <w:i/>
                        <w:sz w:val="6"/>
                      </w:rPr>
                    </w:pPr>
                  </w:p>
                  <w:p>
                    <w:pPr>
                      <w:spacing w:before="6" w:line="240" w:lineRule="auto"/>
                      <w:rPr>
                        <w:i/>
                        <w:sz w:val="8"/>
                      </w:rPr>
                    </w:pPr>
                  </w:p>
                  <w:p>
                    <w:pPr>
                      <w:spacing w:before="0"/>
                      <w:ind w:left="262" w:right="0" w:firstLine="0"/>
                      <w:jc w:val="left"/>
                      <w:rPr>
                        <w:rFonts w:ascii="Arial"/>
                        <w:sz w:val="5"/>
                      </w:rPr>
                    </w:pPr>
                    <w:r>
                      <w:rPr>
                        <w:rFonts w:ascii="Arial"/>
                        <w:w w:val="105"/>
                        <w:sz w:val="5"/>
                      </w:rPr>
                      <w:t>0.77</w:t>
                    </w:r>
                  </w:p>
                  <w:p>
                    <w:pPr>
                      <w:spacing w:before="0" w:line="240" w:lineRule="auto"/>
                      <w:rPr>
                        <w:i/>
                        <w:sz w:val="6"/>
                      </w:rPr>
                    </w:pPr>
                  </w:p>
                  <w:p>
                    <w:pPr>
                      <w:spacing w:before="6" w:line="240" w:lineRule="auto"/>
                      <w:rPr>
                        <w:i/>
                        <w:sz w:val="8"/>
                      </w:rPr>
                    </w:pPr>
                  </w:p>
                  <w:p>
                    <w:pPr>
                      <w:spacing w:before="0"/>
                      <w:ind w:left="262" w:right="0" w:firstLine="0"/>
                      <w:jc w:val="left"/>
                      <w:rPr>
                        <w:rFonts w:ascii="Arial"/>
                        <w:sz w:val="5"/>
                      </w:rPr>
                    </w:pPr>
                    <w:r>
                      <w:rPr>
                        <w:rFonts w:ascii="Arial"/>
                        <w:w w:val="105"/>
                        <w:sz w:val="5"/>
                      </w:rPr>
                      <w:t>0.76</w:t>
                    </w:r>
                  </w:p>
                  <w:p>
                    <w:pPr>
                      <w:spacing w:before="0" w:line="240" w:lineRule="auto"/>
                      <w:rPr>
                        <w:i/>
                        <w:sz w:val="6"/>
                      </w:rPr>
                    </w:pPr>
                  </w:p>
                  <w:p>
                    <w:pPr>
                      <w:spacing w:before="0" w:line="240" w:lineRule="auto"/>
                      <w:rPr>
                        <w:i/>
                        <w:sz w:val="6"/>
                      </w:rPr>
                    </w:pPr>
                  </w:p>
                  <w:p>
                    <w:pPr>
                      <w:spacing w:before="44"/>
                      <w:ind w:left="262" w:right="0" w:firstLine="0"/>
                      <w:jc w:val="left"/>
                      <w:rPr>
                        <w:rFonts w:ascii="Arial"/>
                        <w:sz w:val="5"/>
                      </w:rPr>
                    </w:pPr>
                    <w:r>
                      <w:rPr>
                        <w:rFonts w:ascii="Arial"/>
                        <w:w w:val="105"/>
                        <w:sz w:val="5"/>
                      </w:rPr>
                      <w:t>0.75</w:t>
                    </w:r>
                  </w:p>
                  <w:p>
                    <w:pPr>
                      <w:spacing w:before="0" w:line="240" w:lineRule="auto"/>
                      <w:rPr>
                        <w:i/>
                        <w:sz w:val="6"/>
                      </w:rPr>
                    </w:pPr>
                  </w:p>
                  <w:p>
                    <w:pPr>
                      <w:spacing w:before="6" w:line="240" w:lineRule="auto"/>
                      <w:rPr>
                        <w:i/>
                        <w:sz w:val="8"/>
                      </w:rPr>
                    </w:pPr>
                  </w:p>
                  <w:p>
                    <w:pPr>
                      <w:spacing w:before="0"/>
                      <w:ind w:left="262" w:right="0" w:firstLine="0"/>
                      <w:jc w:val="left"/>
                      <w:rPr>
                        <w:rFonts w:ascii="Arial"/>
                        <w:sz w:val="5"/>
                      </w:rPr>
                    </w:pPr>
                    <w:r>
                      <w:rPr>
                        <w:rFonts w:ascii="Arial"/>
                        <w:w w:val="105"/>
                        <w:sz w:val="5"/>
                      </w:rPr>
                      <w:t>0.74</w:t>
                    </w:r>
                  </w:p>
                  <w:p>
                    <w:pPr>
                      <w:spacing w:before="0" w:line="240" w:lineRule="auto"/>
                      <w:rPr>
                        <w:i/>
                        <w:sz w:val="6"/>
                      </w:rPr>
                    </w:pPr>
                  </w:p>
                  <w:p>
                    <w:pPr>
                      <w:spacing w:before="6" w:line="240" w:lineRule="auto"/>
                      <w:rPr>
                        <w:i/>
                        <w:sz w:val="8"/>
                      </w:rPr>
                    </w:pPr>
                  </w:p>
                  <w:p>
                    <w:pPr>
                      <w:spacing w:before="0"/>
                      <w:ind w:left="262" w:right="0" w:firstLine="0"/>
                      <w:jc w:val="left"/>
                      <w:rPr>
                        <w:rFonts w:ascii="Arial"/>
                        <w:sz w:val="5"/>
                      </w:rPr>
                    </w:pPr>
                    <w:r>
                      <w:rPr>
                        <w:rFonts w:ascii="Arial"/>
                        <w:w w:val="105"/>
                        <w:sz w:val="5"/>
                      </w:rPr>
                      <w:t>0.73</w:t>
                    </w:r>
                  </w:p>
                  <w:p>
                    <w:pPr>
                      <w:spacing w:before="0" w:line="240" w:lineRule="auto"/>
                      <w:rPr>
                        <w:i/>
                        <w:sz w:val="6"/>
                      </w:rPr>
                    </w:pPr>
                  </w:p>
                  <w:p>
                    <w:pPr>
                      <w:spacing w:before="6" w:line="240" w:lineRule="auto"/>
                      <w:rPr>
                        <w:i/>
                        <w:sz w:val="8"/>
                      </w:rPr>
                    </w:pPr>
                  </w:p>
                  <w:p>
                    <w:pPr>
                      <w:spacing w:before="0"/>
                      <w:ind w:left="262" w:right="0" w:firstLine="0"/>
                      <w:jc w:val="left"/>
                      <w:rPr>
                        <w:rFonts w:ascii="Arial"/>
                        <w:sz w:val="5"/>
                      </w:rPr>
                    </w:pPr>
                    <w:r>
                      <w:rPr>
                        <w:rFonts w:ascii="Arial"/>
                        <w:w w:val="105"/>
                        <w:sz w:val="5"/>
                      </w:rPr>
                      <w:t>0.72</w:t>
                    </w:r>
                  </w:p>
                  <w:p>
                    <w:pPr>
                      <w:spacing w:before="17"/>
                      <w:ind w:left="470" w:right="200" w:firstLine="0"/>
                      <w:jc w:val="center"/>
                      <w:rPr>
                        <w:rFonts w:ascii="Arial"/>
                        <w:sz w:val="5"/>
                      </w:rPr>
                    </w:pPr>
                    <w:r>
                      <w:rPr>
                        <w:rFonts w:ascii="Arial"/>
                        <w:w w:val="105"/>
                        <w:sz w:val="5"/>
                      </w:rPr>
                      <w:t xml:space="preserve">2          5          6         7          8          9        10         </w:t>
                    </w:r>
                    <w:r>
                      <w:rPr>
                        <w:rFonts w:ascii="Arial"/>
                        <w:spacing w:val="-8"/>
                        <w:w w:val="105"/>
                        <w:sz w:val="5"/>
                      </w:rPr>
                      <w:t xml:space="preserve">11                  12                  </w:t>
                    </w:r>
                    <w:r>
                      <w:rPr>
                        <w:rFonts w:ascii="Arial"/>
                        <w:w w:val="105"/>
                        <w:sz w:val="5"/>
                      </w:rPr>
                      <w:t xml:space="preserve">13        14        15       16         </w:t>
                    </w:r>
                    <w:r>
                      <w:rPr>
                        <w:rFonts w:ascii="Arial"/>
                        <w:spacing w:val="-8"/>
                        <w:w w:val="105"/>
                        <w:sz w:val="5"/>
                      </w:rPr>
                      <w:t xml:space="preserve">17                  18                  </w:t>
                    </w:r>
                    <w:r>
                      <w:rPr>
                        <w:rFonts w:ascii="Arial"/>
                        <w:w w:val="105"/>
                        <w:sz w:val="5"/>
                      </w:rPr>
                      <w:t>19        20        21       2 5       50            100</w:t>
                    </w:r>
                  </w:p>
                  <w:p>
                    <w:pPr>
                      <w:spacing w:before="0" w:line="240" w:lineRule="auto"/>
                      <w:rPr>
                        <w:i/>
                        <w:sz w:val="7"/>
                      </w:rPr>
                    </w:pPr>
                  </w:p>
                  <w:p>
                    <w:pPr>
                      <w:spacing w:before="0"/>
                      <w:ind w:left="443" w:right="200" w:firstLine="0"/>
                      <w:jc w:val="center"/>
                      <w:rPr>
                        <w:rFonts w:ascii="Arial"/>
                        <w:b/>
                        <w:sz w:val="11"/>
                      </w:rPr>
                    </w:pPr>
                    <w:r>
                      <w:rPr>
                        <w:rFonts w:ascii="Arial"/>
                        <w:b/>
                        <w:sz w:val="11"/>
                      </w:rPr>
                      <w:t>number of dimension, k</w:t>
                    </w:r>
                  </w:p>
                </w:txbxContent>
              </v:textbox>
            </v:shape>
          </v:group>
        </w:pict>
      </w:r>
      <w:r>
        <w:pict>
          <v:group id="_x0000_s1261" o:spid="_x0000_s1261" o:spt="203" style="position:absolute;left:0pt;margin-left:261.35pt;margin-top:38.3pt;height:3pt;width:9.75pt;mso-position-horizontal-relative:page;z-index:-46080;mso-width-relative:page;mso-height-relative:page;" coordorigin="5228,767" coordsize="195,60">
            <o:lock v:ext="edit"/>
            <v:line id="_x0000_s1262" o:spid="_x0000_s1262" o:spt="20" style="position:absolute;left:5235;top:789;height:0;width:180;" stroked="t" coordsize="21600,21600">
              <v:path arrowok="t"/>
              <v:fill focussize="0,0"/>
              <v:stroke color="#00FF00"/>
              <v:imagedata o:title=""/>
              <o:lock v:ext="edit"/>
            </v:line>
            <v:shape id="_x0000_s1263" o:spid="_x0000_s1263" style="position:absolute;left:5310;top:774;height:45;width:45;" fillcolor="#000080" filled="t" stroked="f" coordorigin="5310,774" coordsize="45,45" path="m5325,774l5310,789,5325,819,5355,789,5325,774xe">
              <v:path arrowok="t"/>
              <v:fill on="t" focussize="0,0"/>
              <v:stroke on="f"/>
              <v:imagedata o:title=""/>
              <o:lock v:ext="edit"/>
            </v:shape>
            <v:shape id="_x0000_s1264" o:spid="_x0000_s1264" style="position:absolute;left:5310;top:774;height:45;width:45;" filled="f" stroked="t" coordorigin="5310,774" coordsize="45,45" path="m5325,774l5355,789,5325,819,5310,789,5325,774xe">
              <v:path arrowok="t"/>
              <v:fill on="f" focussize="0,0"/>
              <v:stroke color="#00FF00"/>
              <v:imagedata o:title=""/>
              <o:lock v:ext="edit"/>
            </v:shape>
          </v:group>
        </w:pict>
      </w:r>
      <w:r>
        <w:pict>
          <v:group id="_x0000_s1265" o:spid="_x0000_s1265" o:spt="203" style="position:absolute;left:0pt;margin-left:261.35pt;margin-top:45.05pt;height:2.25pt;width:9.75pt;mso-position-horizontal-relative:page;z-index:-46080;mso-width-relative:page;mso-height-relative:page;" coordorigin="5228,902" coordsize="195,45">
            <o:lock v:ext="edit"/>
            <v:line id="_x0000_s1266" o:spid="_x0000_s1266" o:spt="20" style="position:absolute;left:5235;top:924;height:0;width:180;" stroked="t" coordsize="21600,21600">
              <v:path arrowok="t"/>
              <v:fill focussize="0,0"/>
              <v:stroke color="#FF0000"/>
              <v:imagedata o:title=""/>
              <o:lock v:ext="edit"/>
            </v:line>
            <v:line id="_x0000_s1267" o:spid="_x0000_s1267" o:spt="20" style="position:absolute;left:5303;top:924;height:0;width:45;" stroked="t" coordsize="21600,21600">
              <v:path arrowok="t"/>
              <v:fill focussize="0,0"/>
              <v:stroke weight="2.25pt" color="#FF0000"/>
              <v:imagedata o:title=""/>
              <o:lock v:ext="edit"/>
            </v:line>
          </v:group>
        </w:pict>
      </w:r>
      <w:r>
        <w:pict>
          <v:shape id="_x0000_s1268" o:spid="_x0000_s1268" style="position:absolute;left:0pt;margin-left:261.75pt;margin-top:52.2pt;height:2.25pt;width:9pt;mso-position-horizontal-relative:page;z-index:-46080;mso-width-relative:page;mso-height-relative:page;" filled="f" stroked="t" coordorigin="5235,1044" coordsize="180,45" path="m5235,1059l5415,1059m5325,1044l5355,1059,5325,1089,5310,1059,5325,1044xe">
            <v:path arrowok="t"/>
            <v:fill on="f" focussize="0,0"/>
            <v:stroke color="#0000FF"/>
            <v:imagedata o:title=""/>
            <o:lock v:ext="edit"/>
          </v:shape>
        </w:pict>
      </w:r>
      <w:r>
        <w:pict>
          <v:shape id="_x0000_s1269" o:spid="_x0000_s1269" o:spt="202" type="#_x0000_t202" style="position:absolute;left:0pt;margin-left:333.7pt;margin-top:96.2pt;height:13.25pt;width:7.3pt;mso-position-horizontal-relative:page;z-index:-4608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21"/>
                    <w:ind w:left="20" w:right="0" w:firstLine="0"/>
                    <w:jc w:val="left"/>
                    <w:rPr>
                      <w:rFonts w:ascii="Arial"/>
                      <w:b/>
                      <w:sz w:val="9"/>
                    </w:rPr>
                  </w:pPr>
                  <w:r>
                    <w:rPr>
                      <w:rFonts w:ascii="Arial"/>
                      <w:b/>
                      <w:spacing w:val="4"/>
                      <w:w w:val="105"/>
                      <w:sz w:val="9"/>
                    </w:rPr>
                    <w:t>MAE</w:t>
                  </w:r>
                </w:p>
              </w:txbxContent>
            </v:textbox>
          </v:shape>
        </w:pict>
      </w:r>
      <w:r>
        <w:rPr>
          <w:w w:val="105"/>
        </w:rPr>
        <w:t xml:space="preserve">from </w:t>
      </w:r>
      <w:r>
        <w:rPr>
          <w:i/>
          <w:w w:val="105"/>
        </w:rPr>
        <w:t>S</w:t>
      </w:r>
      <w:r>
        <w:rPr>
          <w:i/>
          <w:w w:val="105"/>
          <w:position w:val="-2"/>
          <w:sz w:val="13"/>
        </w:rPr>
        <w:t>k</w:t>
      </w:r>
      <w:r>
        <w:rPr>
          <w:w w:val="105"/>
          <w:position w:val="7"/>
          <w:sz w:val="12"/>
        </w:rPr>
        <w:t>1/2</w:t>
      </w:r>
      <w:r>
        <w:rPr>
          <w:i/>
          <w:w w:val="105"/>
        </w:rPr>
        <w:t>V</w:t>
      </w:r>
      <w:r>
        <w:rPr>
          <w:i/>
          <w:w w:val="105"/>
          <w:position w:val="-2"/>
          <w:sz w:val="13"/>
        </w:rPr>
        <w:t xml:space="preserve">k </w:t>
      </w:r>
      <w:r>
        <w:rPr>
          <w:w w:val="105"/>
        </w:rPr>
        <w:t xml:space="preserve">gives us a recommendation score, this resultant matrix  </w:t>
      </w:r>
      <w:r>
        <w:rPr>
          <w:i/>
          <w:w w:val="105"/>
        </w:rPr>
        <w:t xml:space="preserve">P  </w:t>
      </w:r>
      <w:r>
        <w:rPr>
          <w:w w:val="105"/>
        </w:rPr>
        <w:t>holds  the  recommendation score</w:t>
      </w:r>
    </w:p>
    <w:p>
      <w:pPr>
        <w:pStyle w:val="8"/>
        <w:spacing w:before="6" w:line="264" w:lineRule="auto"/>
        <w:ind w:left="115" w:right="22"/>
      </w:pPr>
      <w:r>
        <w:br w:type="column"/>
      </w:r>
      <w:r>
        <w:rPr>
          <w:w w:val="105"/>
        </w:rPr>
        <w:t xml:space="preserve">representation of customers in </w:t>
      </w:r>
      <w:r>
        <w:rPr>
          <w:i/>
          <w:w w:val="105"/>
        </w:rPr>
        <w:t xml:space="preserve">k </w:t>
      </w:r>
      <w:r>
        <w:rPr>
          <w:w w:val="105"/>
        </w:rPr>
        <w:t>dimensional space)  matrix  to  build  the  neighborhood.   As</w:t>
      </w:r>
    </w:p>
    <w:p>
      <w:pPr>
        <w:spacing w:after="0" w:line="264" w:lineRule="auto"/>
        <w:sectPr>
          <w:type w:val="continuous"/>
          <w:pgSz w:w="12240" w:h="15840"/>
          <w:pgMar w:top="660" w:right="1300" w:bottom="0" w:left="1340" w:header="720" w:footer="720" w:gutter="0"/>
          <w:cols w:equalWidth="0" w:num="2">
            <w:col w:w="4420" w:space="980"/>
            <w:col w:w="4200"/>
          </w:cols>
        </w:sectPr>
      </w:pPr>
    </w:p>
    <w:p>
      <w:pPr>
        <w:pStyle w:val="8"/>
        <w:spacing w:before="1"/>
        <w:rPr>
          <w:sz w:val="18"/>
        </w:rPr>
      </w:pPr>
    </w:p>
    <w:p>
      <w:pPr>
        <w:pStyle w:val="6"/>
        <w:tabs>
          <w:tab w:val="left" w:pos="5222"/>
        </w:tabs>
        <w:ind w:left="3842"/>
      </w:pPr>
      <w:r>
        <w:rPr>
          <w:spacing w:val="-49"/>
        </w:rPr>
        <w:t xml:space="preserve"> </w:t>
      </w:r>
      <w:r>
        <w:rPr>
          <w:spacing w:val="-49"/>
          <w:position w:val="231"/>
        </w:rPr>
        <w:pict>
          <v:shape id="_x0000_s1270" o:spid="_x0000_s1270" o:spt="202" type="#_x0000_t202" style="height:20.25pt;width:24.75pt;" filled="f" stroked="t" coordsize="21600,21600">
            <v:path/>
            <v:fill on="f" focussize="0,0"/>
            <v:stroke color="#000000"/>
            <v:imagedata o:title=""/>
            <o:lock v:ext="edit"/>
            <v:textbox inset="0mm,0mm,0mm,0mm">
              <w:txbxContent>
                <w:p>
                  <w:pPr>
                    <w:spacing w:before="13" w:line="312" w:lineRule="auto"/>
                    <w:ind w:left="247" w:right="20" w:firstLine="0"/>
                    <w:jc w:val="both"/>
                    <w:rPr>
                      <w:rFonts w:ascii="Arial"/>
                      <w:sz w:val="9"/>
                    </w:rPr>
                  </w:pPr>
                  <w:r>
                    <w:rPr>
                      <w:rFonts w:ascii="Arial"/>
                      <w:spacing w:val="-4"/>
                      <w:w w:val="105"/>
                      <w:sz w:val="9"/>
                    </w:rPr>
                    <w:t>x=0.2 x=0.5 x=0.8</w:t>
                  </w:r>
                </w:p>
              </w:txbxContent>
            </v:textbox>
            <w10:wrap type="none"/>
            <w10:anchorlock/>
          </v:shape>
        </w:pict>
      </w:r>
      <w:r>
        <w:rPr>
          <w:spacing w:val="-49"/>
          <w:position w:val="231"/>
        </w:rPr>
        <w:tab/>
      </w:r>
      <w:r>
        <w:rPr>
          <w:spacing w:val="-49"/>
        </w:rPr>
        <w:pict>
          <v:shape id="_x0000_s1271" o:spid="_x0000_s1271" o:spt="202" type="#_x0000_t202" style="height:140.25pt;width:210.4pt;" filled="f" stroked="f" coordsize="21600,21600">
            <v:path/>
            <v:fill on="f" focussize="0,0"/>
            <v:stroke on="f" joinstyle="miter"/>
            <v:imagedata o:title=""/>
            <o:lock v:ext="edit"/>
            <v:textbox inset="0mm,0mm,0mm,0mm">
              <w:txbxContent>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89"/>
                    <w:gridCol w:w="2201"/>
                    <w:gridCol w:w="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5" w:hRule="exact"/>
                    </w:trPr>
                    <w:tc>
                      <w:tcPr>
                        <w:tcW w:w="3390" w:type="dxa"/>
                        <w:gridSpan w:val="2"/>
                        <w:tcBorders>
                          <w:top w:val="single" w:color="000000" w:sz="6" w:space="0"/>
                          <w:left w:val="single" w:color="000000" w:sz="6" w:space="0"/>
                          <w:right w:val="single" w:color="000000" w:sz="6" w:space="0"/>
                        </w:tcBorders>
                      </w:tcPr>
                      <w:p>
                        <w:pPr>
                          <w:pStyle w:val="13"/>
                          <w:spacing w:before="63" w:line="280" w:lineRule="auto"/>
                          <w:ind w:left="1432" w:right="485" w:hanging="120"/>
                          <w:rPr>
                            <w:b/>
                            <w:sz w:val="10"/>
                          </w:rPr>
                        </w:pPr>
                        <w:r>
                          <w:rPr>
                            <w:b/>
                            <w:w w:val="105"/>
                            <w:sz w:val="10"/>
                          </w:rPr>
                          <w:t>SVD as Prediction Generator (k is fixed at 14 for SVD)</w:t>
                        </w:r>
                      </w:p>
                    </w:tc>
                    <w:tc>
                      <w:tcPr>
                        <w:tcW w:w="795" w:type="dxa"/>
                        <w:tcBorders>
                          <w:top w:val="single" w:color="000000" w:sz="6" w:space="0"/>
                          <w:left w:val="single" w:color="000000" w:sz="6" w:space="0"/>
                          <w:bottom w:val="single" w:color="000000" w:sz="6" w:space="0"/>
                          <w:right w:val="single" w:color="000000" w:sz="6" w:space="0"/>
                        </w:tcBorders>
                      </w:tcPr>
                      <w:p>
                        <w:pPr>
                          <w:pStyle w:val="13"/>
                          <w:spacing w:before="73"/>
                          <w:ind w:left="322"/>
                          <w:rPr>
                            <w:sz w:val="9"/>
                          </w:rPr>
                        </w:pPr>
                        <w:r>
                          <w:rPr>
                            <w:w w:val="105"/>
                            <w:sz w:val="9"/>
                          </w:rPr>
                          <w:t>Pure-CF</w:t>
                        </w:r>
                      </w:p>
                      <w:p>
                        <w:pPr>
                          <w:pStyle w:val="13"/>
                          <w:tabs>
                            <w:tab w:val="left" w:pos="315"/>
                          </w:tabs>
                          <w:spacing w:before="61"/>
                          <w:ind w:left="37"/>
                          <w:rPr>
                            <w:sz w:val="9"/>
                          </w:rPr>
                        </w:pPr>
                        <w:r>
                          <w:rPr>
                            <w:b/>
                            <w:w w:val="103"/>
                            <w:position w:val="3"/>
                            <w:sz w:val="10"/>
                            <w:u w:val="single" w:color="FF00FF"/>
                          </w:rPr>
                          <w:t xml:space="preserve"> </w:t>
                        </w:r>
                        <w:r>
                          <w:rPr>
                            <w:b/>
                            <w:position w:val="3"/>
                            <w:sz w:val="10"/>
                            <w:u w:val="single" w:color="FF00FF"/>
                          </w:rPr>
                          <w:tab/>
                        </w:r>
                        <w:r>
                          <w:rPr>
                            <w:spacing w:val="6"/>
                            <w:w w:val="105"/>
                            <w:sz w:val="9"/>
                          </w:rPr>
                          <w:t>SVD</w:t>
                        </w:r>
                        <w:r>
                          <w:rPr>
                            <w:spacing w:val="-15"/>
                            <w:sz w:val="9"/>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0" w:hRule="exact"/>
                    </w:trPr>
                    <w:tc>
                      <w:tcPr>
                        <w:tcW w:w="1189" w:type="dxa"/>
                        <w:tcBorders>
                          <w:left w:val="single" w:color="000000" w:sz="6" w:space="0"/>
                        </w:tcBorders>
                      </w:tcPr>
                      <w:p>
                        <w:pPr>
                          <w:pStyle w:val="13"/>
                          <w:spacing w:before="0"/>
                          <w:rPr>
                            <w:rFonts w:ascii="Times New Roman"/>
                            <w:sz w:val="10"/>
                          </w:rPr>
                        </w:pPr>
                      </w:p>
                      <w:p>
                        <w:pPr>
                          <w:pStyle w:val="13"/>
                          <w:spacing w:before="70"/>
                          <w:ind w:left="307"/>
                          <w:rPr>
                            <w:sz w:val="9"/>
                          </w:rPr>
                        </w:pPr>
                        <w:r>
                          <w:rPr>
                            <w:w w:val="105"/>
                            <w:sz w:val="9"/>
                          </w:rPr>
                          <w:t>0.86</w:t>
                        </w:r>
                      </w:p>
                    </w:tc>
                    <w:tc>
                      <w:tcPr>
                        <w:tcW w:w="2996" w:type="dxa"/>
                        <w:gridSpan w:val="2"/>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3" w:hRule="exact"/>
                    </w:trPr>
                    <w:tc>
                      <w:tcPr>
                        <w:tcW w:w="1189" w:type="dxa"/>
                        <w:tcBorders>
                          <w:left w:val="single" w:color="000000" w:sz="6" w:space="0"/>
                        </w:tcBorders>
                      </w:tcPr>
                      <w:p>
                        <w:pPr>
                          <w:pStyle w:val="13"/>
                          <w:spacing w:before="61"/>
                          <w:ind w:left="307"/>
                          <w:rPr>
                            <w:sz w:val="9"/>
                          </w:rPr>
                        </w:pPr>
                        <w:r>
                          <w:rPr>
                            <w:w w:val="105"/>
                            <w:sz w:val="9"/>
                          </w:rPr>
                          <w:t>0.84</w:t>
                        </w:r>
                      </w:p>
                    </w:tc>
                    <w:tc>
                      <w:tcPr>
                        <w:tcW w:w="2996" w:type="dxa"/>
                        <w:gridSpan w:val="2"/>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3" w:hRule="exact"/>
                    </w:trPr>
                    <w:tc>
                      <w:tcPr>
                        <w:tcW w:w="1189" w:type="dxa"/>
                        <w:tcBorders>
                          <w:left w:val="single" w:color="000000" w:sz="6" w:space="0"/>
                        </w:tcBorders>
                      </w:tcPr>
                      <w:p>
                        <w:pPr>
                          <w:pStyle w:val="13"/>
                          <w:spacing w:before="68"/>
                          <w:ind w:left="307"/>
                          <w:rPr>
                            <w:sz w:val="9"/>
                          </w:rPr>
                        </w:pPr>
                        <w:r>
                          <w:rPr>
                            <w:w w:val="105"/>
                            <w:sz w:val="9"/>
                          </w:rPr>
                          <w:t>0.82</w:t>
                        </w:r>
                      </w:p>
                    </w:tc>
                    <w:tc>
                      <w:tcPr>
                        <w:tcW w:w="2996" w:type="dxa"/>
                        <w:gridSpan w:val="2"/>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exact"/>
                    </w:trPr>
                    <w:tc>
                      <w:tcPr>
                        <w:tcW w:w="1189" w:type="dxa"/>
                        <w:tcBorders>
                          <w:left w:val="single" w:color="000000" w:sz="6" w:space="0"/>
                        </w:tcBorders>
                      </w:tcPr>
                      <w:p>
                        <w:pPr>
                          <w:pStyle w:val="13"/>
                          <w:spacing w:before="61"/>
                          <w:ind w:left="367"/>
                          <w:rPr>
                            <w:sz w:val="9"/>
                          </w:rPr>
                        </w:pPr>
                        <w:r>
                          <w:rPr>
                            <w:w w:val="105"/>
                            <w:sz w:val="9"/>
                          </w:rPr>
                          <w:t>0.8</w:t>
                        </w:r>
                      </w:p>
                    </w:tc>
                    <w:tc>
                      <w:tcPr>
                        <w:tcW w:w="2996" w:type="dxa"/>
                        <w:gridSpan w:val="2"/>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exact"/>
                    </w:trPr>
                    <w:tc>
                      <w:tcPr>
                        <w:tcW w:w="1189" w:type="dxa"/>
                        <w:tcBorders>
                          <w:left w:val="single" w:color="000000" w:sz="6" w:space="0"/>
                        </w:tcBorders>
                      </w:tcPr>
                      <w:p>
                        <w:pPr>
                          <w:pStyle w:val="13"/>
                          <w:spacing w:before="61"/>
                          <w:ind w:left="307"/>
                          <w:rPr>
                            <w:sz w:val="9"/>
                          </w:rPr>
                        </w:pPr>
                        <w:r>
                          <w:rPr>
                            <w:w w:val="105"/>
                            <w:sz w:val="9"/>
                          </w:rPr>
                          <w:t>0.78</w:t>
                        </w:r>
                      </w:p>
                    </w:tc>
                    <w:tc>
                      <w:tcPr>
                        <w:tcW w:w="2996" w:type="dxa"/>
                        <w:gridSpan w:val="2"/>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3" w:hRule="exact"/>
                    </w:trPr>
                    <w:tc>
                      <w:tcPr>
                        <w:tcW w:w="1189" w:type="dxa"/>
                        <w:tcBorders>
                          <w:left w:val="single" w:color="000000" w:sz="6" w:space="0"/>
                        </w:tcBorders>
                      </w:tcPr>
                      <w:p>
                        <w:pPr>
                          <w:pStyle w:val="13"/>
                          <w:spacing w:before="61"/>
                          <w:ind w:left="307"/>
                          <w:rPr>
                            <w:sz w:val="9"/>
                          </w:rPr>
                        </w:pPr>
                        <w:r>
                          <w:rPr>
                            <w:w w:val="105"/>
                            <w:sz w:val="9"/>
                          </w:rPr>
                          <w:t>0.76</w:t>
                        </w:r>
                      </w:p>
                    </w:tc>
                    <w:tc>
                      <w:tcPr>
                        <w:tcW w:w="2996" w:type="dxa"/>
                        <w:gridSpan w:val="2"/>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3" w:hRule="exact"/>
                    </w:trPr>
                    <w:tc>
                      <w:tcPr>
                        <w:tcW w:w="1189" w:type="dxa"/>
                        <w:tcBorders>
                          <w:left w:val="single" w:color="000000" w:sz="6" w:space="0"/>
                        </w:tcBorders>
                      </w:tcPr>
                      <w:p>
                        <w:pPr>
                          <w:pStyle w:val="13"/>
                          <w:spacing w:before="68"/>
                          <w:ind w:left="307"/>
                          <w:rPr>
                            <w:sz w:val="9"/>
                          </w:rPr>
                        </w:pPr>
                        <w:r>
                          <w:rPr>
                            <w:w w:val="105"/>
                            <w:sz w:val="9"/>
                          </w:rPr>
                          <w:t>0.74</w:t>
                        </w:r>
                      </w:p>
                    </w:tc>
                    <w:tc>
                      <w:tcPr>
                        <w:tcW w:w="2996" w:type="dxa"/>
                        <w:gridSpan w:val="2"/>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5" w:hRule="exact"/>
                    </w:trPr>
                    <w:tc>
                      <w:tcPr>
                        <w:tcW w:w="1189" w:type="dxa"/>
                        <w:tcBorders>
                          <w:left w:val="single" w:color="000000" w:sz="6" w:space="0"/>
                        </w:tcBorders>
                      </w:tcPr>
                      <w:p>
                        <w:pPr>
                          <w:pStyle w:val="13"/>
                          <w:spacing w:before="61"/>
                          <w:ind w:left="307"/>
                          <w:rPr>
                            <w:sz w:val="9"/>
                          </w:rPr>
                        </w:pPr>
                        <w:r>
                          <w:rPr>
                            <w:w w:val="105"/>
                            <w:sz w:val="9"/>
                          </w:rPr>
                          <w:t>0.72</w:t>
                        </w:r>
                      </w:p>
                    </w:tc>
                    <w:tc>
                      <w:tcPr>
                        <w:tcW w:w="2996" w:type="dxa"/>
                        <w:gridSpan w:val="2"/>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0" w:hRule="exact"/>
                    </w:trPr>
                    <w:tc>
                      <w:tcPr>
                        <w:tcW w:w="1189" w:type="dxa"/>
                        <w:tcBorders>
                          <w:left w:val="single" w:color="000000" w:sz="6" w:space="0"/>
                          <w:bottom w:val="single" w:color="000000" w:sz="6" w:space="0"/>
                        </w:tcBorders>
                      </w:tcPr>
                      <w:p/>
                    </w:tc>
                    <w:tc>
                      <w:tcPr>
                        <w:tcW w:w="2996" w:type="dxa"/>
                        <w:gridSpan w:val="2"/>
                        <w:tcBorders>
                          <w:bottom w:val="single" w:color="000000" w:sz="6" w:space="0"/>
                          <w:right w:val="single" w:color="000000" w:sz="6" w:space="0"/>
                        </w:tcBorders>
                      </w:tcPr>
                      <w:p>
                        <w:pPr>
                          <w:pStyle w:val="13"/>
                          <w:spacing w:before="1"/>
                          <w:rPr>
                            <w:rFonts w:ascii="Times New Roman"/>
                            <w:sz w:val="13"/>
                          </w:rPr>
                        </w:pPr>
                      </w:p>
                      <w:p>
                        <w:pPr>
                          <w:pStyle w:val="13"/>
                          <w:spacing w:before="0"/>
                          <w:ind w:left="670"/>
                          <w:rPr>
                            <w:b/>
                            <w:sz w:val="9"/>
                          </w:rPr>
                        </w:pPr>
                        <w:r>
                          <w:rPr>
                            <w:b/>
                            <w:w w:val="105"/>
                            <w:sz w:val="9"/>
                          </w:rPr>
                          <w:t>x  (train/test ratio)</w:t>
                        </w:r>
                        <w:r>
                          <w:rPr>
                            <w:b/>
                            <w:sz w:val="9"/>
                          </w:rPr>
                          <w:t xml:space="preserve"> </w:t>
                        </w:r>
                      </w:p>
                    </w:tc>
                  </w:tr>
                </w:tbl>
                <w:p>
                  <w:pPr>
                    <w:pStyle w:val="8"/>
                  </w:pPr>
                </w:p>
              </w:txbxContent>
            </v:textbox>
            <w10:wrap type="none"/>
            <w10:anchorlock/>
          </v:shape>
        </w:pict>
      </w:r>
    </w:p>
    <w:p>
      <w:pPr>
        <w:pStyle w:val="8"/>
        <w:spacing w:before="3"/>
        <w:rPr>
          <w:sz w:val="10"/>
        </w:rPr>
      </w:pPr>
    </w:p>
    <w:p>
      <w:pPr>
        <w:spacing w:before="97"/>
        <w:ind w:left="835" w:right="0" w:firstLine="0"/>
        <w:jc w:val="left"/>
        <w:rPr>
          <w:i/>
          <w:sz w:val="19"/>
        </w:rPr>
      </w:pPr>
      <w:r>
        <w:pict>
          <v:group id="_x0000_s1272" o:spid="_x0000_s1272" o:spt="203" style="position:absolute;left:0pt;margin-left:356.6pt;margin-top:-116.4pt;height:81.75pt;width:174.75pt;mso-position-horizontal-relative:page;z-index:-46080;mso-width-relative:page;mso-height-relative:page;" coordorigin="7133,-2328" coordsize="3495,1635">
            <o:lock v:ext="edit"/>
            <v:rect id="_x0000_s1273" o:spid="_x0000_s1273" o:spt="1" style="position:absolute;left:7170;top:-2321;height:1605;width:3450;" fillcolor="#BFBFBF" filled="t" stroked="f" coordsize="21600,21600">
              <v:path/>
              <v:fill on="t" focussize="0,0"/>
              <v:stroke on="f"/>
              <v:imagedata o:title=""/>
              <o:lock v:ext="edit"/>
            </v:rect>
            <v:line id="_x0000_s1274" o:spid="_x0000_s1274" o:spt="20" style="position:absolute;left:7170;top:-941;height:0;width:3450;" stroked="t" coordsize="21600,21600">
              <v:path arrowok="t"/>
              <v:fill focussize="0,0"/>
              <v:stroke color="#000000"/>
              <v:imagedata o:title=""/>
              <o:lock v:ext="edit"/>
            </v:line>
            <v:line id="_x0000_s1275" o:spid="_x0000_s1275" o:spt="20" style="position:absolute;left:7170;top:-1181;height:0;width:3450;" stroked="t" coordsize="21600,21600">
              <v:path arrowok="t"/>
              <v:fill focussize="0,0"/>
              <v:stroke color="#000000"/>
              <v:imagedata o:title=""/>
              <o:lock v:ext="edit"/>
            </v:line>
            <v:line id="_x0000_s1276" o:spid="_x0000_s1276" o:spt="20" style="position:absolute;left:7170;top:-1406;height:0;width:3450;" stroked="t" coordsize="21600,21600">
              <v:path arrowok="t"/>
              <v:fill focussize="0,0"/>
              <v:stroke color="#000000"/>
              <v:imagedata o:title=""/>
              <o:lock v:ext="edit"/>
            </v:line>
            <v:line id="_x0000_s1277" o:spid="_x0000_s1277" o:spt="20" style="position:absolute;left:7170;top:-1631;height:0;width:3450;" stroked="t" coordsize="21600,21600">
              <v:path arrowok="t"/>
              <v:fill focussize="0,0"/>
              <v:stroke color="#000000"/>
              <v:imagedata o:title=""/>
              <o:lock v:ext="edit"/>
            </v:line>
            <v:line id="_x0000_s1278" o:spid="_x0000_s1278" o:spt="20" style="position:absolute;left:7170;top:-1856;height:0;width:3450;" stroked="t" coordsize="21600,21600">
              <v:path arrowok="t"/>
              <v:fill focussize="0,0"/>
              <v:stroke color="#000000"/>
              <v:imagedata o:title=""/>
              <o:lock v:ext="edit"/>
            </v:line>
            <v:line id="_x0000_s1279" o:spid="_x0000_s1279" o:spt="20" style="position:absolute;left:7170;top:-2096;height:0;width:3450;" stroked="t" coordsize="21600,21600">
              <v:path arrowok="t"/>
              <v:fill focussize="0,0"/>
              <v:stroke color="#000000"/>
              <v:imagedata o:title=""/>
              <o:lock v:ext="edit"/>
            </v:line>
            <v:line id="_x0000_s1280" o:spid="_x0000_s1280" o:spt="20" style="position:absolute;left:7170;top:-2321;height:0;width:3450;" stroked="t" coordsize="21600,21600">
              <v:path arrowok="t"/>
              <v:fill focussize="0,0"/>
              <v:stroke color="#000000"/>
              <v:imagedata o:title=""/>
              <o:lock v:ext="edit"/>
            </v:line>
            <v:rect id="_x0000_s1281" o:spid="_x0000_s1281" o:spt="1" style="position:absolute;left:7170;top:-2321;height:1605;width:3450;" filled="f" stroked="t" coordsize="21600,21600">
              <v:path/>
              <v:fill on="f" focussize="0,0"/>
              <v:stroke color="#808080"/>
              <v:imagedata o:title=""/>
              <o:lock v:ext="edit"/>
            </v:rect>
            <v:shape id="_x0000_s1282" o:spid="_x0000_s1282" style="position:absolute;left:7140;top:-2321;height:1620;width:3488;" filled="f" stroked="t" coordorigin="7140,-2321" coordsize="3488,1620" path="m7170,-2321l7170,-701m7140,-716l7170,-716m7140,-941l7170,-941m7140,-1181l7170,-1181m7140,-1406l7170,-1406m7140,-1631l7170,-1631m7140,-1856l7170,-1856m7140,-2096l7170,-2096m7140,-2321l7170,-2321m7170,-716l10620,-716m7373,-708l7388,-708m7598,-708l7613,-708m7808,-708l7823,-708m8018,-708l8033,-708m8243,-708l8258,-708m8453,-708l8468,-708m8663,-708l8678,-708m8888,-708l8903,-708m9098,-708l9113,-708m9308,-708l9323,-708m9518,-708l9533,-708m9743,-708l9758,-708m9953,-708l9968,-708m10178,-708l10193,-708m10388,-708l10403,-708m10613,-708l10628,-708e">
              <v:path arrowok="t"/>
              <v:fill on="f" focussize="0,0"/>
              <v:stroke color="#000000"/>
              <v:imagedata o:title=""/>
              <o:lock v:ext="edit"/>
            </v:shape>
            <v:shape id="_x0000_s1283" o:spid="_x0000_s1283" style="position:absolute;left:7275;top:-2246;height:1500;width:3225;" filled="f" stroked="t" coordorigin="7275,-2246" coordsize="3225,1500" path="m7275,-2246l7485,-1871,7710,-1616,7920,-1421,8130,-1286,8355,-1181,8565,-1106,8775,-1016,9000,-971,9210,-926,9420,-881,9645,-836,9855,-806,10065,-776,10290,-746,10500,-746e">
              <v:path arrowok="t"/>
              <v:fill on="f" focussize="0,0"/>
              <v:stroke color="#000080"/>
              <v:imagedata o:title=""/>
              <o:lock v:ext="edit"/>
            </v:shape>
            <v:shape id="_x0000_s1284" o:spid="_x0000_s1284" style="position:absolute;left:7275;top:-1751;height:1035;width:3225;" filled="f" stroked="t" coordorigin="7275,-1751" coordsize="3225,1035" path="m7275,-1751l7485,-1541,7710,-1421,7920,-1346,8130,-1256,8355,-1181,8565,-1121,8775,-1061,9000,-1016,9210,-971,9420,-926,9645,-896,9855,-866,10065,-836,10290,-776,10500,-716e">
              <v:path arrowok="t"/>
              <v:fill on="f" focussize="0,0"/>
              <v:stroke color="#FF00FF"/>
              <v:imagedata o:title=""/>
              <o:lock v:ext="edit"/>
            </v:shape>
            <v:line id="_x0000_s1285" o:spid="_x0000_s1285" o:spt="20" style="position:absolute;left:7260;top:-2246;height:0;width:30;" stroked="t" coordsize="21600,21600">
              <v:path arrowok="t"/>
              <v:fill focussize="0,0"/>
              <v:stroke weight="1.5pt" color="#FFFF00"/>
              <v:imagedata o:title=""/>
              <o:lock v:ext="edit"/>
            </v:line>
            <v:rect id="_x0000_s1286" o:spid="_x0000_s1286" o:spt="1" style="position:absolute;left:7245;top:-2276;height:45;width:45;" filled="f" stroked="t" coordsize="21600,21600">
              <v:path/>
              <v:fill on="f" focussize="0,0"/>
              <v:stroke color="#000000"/>
              <v:imagedata o:title=""/>
              <o:lock v:ext="edit"/>
            </v:rect>
            <v:line id="_x0000_s1287" o:spid="_x0000_s1287" o:spt="20" style="position:absolute;left:7470;top:-1878;height:0;width:30;" stroked="t" coordsize="21600,21600">
              <v:path arrowok="t"/>
              <v:fill focussize="0,0"/>
              <v:stroke color="#FFFF00"/>
              <v:imagedata o:title=""/>
              <o:lock v:ext="edit"/>
            </v:line>
            <v:line id="_x0000_s1288" o:spid="_x0000_s1288" o:spt="20" style="position:absolute;left:7448;top:-1886;height:0;width:60;" stroked="t" coordsize="21600,21600">
              <v:path arrowok="t"/>
              <v:fill focussize="0,0"/>
              <v:stroke weight="2.25pt" color="#000000"/>
              <v:imagedata o:title=""/>
              <o:lock v:ext="edit"/>
            </v:line>
            <v:line id="_x0000_s1289" o:spid="_x0000_s1289" o:spt="20" style="position:absolute;left:7695;top:-1616;height:0;width:30;" stroked="t" coordsize="21600,21600">
              <v:path arrowok="t"/>
              <v:fill focussize="0,0"/>
              <v:stroke weight="1.5pt" color="#FFFF00"/>
              <v:imagedata o:title=""/>
              <o:lock v:ext="edit"/>
            </v:line>
            <v:rect id="_x0000_s1290" o:spid="_x0000_s1290" o:spt="1" style="position:absolute;left:7680;top:-1646;height:45;width:45;" filled="f" stroked="t" coordsize="21600,21600">
              <v:path/>
              <v:fill on="f" focussize="0,0"/>
              <v:stroke color="#000000"/>
              <v:imagedata o:title=""/>
              <o:lock v:ext="edit"/>
            </v:rect>
            <v:line id="_x0000_s1291" o:spid="_x0000_s1291" o:spt="20" style="position:absolute;left:7905;top:-1428;height:0;width:30;" stroked="t" coordsize="21600,21600">
              <v:path arrowok="t"/>
              <v:fill focussize="0,0"/>
              <v:stroke color="#FFFF00"/>
              <v:imagedata o:title=""/>
              <o:lock v:ext="edit"/>
            </v:line>
            <v:line id="_x0000_s1292" o:spid="_x0000_s1292" o:spt="20" style="position:absolute;left:7883;top:-1436;height:0;width:60;" stroked="t" coordsize="21600,21600">
              <v:path arrowok="t"/>
              <v:fill focussize="0,0"/>
              <v:stroke weight="2.25pt" color="#000000"/>
              <v:imagedata o:title=""/>
              <o:lock v:ext="edit"/>
            </v:line>
            <v:line id="_x0000_s1293" o:spid="_x0000_s1293" o:spt="20" style="position:absolute;left:8115;top:-1293;height:0;width:30;" stroked="t" coordsize="21600,21600">
              <v:path arrowok="t"/>
              <v:fill focussize="0,0"/>
              <v:stroke color="#FFFF00"/>
              <v:imagedata o:title=""/>
              <o:lock v:ext="edit"/>
            </v:line>
            <v:line id="_x0000_s1294" o:spid="_x0000_s1294" o:spt="20" style="position:absolute;left:8093;top:-1301;height:0;width:60;" stroked="t" coordsize="21600,21600">
              <v:path arrowok="t"/>
              <v:fill focussize="0,0"/>
              <v:stroke weight="2.25pt" color="#000000"/>
              <v:imagedata o:title=""/>
              <o:lock v:ext="edit"/>
            </v:line>
            <v:line id="_x0000_s1295" o:spid="_x0000_s1295" o:spt="20" style="position:absolute;left:8340;top:-1181;height:0;width:30;" stroked="t" coordsize="21600,21600">
              <v:path arrowok="t"/>
              <v:fill focussize="0,0"/>
              <v:stroke weight="1.5pt" color="#FFFF00"/>
              <v:imagedata o:title=""/>
              <o:lock v:ext="edit"/>
            </v:line>
            <v:rect id="_x0000_s1296" o:spid="_x0000_s1296" o:spt="1" style="position:absolute;left:8325;top:-1211;height:45;width:45;" filled="f" stroked="t" coordsize="21600,21600">
              <v:path/>
              <v:fill on="f" focussize="0,0"/>
              <v:stroke color="#000000"/>
              <v:imagedata o:title=""/>
              <o:lock v:ext="edit"/>
            </v:rect>
            <v:line id="_x0000_s1297" o:spid="_x0000_s1297" o:spt="20" style="position:absolute;left:8550;top:-1098;height:0;width:30;" stroked="t" coordsize="21600,21600">
              <v:path arrowok="t"/>
              <v:fill focussize="0,0"/>
              <v:stroke color="#FFFF00"/>
              <v:imagedata o:title=""/>
              <o:lock v:ext="edit"/>
            </v:line>
            <v:line id="_x0000_s1298" o:spid="_x0000_s1298" o:spt="20" style="position:absolute;left:8528;top:-1106;height:0;width:60;" stroked="t" coordsize="21600,21600">
              <v:path arrowok="t"/>
              <v:fill focussize="0,0"/>
              <v:stroke weight="2.25pt" color="#000000"/>
              <v:imagedata o:title=""/>
              <o:lock v:ext="edit"/>
            </v:line>
            <v:line id="_x0000_s1299" o:spid="_x0000_s1299" o:spt="20" style="position:absolute;left:8760;top:-1023;height:0;width:30;" stroked="t" coordsize="21600,21600">
              <v:path arrowok="t"/>
              <v:fill focussize="0,0"/>
              <v:stroke color="#FFFF00"/>
              <v:imagedata o:title=""/>
              <o:lock v:ext="edit"/>
            </v:line>
            <v:line id="_x0000_s1300" o:spid="_x0000_s1300" o:spt="20" style="position:absolute;left:8738;top:-1031;height:0;width:60;" stroked="t" coordsize="21600,21600">
              <v:path arrowok="t"/>
              <v:fill focussize="0,0"/>
              <v:stroke weight="2.25pt" color="#000000"/>
              <v:imagedata o:title=""/>
              <o:lock v:ext="edit"/>
            </v:line>
            <v:line id="_x0000_s1301" o:spid="_x0000_s1301" o:spt="20" style="position:absolute;left:8985;top:-971;height:0;width:30;" stroked="t" coordsize="21600,21600">
              <v:path arrowok="t"/>
              <v:fill focussize="0,0"/>
              <v:stroke weight="1.5pt" color="#FFFF00"/>
              <v:imagedata o:title=""/>
              <o:lock v:ext="edit"/>
            </v:line>
            <v:rect id="_x0000_s1302" o:spid="_x0000_s1302" o:spt="1" style="position:absolute;left:8970;top:-1001;height:45;width:45;" filled="f" stroked="t" coordsize="21600,21600">
              <v:path/>
              <v:fill on="f" focussize="0,0"/>
              <v:stroke color="#000000"/>
              <v:imagedata o:title=""/>
              <o:lock v:ext="edit"/>
            </v:rect>
            <v:line id="_x0000_s1303" o:spid="_x0000_s1303" o:spt="20" style="position:absolute;left:9195;top:-918;height:0;width:30;" stroked="t" coordsize="21600,21600">
              <v:path arrowok="t"/>
              <v:fill focussize="0,0"/>
              <v:stroke color="#FFFF00"/>
              <v:imagedata o:title=""/>
              <o:lock v:ext="edit"/>
            </v:line>
            <v:line id="_x0000_s1304" o:spid="_x0000_s1304" o:spt="20" style="position:absolute;left:9173;top:-926;height:0;width:60;" stroked="t" coordsize="21600,21600">
              <v:path arrowok="t"/>
              <v:fill focussize="0,0"/>
              <v:stroke weight="2.25pt" color="#000000"/>
              <v:imagedata o:title=""/>
              <o:lock v:ext="edit"/>
            </v:line>
            <v:line id="_x0000_s1305" o:spid="_x0000_s1305" o:spt="20" style="position:absolute;left:9405;top:-873;height:0;width:30;" stroked="t" coordsize="21600,21600">
              <v:path arrowok="t"/>
              <v:fill focussize="0,0"/>
              <v:stroke color="#FFFF00"/>
              <v:imagedata o:title=""/>
              <o:lock v:ext="edit"/>
            </v:line>
            <v:line id="_x0000_s1306" o:spid="_x0000_s1306" o:spt="20" style="position:absolute;left:9383;top:-881;height:0;width:60;" stroked="t" coordsize="21600,21600">
              <v:path arrowok="t"/>
              <v:fill focussize="0,0"/>
              <v:stroke weight="2.25pt" color="#000000"/>
              <v:imagedata o:title=""/>
              <o:lock v:ext="edit"/>
            </v:line>
            <v:line id="_x0000_s1307" o:spid="_x0000_s1307" o:spt="20" style="position:absolute;left:9630;top:-843;height:0;width:30;" stroked="t" coordsize="21600,21600">
              <v:path arrowok="t"/>
              <v:fill focussize="0,0"/>
              <v:stroke color="#FFFF00"/>
              <v:imagedata o:title=""/>
              <o:lock v:ext="edit"/>
            </v:line>
            <v:line id="_x0000_s1308" o:spid="_x0000_s1308" o:spt="20" style="position:absolute;left:9608;top:-851;height:0;width:60;" stroked="t" coordsize="21600,21600">
              <v:path arrowok="t"/>
              <v:fill focussize="0,0"/>
              <v:stroke weight="2.25pt" color="#000000"/>
              <v:imagedata o:title=""/>
              <o:lock v:ext="edit"/>
            </v:line>
            <v:line id="_x0000_s1309" o:spid="_x0000_s1309" o:spt="20" style="position:absolute;left:9840;top:-806;height:0;width:30;" stroked="t" coordsize="21600,21600">
              <v:path arrowok="t"/>
              <v:fill focussize="0,0"/>
              <v:stroke weight="1.5pt" color="#FFFF00"/>
              <v:imagedata o:title=""/>
              <o:lock v:ext="edit"/>
            </v:line>
            <v:rect id="_x0000_s1310" o:spid="_x0000_s1310" o:spt="1" style="position:absolute;left:9825;top:-836;height:45;width:45;" filled="f" stroked="t" coordsize="21600,21600">
              <v:path/>
              <v:fill on="f" focussize="0,0"/>
              <v:stroke color="#000000"/>
              <v:imagedata o:title=""/>
              <o:lock v:ext="edit"/>
            </v:rect>
            <v:line id="_x0000_s1311" o:spid="_x0000_s1311" o:spt="20" style="position:absolute;left:10050;top:-783;height:0;width:30;" stroked="t" coordsize="21600,21600">
              <v:path arrowok="t"/>
              <v:fill focussize="0,0"/>
              <v:stroke color="#FFFF00"/>
              <v:imagedata o:title=""/>
              <o:lock v:ext="edit"/>
            </v:line>
            <v:line id="_x0000_s1312" o:spid="_x0000_s1312" o:spt="20" style="position:absolute;left:10028;top:-791;height:0;width:60;" stroked="t" coordsize="21600,21600">
              <v:path arrowok="t"/>
              <v:fill focussize="0,0"/>
              <v:stroke weight="2.25pt" color="#000000"/>
              <v:imagedata o:title=""/>
              <o:lock v:ext="edit"/>
            </v:line>
            <v:line id="_x0000_s1313" o:spid="_x0000_s1313" o:spt="20" style="position:absolute;left:10275;top:-746;height:0;width:30;" stroked="t" coordsize="21600,21600">
              <v:path arrowok="t"/>
              <v:fill focussize="0,0"/>
              <v:stroke weight="1.5pt" color="#FFFF00"/>
              <v:imagedata o:title=""/>
              <o:lock v:ext="edit"/>
            </v:line>
            <v:rect id="_x0000_s1314" o:spid="_x0000_s1314" o:spt="1" style="position:absolute;left:10260;top:-776;height:45;width:45;" filled="f" stroked="t" coordsize="21600,21600">
              <v:path/>
              <v:fill on="f" focussize="0,0"/>
              <v:stroke color="#000000"/>
              <v:imagedata o:title=""/>
              <o:lock v:ext="edit"/>
            </v:rect>
            <v:line id="_x0000_s1315" o:spid="_x0000_s1315" o:spt="20" style="position:absolute;left:10485;top:-738;height:0;width:30;" stroked="t" coordsize="21600,21600">
              <v:path arrowok="t"/>
              <v:fill focussize="0,0"/>
              <v:stroke color="#FFFF00"/>
              <v:imagedata o:title=""/>
              <o:lock v:ext="edit"/>
            </v:line>
            <v:line id="_x0000_s1316" o:spid="_x0000_s1316" o:spt="20" style="position:absolute;left:10463;top:-746;height:0;width:60;" stroked="t" coordsize="21600,21600">
              <v:path arrowok="t"/>
              <v:fill focussize="0,0"/>
              <v:stroke weight="2.25pt" color="#000000"/>
              <v:imagedata o:title=""/>
              <o:lock v:ext="edit"/>
            </v:line>
            <v:shape id="_x0000_s1317" o:spid="_x0000_s1317" style="position:absolute;left:7245;top:-1766;height:45;width:60;" fillcolor="#00FFFF" filled="t" stroked="f" coordorigin="7245,-1766" coordsize="60,45" path="m7275,-1766l7245,-1721,7305,-1721,7275,-1766xe">
              <v:path arrowok="t"/>
              <v:fill on="t" focussize="0,0"/>
              <v:stroke on="f"/>
              <v:imagedata o:title=""/>
              <o:lock v:ext="edit"/>
            </v:shape>
            <v:shape id="_x0000_s1318" o:spid="_x0000_s1318" style="position:absolute;left:7245;top:-1766;height:45;width:60;" filled="f" stroked="t" coordorigin="7245,-1766" coordsize="60,45" path="m7275,-1766l7305,-1721,7245,-1721,7275,-1766xe">
              <v:path arrowok="t"/>
              <v:fill on="f" focussize="0,0"/>
              <v:stroke color="#000000"/>
              <v:imagedata o:title=""/>
              <o:lock v:ext="edit"/>
            </v:shape>
            <v:shape id="_x0000_s1319" o:spid="_x0000_s1319" style="position:absolute;left:7455;top:-1571;height:60;width:60;" fillcolor="#00FFFF" filled="t" stroked="f" coordorigin="7455,-1571" coordsize="60,60" path="m7485,-1571l7455,-1511,7515,-1511,7485,-1571xe">
              <v:path arrowok="t"/>
              <v:fill on="t" focussize="0,0"/>
              <v:stroke on="f"/>
              <v:imagedata o:title=""/>
              <o:lock v:ext="edit"/>
            </v:shape>
            <v:shape id="_x0000_s1320" o:spid="_x0000_s1320" style="position:absolute;left:7455;top:-1571;height:60;width:60;" filled="f" stroked="t" coordorigin="7455,-1571" coordsize="60,60" path="m7485,-1571l7515,-1511,7455,-1511,7485,-1571xe">
              <v:path arrowok="t"/>
              <v:fill on="f" focussize="0,0"/>
              <v:stroke color="#000000"/>
              <v:imagedata o:title=""/>
              <o:lock v:ext="edit"/>
            </v:shape>
            <v:shape id="_x0000_s1321" o:spid="_x0000_s1321" style="position:absolute;left:7680;top:-1451;height:60;width:60;" fillcolor="#00FFFF" filled="t" stroked="f" coordorigin="7680,-1451" coordsize="60,60" path="m7710,-1451l7680,-1391,7740,-1391,7710,-1451xe">
              <v:path arrowok="t"/>
              <v:fill on="t" focussize="0,0"/>
              <v:stroke on="f"/>
              <v:imagedata o:title=""/>
              <o:lock v:ext="edit"/>
            </v:shape>
            <v:shape id="_x0000_s1322" o:spid="_x0000_s1322" style="position:absolute;left:7680;top:-1451;height:60;width:60;" filled="f" stroked="t" coordorigin="7680,-1451" coordsize="60,60" path="m7710,-1451l7740,-1391,7680,-1391,7710,-1451xe">
              <v:path arrowok="t"/>
              <v:fill on="f" focussize="0,0"/>
              <v:stroke color="#000000"/>
              <v:imagedata o:title=""/>
              <o:lock v:ext="edit"/>
            </v:shape>
            <v:shape id="_x0000_s1323" o:spid="_x0000_s1323" style="position:absolute;left:7890;top:-1361;height:45;width:60;" fillcolor="#00FFFF" filled="t" stroked="f" coordorigin="7890,-1361" coordsize="60,45" path="m7920,-1361l7890,-1316,7950,-1316,7920,-1361xe">
              <v:path arrowok="t"/>
              <v:fill on="t" focussize="0,0"/>
              <v:stroke on="f"/>
              <v:imagedata o:title=""/>
              <o:lock v:ext="edit"/>
            </v:shape>
            <v:shape id="_x0000_s1324" o:spid="_x0000_s1324" style="position:absolute;left:7890;top:-1361;height:45;width:60;" filled="f" stroked="t" coordorigin="7890,-1361" coordsize="60,45" path="m7920,-1361l7950,-1316,7890,-1316,7920,-1361xe">
              <v:path arrowok="t"/>
              <v:fill on="f" focussize="0,0"/>
              <v:stroke color="#000000"/>
              <v:imagedata o:title=""/>
              <o:lock v:ext="edit"/>
            </v:shape>
            <v:shape id="_x0000_s1325" o:spid="_x0000_s1325" style="position:absolute;left:8100;top:-1286;height:60;width:60;" fillcolor="#00FFFF" filled="t" stroked="f" coordorigin="8100,-1286" coordsize="60,60" path="m8130,-1286l8100,-1226,8160,-1226,8130,-1286xe">
              <v:path arrowok="t"/>
              <v:fill on="t" focussize="0,0"/>
              <v:stroke on="f"/>
              <v:imagedata o:title=""/>
              <o:lock v:ext="edit"/>
            </v:shape>
            <v:shape id="_x0000_s1326" o:spid="_x0000_s1326" style="position:absolute;left:8100;top:-1286;height:60;width:60;" filled="f" stroked="t" coordorigin="8100,-1286" coordsize="60,60" path="m8130,-1286l8160,-1226,8100,-1226,8130,-1286xe">
              <v:path arrowok="t"/>
              <v:fill on="f" focussize="0,0"/>
              <v:stroke color="#000000"/>
              <v:imagedata o:title=""/>
              <o:lock v:ext="edit"/>
            </v:shape>
            <v:shape id="_x0000_s1327" o:spid="_x0000_s1327" style="position:absolute;left:8325;top:-1211;height:45;width:60;" fillcolor="#00FFFF" filled="t" stroked="f" coordorigin="8325,-1211" coordsize="60,45" path="m8355,-1211l8325,-1166,8385,-1166,8355,-1211xe">
              <v:path arrowok="t"/>
              <v:fill on="t" focussize="0,0"/>
              <v:stroke on="f"/>
              <v:imagedata o:title=""/>
              <o:lock v:ext="edit"/>
            </v:shape>
            <v:shape id="_x0000_s1328" o:spid="_x0000_s1328" style="position:absolute;left:8325;top:-1211;height:45;width:60;" filled="f" stroked="t" coordorigin="8325,-1211" coordsize="60,45" path="m8355,-1211l8385,-1166,8325,-1166,8355,-1211xe">
              <v:path arrowok="t"/>
              <v:fill on="f" focussize="0,0"/>
              <v:stroke color="#000000"/>
              <v:imagedata o:title=""/>
              <o:lock v:ext="edit"/>
            </v:shape>
            <v:shape id="_x0000_s1329" o:spid="_x0000_s1329" style="position:absolute;left:8535;top:-1151;height:60;width:60;" fillcolor="#00FFFF" filled="t" stroked="f" coordorigin="8535,-1151" coordsize="60,60" path="m8565,-1151l8535,-1091,8595,-1091,8565,-1151xe">
              <v:path arrowok="t"/>
              <v:fill on="t" focussize="0,0"/>
              <v:stroke on="f"/>
              <v:imagedata o:title=""/>
              <o:lock v:ext="edit"/>
            </v:shape>
            <v:shape id="_x0000_s1330" o:spid="_x0000_s1330" style="position:absolute;left:8535;top:-1151;height:60;width:60;" filled="f" stroked="t" coordorigin="8535,-1151" coordsize="60,60" path="m8565,-1151l8595,-1091,8535,-1091,8565,-1151xe">
              <v:path arrowok="t"/>
              <v:fill on="f" focussize="0,0"/>
              <v:stroke color="#000000"/>
              <v:imagedata o:title=""/>
              <o:lock v:ext="edit"/>
            </v:shape>
            <v:shape id="_x0000_s1331" o:spid="_x0000_s1331" style="position:absolute;left:8745;top:-1091;height:60;width:60;" fillcolor="#00FFFF" filled="t" stroked="f" coordorigin="8745,-1091" coordsize="60,60" path="m8775,-1091l8745,-1031,8805,-1031,8775,-1091xe">
              <v:path arrowok="t"/>
              <v:fill on="t" focussize="0,0"/>
              <v:stroke on="f"/>
              <v:imagedata o:title=""/>
              <o:lock v:ext="edit"/>
            </v:shape>
            <v:shape id="_x0000_s1332" o:spid="_x0000_s1332" style="position:absolute;left:8745;top:-1091;height:60;width:60;" filled="f" stroked="t" coordorigin="8745,-1091" coordsize="60,60" path="m8775,-1091l8805,-1031,8745,-1031,8775,-1091xe">
              <v:path arrowok="t"/>
              <v:fill on="f" focussize="0,0"/>
              <v:stroke color="#000000"/>
              <v:imagedata o:title=""/>
              <o:lock v:ext="edit"/>
            </v:shape>
            <v:shape id="_x0000_s1333" o:spid="_x0000_s1333" style="position:absolute;left:8970;top:-1046;height:60;width:60;" fillcolor="#00FFFF" filled="t" stroked="f" coordorigin="8970,-1046" coordsize="60,60" path="m9000,-1046l8970,-986,9030,-986,9000,-1046xe">
              <v:path arrowok="t"/>
              <v:fill on="t" focussize="0,0"/>
              <v:stroke on="f"/>
              <v:imagedata o:title=""/>
              <o:lock v:ext="edit"/>
            </v:shape>
            <v:shape id="_x0000_s1334" o:spid="_x0000_s1334" style="position:absolute;left:8970;top:-1046;height:60;width:60;" filled="f" stroked="t" coordorigin="8970,-1046" coordsize="60,60" path="m9000,-1046l9030,-986,8970,-986,9000,-1046xe">
              <v:path arrowok="t"/>
              <v:fill on="f" focussize="0,0"/>
              <v:stroke color="#000000"/>
              <v:imagedata o:title=""/>
              <o:lock v:ext="edit"/>
            </v:shape>
            <v:shape id="_x0000_s1335" o:spid="_x0000_s1335" style="position:absolute;left:9180;top:-1001;height:60;width:60;" fillcolor="#00FFFF" filled="t" stroked="f" coordorigin="9180,-1001" coordsize="60,60" path="m9210,-1001l9180,-941,9240,-941,9210,-1001xe">
              <v:path arrowok="t"/>
              <v:fill on="t" focussize="0,0"/>
              <v:stroke on="f"/>
              <v:imagedata o:title=""/>
              <o:lock v:ext="edit"/>
            </v:shape>
            <v:shape id="_x0000_s1336" o:spid="_x0000_s1336" style="position:absolute;left:9180;top:-1001;height:60;width:60;" filled="f" stroked="t" coordorigin="9180,-1001" coordsize="60,60" path="m9210,-1001l9240,-941,9180,-941,9210,-1001xe">
              <v:path arrowok="t"/>
              <v:fill on="f" focussize="0,0"/>
              <v:stroke color="#000000"/>
              <v:imagedata o:title=""/>
              <o:lock v:ext="edit"/>
            </v:shape>
            <v:shape id="_x0000_s1337" o:spid="_x0000_s1337" style="position:absolute;left:9390;top:-956;height:60;width:60;" fillcolor="#00FFFF" filled="t" stroked="f" coordorigin="9390,-956" coordsize="60,60" path="m9420,-956l9390,-896,9450,-896,9420,-956xe">
              <v:path arrowok="t"/>
              <v:fill on="t" focussize="0,0"/>
              <v:stroke on="f"/>
              <v:imagedata o:title=""/>
              <o:lock v:ext="edit"/>
            </v:shape>
            <v:shape id="_x0000_s1338" o:spid="_x0000_s1338" style="position:absolute;left:9390;top:-956;height:60;width:60;" filled="f" stroked="t" coordorigin="9390,-956" coordsize="60,60" path="m9420,-956l9450,-896,9390,-896,9420,-956xe">
              <v:path arrowok="t"/>
              <v:fill on="f" focussize="0,0"/>
              <v:stroke color="#000000"/>
              <v:imagedata o:title=""/>
              <o:lock v:ext="edit"/>
            </v:shape>
            <v:shape id="_x0000_s1339" o:spid="_x0000_s1339" style="position:absolute;left:9615;top:-926;height:60;width:60;" fillcolor="#00FFFF" filled="t" stroked="f" coordorigin="9615,-926" coordsize="60,60" path="m9645,-926l9615,-866,9675,-866,9645,-926xe">
              <v:path arrowok="t"/>
              <v:fill on="t" focussize="0,0"/>
              <v:stroke on="f"/>
              <v:imagedata o:title=""/>
              <o:lock v:ext="edit"/>
            </v:shape>
            <v:shape id="_x0000_s1340" o:spid="_x0000_s1340" style="position:absolute;left:9615;top:-926;height:60;width:60;" filled="f" stroked="t" coordorigin="9615,-926" coordsize="60,60" path="m9645,-926l9675,-866,9615,-866,9645,-926xe">
              <v:path arrowok="t"/>
              <v:fill on="f" focussize="0,0"/>
              <v:stroke color="#000000"/>
              <v:imagedata o:title=""/>
              <o:lock v:ext="edit"/>
            </v:shape>
            <v:shape id="_x0000_s1341" o:spid="_x0000_s1341" style="position:absolute;left:9825;top:-881;height:45;width:60;" fillcolor="#00FFFF" filled="t" stroked="f" coordorigin="9825,-881" coordsize="60,45" path="m9855,-881l9825,-836,9885,-836,9855,-881xe">
              <v:path arrowok="t"/>
              <v:fill on="t" focussize="0,0"/>
              <v:stroke on="f"/>
              <v:imagedata o:title=""/>
              <o:lock v:ext="edit"/>
            </v:shape>
            <v:shape id="_x0000_s1342" o:spid="_x0000_s1342" style="position:absolute;left:9825;top:-881;height:45;width:60;" filled="f" stroked="t" coordorigin="9825,-881" coordsize="60,45" path="m9855,-881l9885,-836,9825,-836,9855,-881xe">
              <v:path arrowok="t"/>
              <v:fill on="f" focussize="0,0"/>
              <v:stroke color="#000000"/>
              <v:imagedata o:title=""/>
              <o:lock v:ext="edit"/>
            </v:shape>
            <v:shape id="_x0000_s1343" o:spid="_x0000_s1343" style="position:absolute;left:10035;top:-866;height:60;width:60;" fillcolor="#00FFFF" filled="t" stroked="f" coordorigin="10035,-866" coordsize="60,60" path="m10065,-866l10035,-806,10095,-806,10065,-866xe">
              <v:path arrowok="t"/>
              <v:fill on="t" focussize="0,0"/>
              <v:stroke on="f"/>
              <v:imagedata o:title=""/>
              <o:lock v:ext="edit"/>
            </v:shape>
            <v:shape id="_x0000_s1344" o:spid="_x0000_s1344" style="position:absolute;left:10035;top:-866;height:60;width:60;" filled="f" stroked="t" coordorigin="10035,-866" coordsize="60,60" path="m10065,-866l10095,-806,10035,-806,10065,-866xe">
              <v:path arrowok="t"/>
              <v:fill on="f" focussize="0,0"/>
              <v:stroke color="#000000"/>
              <v:imagedata o:title=""/>
              <o:lock v:ext="edit"/>
            </v:shape>
            <v:shape id="_x0000_s1345" o:spid="_x0000_s1345" style="position:absolute;left:10260;top:-806;height:60;width:60;" fillcolor="#00FFFF" filled="t" stroked="f" coordorigin="10260,-806" coordsize="60,60" path="m10290,-806l10260,-746,10320,-746,10290,-806xe">
              <v:path arrowok="t"/>
              <v:fill on="t" focussize="0,0"/>
              <v:stroke on="f"/>
              <v:imagedata o:title=""/>
              <o:lock v:ext="edit"/>
            </v:shape>
            <v:shape id="_x0000_s1346" o:spid="_x0000_s1346" style="position:absolute;left:10260;top:-806;height:60;width:60;" filled="f" stroked="t" coordorigin="10260,-806" coordsize="60,60" path="m10290,-806l10320,-746,10260,-746,10290,-806xe">
              <v:path arrowok="t"/>
              <v:fill on="f" focussize="0,0"/>
              <v:stroke color="#000000"/>
              <v:imagedata o:title=""/>
              <o:lock v:ext="edit"/>
            </v:shape>
          </v:group>
        </w:pict>
      </w:r>
      <w:r>
        <w:pict>
          <v:shape id="_x0000_s1347" o:spid="_x0000_s1347" o:spt="202" type="#_x0000_t202" style="position:absolute;left:0pt;margin-left:78.65pt;margin-top:-100.5pt;height:54.5pt;width:8.3pt;mso-position-horizontal-relative:page;z-index:3072;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8"/>
                    <w:ind w:left="20" w:right="-344" w:firstLine="0"/>
                    <w:jc w:val="left"/>
                    <w:rPr>
                      <w:rFonts w:ascii="Arial"/>
                      <w:b/>
                      <w:sz w:val="11"/>
                    </w:rPr>
                  </w:pPr>
                  <w:r>
                    <w:rPr>
                      <w:rFonts w:ascii="Arial"/>
                      <w:b/>
                      <w:spacing w:val="1"/>
                      <w:w w:val="102"/>
                      <w:sz w:val="11"/>
                    </w:rPr>
                    <w:t>Mea</w:t>
                  </w:r>
                  <w:r>
                    <w:rPr>
                      <w:rFonts w:ascii="Arial"/>
                      <w:b/>
                      <w:w w:val="102"/>
                      <w:sz w:val="11"/>
                    </w:rPr>
                    <w:t>n</w:t>
                  </w:r>
                  <w:r>
                    <w:rPr>
                      <w:rFonts w:ascii="Arial"/>
                      <w:b/>
                      <w:sz w:val="11"/>
                    </w:rPr>
                    <w:t xml:space="preserve"> </w:t>
                  </w:r>
                  <w:r>
                    <w:rPr>
                      <w:rFonts w:ascii="Arial"/>
                      <w:b/>
                      <w:spacing w:val="1"/>
                      <w:w w:val="102"/>
                      <w:sz w:val="11"/>
                    </w:rPr>
                    <w:t>absolut</w:t>
                  </w:r>
                  <w:r>
                    <w:rPr>
                      <w:rFonts w:ascii="Arial"/>
                      <w:b/>
                      <w:w w:val="102"/>
                      <w:sz w:val="11"/>
                    </w:rPr>
                    <w:t>e</w:t>
                  </w:r>
                  <w:r>
                    <w:rPr>
                      <w:rFonts w:ascii="Arial"/>
                      <w:b/>
                      <w:sz w:val="11"/>
                    </w:rPr>
                    <w:t xml:space="preserve"> </w:t>
                  </w:r>
                  <w:r>
                    <w:rPr>
                      <w:rFonts w:ascii="Arial"/>
                      <w:b/>
                      <w:spacing w:val="1"/>
                      <w:w w:val="102"/>
                      <w:sz w:val="11"/>
                    </w:rPr>
                    <w:t>erro</w:t>
                  </w:r>
                </w:p>
              </w:txbxContent>
            </v:textbox>
          </v:shape>
        </w:pict>
      </w:r>
      <w:r>
        <w:pict>
          <v:shape id="_x0000_s1348" o:spid="_x0000_s1348" o:spt="136" type="#_x0000_t136" style="position:absolute;left:0pt;margin-left:353.55pt;margin-top:-28.4pt;height:4.75pt;width:5.25pt;mso-position-horizontal-relative:page;rotation:20643840f;z-index:-46080;mso-width-relative:page;mso-height-relative:page;" fillcolor="#000000" filled="t" stroked="f" coordsize="21600,21600">
            <v:path/>
            <v:fill on="t" focussize="0,0"/>
            <v:stroke on="f"/>
            <v:imagedata o:title=""/>
            <o:lock v:ext="edit"/>
            <v:textpath on="t" fitpath="t" trim="t" xscale="f" string="0.2" style="font-family:&amp;quot;font-size:4pt;v-text-align:center;"/>
          </v:shape>
        </w:pict>
      </w:r>
      <w:r>
        <w:pict>
          <v:shape id="_x0000_s1349" o:spid="_x0000_s1349" o:spt="136" type="#_x0000_t136" style="position:absolute;left:0pt;margin-left:362.2pt;margin-top:-27.7pt;height:4.75pt;width:7.5pt;mso-position-horizontal-relative:page;rotation:20643840f;z-index:-46080;mso-width-relative:page;mso-height-relative:page;" fillcolor="#000000" filled="t" stroked="f" coordsize="21600,21600">
            <v:path/>
            <v:fill on="t" focussize="0,0"/>
            <v:stroke on="f"/>
            <v:imagedata o:title=""/>
            <o:lock v:ext="edit"/>
            <v:textpath on="t" fitpath="t" trim="t" xscale="f" string="0.25" style="font-family:&amp;quot;font-size:4pt;v-text-align:center;"/>
          </v:shape>
        </w:pict>
      </w:r>
      <w:r>
        <w:pict>
          <v:shape id="_x0000_s1350" o:spid="_x0000_s1350" o:spt="136" type="#_x0000_t136" style="position:absolute;left:0pt;margin-left:375.3pt;margin-top:-28.4pt;height:4.75pt;width:5.25pt;mso-position-horizontal-relative:page;rotation:20643840f;z-index:-46080;mso-width-relative:page;mso-height-relative:page;" fillcolor="#000000" filled="t" stroked="f" coordsize="21600,21600">
            <v:path/>
            <v:fill on="t" focussize="0,0"/>
            <v:stroke on="f"/>
            <v:imagedata o:title=""/>
            <o:lock v:ext="edit"/>
            <v:textpath on="t" fitpath="t" trim="t" xscale="f" string="0.3" style="font-family:&amp;quot;font-size:4pt;v-text-align:center;"/>
          </v:shape>
        </w:pict>
      </w:r>
      <w:r>
        <w:pict>
          <v:shape id="_x0000_s1351" o:spid="_x0000_s1351" o:spt="136" type="#_x0000_t136" style="position:absolute;left:0pt;margin-left:383.95pt;margin-top:-27.7pt;height:4.75pt;width:7.5pt;mso-position-horizontal-relative:page;rotation:20643840f;z-index:-46080;mso-width-relative:page;mso-height-relative:page;" fillcolor="#000000" filled="t" stroked="f" coordsize="21600,21600">
            <v:path/>
            <v:fill on="t" focussize="0,0"/>
            <v:stroke on="f"/>
            <v:imagedata o:title=""/>
            <o:lock v:ext="edit"/>
            <v:textpath on="t" fitpath="t" trim="t" xscale="f" string="0.35" style="font-family:&amp;quot;font-size:4pt;v-text-align:center;"/>
          </v:shape>
        </w:pict>
      </w:r>
      <w:r>
        <w:pict>
          <v:shape id="_x0000_s1352" o:spid="_x0000_s1352" o:spt="136" type="#_x0000_t136" style="position:absolute;left:0pt;margin-left:396.3pt;margin-top:-28.4pt;height:4.75pt;width:5.25pt;mso-position-horizontal-relative:page;rotation:20643840f;z-index:-46080;mso-width-relative:page;mso-height-relative:page;" fillcolor="#000000" filled="t" stroked="f" coordsize="21600,21600">
            <v:path/>
            <v:fill on="t" focussize="0,0"/>
            <v:stroke on="f"/>
            <v:imagedata o:title=""/>
            <o:lock v:ext="edit"/>
            <v:textpath on="t" fitpath="t" trim="t" xscale="f" string="0.4" style="font-family:&amp;quot;font-size:4pt;v-text-align:center;"/>
          </v:shape>
        </w:pict>
      </w:r>
      <w:r>
        <w:pict>
          <v:shape id="_x0000_s1353" o:spid="_x0000_s1353" o:spt="136" type="#_x0000_t136" style="position:absolute;left:0pt;margin-left:405.7pt;margin-top:-27.7pt;height:4.75pt;width:7.5pt;mso-position-horizontal-relative:page;rotation:20643840f;z-index:-46080;mso-width-relative:page;mso-height-relative:page;" fillcolor="#000000" filled="t" stroked="f" coordsize="21600,21600">
            <v:path/>
            <v:fill on="t" focussize="0,0"/>
            <v:stroke on="f"/>
            <v:imagedata o:title=""/>
            <o:lock v:ext="edit"/>
            <v:textpath on="t" fitpath="t" trim="t" xscale="f" string="0.45" style="font-family:&amp;quot;font-size:4pt;v-text-align:center;"/>
          </v:shape>
        </w:pict>
      </w:r>
      <w:r>
        <w:pict>
          <v:shape id="_x0000_s1354" o:spid="_x0000_s1354" o:spt="136" type="#_x0000_t136" style="position:absolute;left:0pt;margin-left:418.05pt;margin-top:-28.4pt;height:4.75pt;width:5.25pt;mso-position-horizontal-relative:page;rotation:20643840f;z-index:-46080;mso-width-relative:page;mso-height-relative:page;" fillcolor="#000000" filled="t" stroked="f" coordsize="21600,21600">
            <v:path/>
            <v:fill on="t" focussize="0,0"/>
            <v:stroke on="f"/>
            <v:imagedata o:title=""/>
            <o:lock v:ext="edit"/>
            <v:textpath on="t" fitpath="t" trim="t" xscale="f" string="0.5" style="font-family:&amp;quot;font-size:4pt;v-text-align:center;"/>
          </v:shape>
        </w:pict>
      </w:r>
      <w:r>
        <w:pict>
          <v:shape id="_x0000_s1355" o:spid="_x0000_s1355" o:spt="136" type="#_x0000_t136" style="position:absolute;left:0pt;margin-left:426.95pt;margin-top:-27.15pt;height:4.75pt;width:6pt;mso-position-horizontal-relative:page;rotation:20643840f;z-index:-46080;mso-width-relative:page;mso-height-relative:page;" fillcolor="#000000" filled="t" stroked="f" coordsize="21600,21600">
            <v:path/>
            <v:fill on="t" focussize="0,0"/>
            <v:stroke on="f"/>
            <v:imagedata o:title=""/>
            <o:lock v:ext="edit"/>
            <v:textpath on="t" fitpath="t" trim="t" xscale="f" string="0.55" style="font-family:&amp;quot;font-size:4pt;v-text-align:center;"/>
          </v:shape>
        </w:pict>
      </w:r>
      <w:r>
        <w:pict>
          <v:shape id="_x0000_s1356" o:spid="_x0000_s1356" o:spt="136" type="#_x0000_t136" style="position:absolute;left:0pt;margin-left:439.8pt;margin-top:-28.4pt;height:4.75pt;width:5.25pt;mso-position-horizontal-relative:page;rotation:20643840f;z-index:-46080;mso-width-relative:page;mso-height-relative:page;" fillcolor="#000000" filled="t" stroked="f" coordsize="21600,21600">
            <v:path/>
            <v:fill on="t" focussize="0,0"/>
            <v:stroke on="f"/>
            <v:imagedata o:title=""/>
            <o:lock v:ext="edit"/>
            <v:textpath on="t" fitpath="t" trim="t" xscale="f" string="0.6" style="font-family:&amp;quot;font-size:4pt;v-text-align:center;"/>
          </v:shape>
        </w:pict>
      </w:r>
      <w:r>
        <w:pict>
          <v:shape id="_x0000_s1357" o:spid="_x0000_s1357" o:spt="136" type="#_x0000_t136" style="position:absolute;left:0pt;margin-left:448.7pt;margin-top:-27.15pt;height:4.75pt;width:6pt;mso-position-horizontal-relative:page;rotation:20643840f;z-index:-46080;mso-width-relative:page;mso-height-relative:page;" fillcolor="#000000" filled="t" stroked="f" coordsize="21600,21600">
            <v:path/>
            <v:fill on="t" focussize="0,0"/>
            <v:stroke on="f"/>
            <v:imagedata o:title=""/>
            <o:lock v:ext="edit"/>
            <v:textpath on="t" fitpath="t" trim="t" xscale="f" string="0.65" style="font-family:&amp;quot;font-size:4pt;v-text-align:center;"/>
          </v:shape>
        </w:pict>
      </w:r>
      <w:r>
        <w:pict>
          <v:shape id="_x0000_s1358" o:spid="_x0000_s1358" o:spt="136" type="#_x0000_t136" style="position:absolute;left:0pt;margin-left:461.3pt;margin-top:-28.95pt;height:4.75pt;width:6.75pt;mso-position-horizontal-relative:page;rotation:20643840f;z-index:-46080;mso-width-relative:page;mso-height-relative:page;" fillcolor="#000000" filled="t" stroked="f" coordsize="21600,21600">
            <v:path/>
            <v:fill on="t" focussize="0,0"/>
            <v:stroke on="f"/>
            <v:imagedata o:title=""/>
            <o:lock v:ext="edit"/>
            <v:textpath on="t" fitpath="t" trim="t" xscale="f" string="0.7" style="font-family:&amp;quot;font-size:4pt;v-text-align:center;"/>
          </v:shape>
        </w:pict>
      </w:r>
      <w:r>
        <w:pict>
          <v:shape id="_x0000_s1359" o:spid="_x0000_s1359" o:spt="136" type="#_x0000_t136" style="position:absolute;left:0pt;margin-left:470.3pt;margin-top:-27.45pt;height:4.75pt;width:6.75pt;mso-position-horizontal-relative:page;rotation:20643840f;z-index:-46080;mso-width-relative:page;mso-height-relative:page;" fillcolor="#000000" filled="t" stroked="f" coordsize="21600,21600">
            <v:path/>
            <v:fill on="t" focussize="0,0"/>
            <v:stroke on="f"/>
            <v:imagedata o:title=""/>
            <o:lock v:ext="edit"/>
            <v:textpath on="t" fitpath="t" trim="t" xscale="f" string="0.75" style="font-family:&amp;quot;font-size:4pt;v-text-align:center;"/>
          </v:shape>
        </w:pict>
      </w:r>
      <w:r>
        <w:pict>
          <v:shape id="_x0000_s1360" o:spid="_x0000_s1360" o:spt="136" type="#_x0000_t136" style="position:absolute;left:0pt;margin-left:483.3pt;margin-top:-28.4pt;height:4.75pt;width:5.25pt;mso-position-horizontal-relative:page;rotation:20643840f;z-index:-46080;mso-width-relative:page;mso-height-relative:page;" fillcolor="#000000" filled="t" stroked="f" coordsize="21600,21600">
            <v:path/>
            <v:fill on="t" focussize="0,0"/>
            <v:stroke on="f"/>
            <v:imagedata o:title=""/>
            <o:lock v:ext="edit"/>
            <v:textpath on="t" fitpath="t" trim="t" xscale="f" string="0.8" style="font-family:&amp;quot;font-size:4pt;v-text-align:center;"/>
          </v:shape>
        </w:pict>
      </w:r>
      <w:r>
        <w:pict>
          <v:shape id="_x0000_s1361" o:spid="_x0000_s1361" o:spt="136" type="#_x0000_t136" style="position:absolute;left:0pt;margin-left:491.2pt;margin-top:-27.7pt;height:4.75pt;width:7.5pt;mso-position-horizontal-relative:page;rotation:20643840f;z-index:-46080;mso-width-relative:page;mso-height-relative:page;" fillcolor="#000000" filled="t" stroked="f" coordsize="21600,21600">
            <v:path/>
            <v:fill on="t" focussize="0,0"/>
            <v:stroke on="f"/>
            <v:imagedata o:title=""/>
            <o:lock v:ext="edit"/>
            <v:textpath on="t" fitpath="t" trim="t" xscale="f" string="0.85" style="font-family:&amp;quot;font-size:4pt;v-text-align:center;"/>
          </v:shape>
        </w:pict>
      </w:r>
      <w:r>
        <w:pict>
          <v:shape id="_x0000_s1362" o:spid="_x0000_s1362" o:spt="136" type="#_x0000_t136" style="position:absolute;left:0pt;margin-left:505.05pt;margin-top:-28.4pt;height:4.75pt;width:5.25pt;mso-position-horizontal-relative:page;rotation:20643840f;z-index:-46080;mso-width-relative:page;mso-height-relative:page;" fillcolor="#000000" filled="t" stroked="f" coordsize="21600,21600">
            <v:path/>
            <v:fill on="t" focussize="0,0"/>
            <v:stroke on="f"/>
            <v:imagedata o:title=""/>
            <o:lock v:ext="edit"/>
            <v:textpath on="t" fitpath="t" trim="t" xscale="f" string="0.9" style="font-family:&amp;quot;font-size:4pt;v-text-align:center;"/>
          </v:shape>
        </w:pict>
      </w:r>
      <w:r>
        <w:pict>
          <v:shape id="_x0000_s1363" o:spid="_x0000_s1363" o:spt="136" type="#_x0000_t136" style="position:absolute;left:0pt;margin-left:512.95pt;margin-top:-27.7pt;height:4.75pt;width:7.5pt;mso-position-horizontal-relative:page;rotation:20643840f;z-index:-46080;mso-width-relative:page;mso-height-relative:page;" fillcolor="#000000" filled="t" stroked="f" coordsize="21600,21600">
            <v:path/>
            <v:fill on="t" focussize="0,0"/>
            <v:stroke on="f"/>
            <v:imagedata o:title=""/>
            <o:lock v:ext="edit"/>
            <v:textpath on="t" fitpath="t" trim="t" xscale="f" string="0.95" style="font-family:&amp;quot;font-size:4pt;v-text-align:center;"/>
          </v:shape>
        </w:pict>
      </w:r>
      <w:r>
        <w:rPr>
          <w:i/>
          <w:w w:val="105"/>
          <w:sz w:val="19"/>
        </w:rPr>
        <w:t>Figure 3. (a) Determination of optimum value of k. (b) SVD vs. CF-Predict prediction quality</w:t>
      </w:r>
    </w:p>
    <w:p>
      <w:pPr>
        <w:pStyle w:val="8"/>
        <w:spacing w:before="5"/>
        <w:rPr>
          <w:i/>
          <w:sz w:val="23"/>
        </w:rPr>
      </w:pPr>
    </w:p>
    <w:p>
      <w:pPr>
        <w:spacing w:after="0"/>
        <w:rPr>
          <w:sz w:val="23"/>
        </w:rPr>
        <w:sectPr>
          <w:type w:val="continuous"/>
          <w:pgSz w:w="12240" w:h="15840"/>
          <w:pgMar w:top="660" w:right="1300" w:bottom="0" w:left="1340" w:header="720" w:footer="720" w:gutter="0"/>
        </w:sectPr>
      </w:pPr>
    </w:p>
    <w:p>
      <w:pPr>
        <w:pStyle w:val="8"/>
        <w:spacing w:before="93" w:line="226" w:lineRule="exact"/>
        <w:ind w:left="115"/>
      </w:pPr>
      <w:r>
        <w:rPr>
          <w:w w:val="105"/>
        </w:rPr>
        <w:t xml:space="preserve">for each user-movie pair </w:t>
      </w:r>
      <w:r>
        <w:rPr>
          <w:i/>
          <w:w w:val="105"/>
        </w:rPr>
        <w:t xml:space="preserve">i,j </w:t>
      </w:r>
      <w:r>
        <w:rPr>
          <w:w w:val="105"/>
        </w:rPr>
        <w:t xml:space="preserve">in </w:t>
      </w:r>
      <w:r>
        <w:rPr>
          <w:i/>
          <w:w w:val="105"/>
        </w:rPr>
        <w:t>P</w:t>
      </w:r>
      <w:r>
        <w:rPr>
          <w:i/>
          <w:w w:val="105"/>
          <w:position w:val="-2"/>
          <w:sz w:val="13"/>
        </w:rPr>
        <w:t>ij</w:t>
      </w:r>
      <w:r>
        <w:rPr>
          <w:w w:val="105"/>
        </w:rPr>
        <w:t>. We then de- normalize  the  matrix  entries  by  adding  the    user</w:t>
      </w:r>
    </w:p>
    <w:p>
      <w:pPr>
        <w:tabs>
          <w:tab w:val="left" w:pos="919"/>
          <w:tab w:val="left" w:pos="1438"/>
          <w:tab w:val="left" w:pos="2094"/>
          <w:tab w:val="left" w:pos="2766"/>
          <w:tab w:val="left" w:pos="3736"/>
        </w:tabs>
        <w:spacing w:before="97"/>
        <w:ind w:left="115" w:right="0" w:firstLine="0"/>
        <w:jc w:val="left"/>
        <w:rPr>
          <w:i/>
          <w:sz w:val="19"/>
        </w:rPr>
      </w:pPr>
      <w:r>
        <w:br w:type="column"/>
      </w:r>
      <w:r>
        <w:rPr>
          <w:spacing w:val="2"/>
          <w:w w:val="105"/>
          <w:sz w:val="19"/>
        </w:rPr>
        <w:t>before</w:t>
      </w:r>
      <w:r>
        <w:rPr>
          <w:spacing w:val="2"/>
          <w:w w:val="105"/>
          <w:sz w:val="19"/>
        </w:rPr>
        <w:tab/>
      </w:r>
      <w:r>
        <w:rPr>
          <w:w w:val="105"/>
          <w:sz w:val="19"/>
        </w:rPr>
        <w:t>we</w:t>
      </w:r>
      <w:r>
        <w:rPr>
          <w:w w:val="105"/>
          <w:sz w:val="19"/>
        </w:rPr>
        <w:tab/>
      </w:r>
      <w:r>
        <w:rPr>
          <w:spacing w:val="2"/>
          <w:w w:val="105"/>
          <w:sz w:val="19"/>
        </w:rPr>
        <w:t>used</w:t>
      </w:r>
      <w:r>
        <w:rPr>
          <w:spacing w:val="2"/>
          <w:w w:val="105"/>
          <w:sz w:val="19"/>
        </w:rPr>
        <w:tab/>
      </w:r>
      <w:r>
        <w:rPr>
          <w:i/>
          <w:spacing w:val="3"/>
          <w:w w:val="105"/>
          <w:sz w:val="19"/>
        </w:rPr>
        <w:t>most</w:t>
      </w:r>
      <w:r>
        <w:rPr>
          <w:i/>
          <w:spacing w:val="3"/>
          <w:w w:val="105"/>
          <w:sz w:val="19"/>
        </w:rPr>
        <w:tab/>
      </w:r>
      <w:r>
        <w:rPr>
          <w:i/>
          <w:spacing w:val="3"/>
          <w:w w:val="105"/>
          <w:sz w:val="19"/>
        </w:rPr>
        <w:t>frequent</w:t>
      </w:r>
      <w:r>
        <w:rPr>
          <w:i/>
          <w:spacing w:val="3"/>
          <w:w w:val="105"/>
          <w:sz w:val="19"/>
        </w:rPr>
        <w:tab/>
      </w:r>
      <w:r>
        <w:rPr>
          <w:i/>
          <w:spacing w:val="4"/>
          <w:w w:val="105"/>
          <w:sz w:val="19"/>
        </w:rPr>
        <w:t>item</w:t>
      </w:r>
    </w:p>
    <w:p>
      <w:pPr>
        <w:spacing w:after="0"/>
        <w:jc w:val="left"/>
        <w:rPr>
          <w:sz w:val="19"/>
        </w:rPr>
        <w:sectPr>
          <w:type w:val="continuous"/>
          <w:pgSz w:w="12240" w:h="15840"/>
          <w:pgMar w:top="660" w:right="1300" w:bottom="0" w:left="1340" w:header="720" w:footer="720" w:gutter="0"/>
          <w:cols w:equalWidth="0" w:num="2">
            <w:col w:w="4450" w:space="950"/>
            <w:col w:w="4200"/>
          </w:cols>
        </w:sectPr>
      </w:pPr>
    </w:p>
    <w:p>
      <w:pPr>
        <w:pStyle w:val="8"/>
        <w:spacing w:before="77" w:line="264" w:lineRule="auto"/>
        <w:ind w:left="475"/>
      </w:pPr>
      <w:r>
        <w:rPr>
          <w:w w:val="105"/>
        </w:rPr>
        <w:t xml:space="preserve">recommendation to produce </w:t>
      </w:r>
      <w:r>
        <w:rPr>
          <w:i/>
          <w:w w:val="105"/>
        </w:rPr>
        <w:t xml:space="preserve">top-10 </w:t>
      </w:r>
      <w:r>
        <w:rPr>
          <w:w w:val="105"/>
        </w:rPr>
        <w:t>list and evaluated by using F1 metric.</w:t>
      </w:r>
    </w:p>
    <w:p>
      <w:pPr>
        <w:pStyle w:val="8"/>
        <w:spacing w:before="105" w:line="254" w:lineRule="auto"/>
        <w:ind w:left="115" w:right="13"/>
        <w:jc w:val="both"/>
      </w:pPr>
      <w:r>
        <w:rPr>
          <w:w w:val="105"/>
        </w:rPr>
        <w:t>In this experiment our main focus was on the E- commerce data. We also report our findings when we apply this technique on our movie preference data.</w:t>
      </w:r>
    </w:p>
    <w:p>
      <w:pPr>
        <w:pStyle w:val="8"/>
        <w:spacing w:before="4"/>
        <w:rPr>
          <w:sz w:val="20"/>
        </w:rPr>
      </w:pPr>
    </w:p>
    <w:p>
      <w:pPr>
        <w:pStyle w:val="3"/>
        <w:numPr>
          <w:ilvl w:val="1"/>
          <w:numId w:val="7"/>
        </w:numPr>
        <w:tabs>
          <w:tab w:val="left" w:pos="475"/>
        </w:tabs>
        <w:spacing w:before="1" w:after="0" w:line="240" w:lineRule="auto"/>
        <w:ind w:left="474" w:right="0" w:hanging="359"/>
        <w:jc w:val="both"/>
      </w:pPr>
      <w:r>
        <w:rPr>
          <w:spacing w:val="-5"/>
        </w:rPr>
        <w:t>Results</w:t>
      </w:r>
    </w:p>
    <w:p>
      <w:pPr>
        <w:pStyle w:val="8"/>
        <w:spacing w:before="7"/>
        <w:rPr>
          <w:rFonts w:ascii="Arial"/>
          <w:b/>
          <w:sz w:val="23"/>
        </w:rPr>
      </w:pPr>
    </w:p>
    <w:p>
      <w:pPr>
        <w:pStyle w:val="4"/>
        <w:numPr>
          <w:ilvl w:val="2"/>
          <w:numId w:val="7"/>
        </w:numPr>
        <w:tabs>
          <w:tab w:val="left" w:pos="590"/>
        </w:tabs>
        <w:spacing w:before="0" w:after="0" w:line="240" w:lineRule="auto"/>
        <w:ind w:left="115" w:right="0" w:firstLine="0"/>
        <w:jc w:val="both"/>
      </w:pPr>
      <w:r>
        <w:rPr>
          <w:spacing w:val="-7"/>
        </w:rPr>
        <w:t>Prediction  experiment</w:t>
      </w:r>
      <w:r>
        <w:rPr>
          <w:spacing w:val="12"/>
        </w:rPr>
        <w:t xml:space="preserve"> </w:t>
      </w:r>
      <w:r>
        <w:rPr>
          <w:spacing w:val="-7"/>
        </w:rPr>
        <w:t>results</w:t>
      </w:r>
    </w:p>
    <w:p>
      <w:pPr>
        <w:pStyle w:val="8"/>
        <w:spacing w:before="121" w:line="252" w:lineRule="auto"/>
        <w:ind w:left="115"/>
        <w:jc w:val="both"/>
      </w:pPr>
      <w:r>
        <w:pict>
          <v:group id="_x0000_s1364" o:spid="_x0000_s1364" o:spt="203" style="position:absolute;left:0pt;margin-left:247.1pt;margin-top:75.25pt;height:3.75pt;width:12.75pt;mso-position-horizontal-relative:page;z-index:-45056;mso-width-relative:page;mso-height-relative:page;" coordorigin="4943,1506" coordsize="255,75">
            <o:lock v:ext="edit"/>
            <v:line id="_x0000_s1365" o:spid="_x0000_s1365" o:spt="20" style="position:absolute;left:4950;top:1543;height:0;width:240;" stroked="t" coordsize="21600,21600">
              <v:path arrowok="t"/>
              <v:fill focussize="0,0"/>
              <v:stroke color="#000080"/>
              <v:imagedata o:title=""/>
              <o:lock v:ext="edit"/>
            </v:line>
            <v:shape id="_x0000_s1366" o:spid="_x0000_s1366" style="position:absolute;left:5040;top:1513;height:60;width:60;" fillcolor="#FFFF00" filled="t" stroked="f" coordorigin="5040,1513" coordsize="60,60" path="m5070,1513l5040,1543,5070,1573,5100,1543,5070,1513xe">
              <v:path arrowok="t"/>
              <v:fill on="t" focussize="0,0"/>
              <v:stroke on="f"/>
              <v:imagedata o:title=""/>
              <o:lock v:ext="edit"/>
            </v:shape>
            <v:shape id="_x0000_s1367" o:spid="_x0000_s1367" style="position:absolute;left:5040;top:1513;height:60;width:60;" filled="f" stroked="t" coordorigin="5040,1513" coordsize="60,60" path="m5070,1513l5100,1543,5070,1573,5040,1543,5070,1513xe">
              <v:path arrowok="t"/>
              <v:fill on="f" focussize="0,0"/>
              <v:stroke color="#000000"/>
              <v:imagedata o:title=""/>
              <o:lock v:ext="edit"/>
            </v:shape>
          </v:group>
        </w:pict>
      </w:r>
      <w:r>
        <w:pict>
          <v:group id="_x0000_s1368" o:spid="_x0000_s1368" o:spt="203" style="position:absolute;left:0pt;margin-left:247.1pt;margin-top:85.75pt;height:2.25pt;width:12.75pt;mso-position-horizontal-relative:page;z-index:-45056;mso-width-relative:page;mso-height-relative:page;" coordorigin="4943,1716" coordsize="255,45">
            <o:lock v:ext="edit"/>
            <v:line id="_x0000_s1369" o:spid="_x0000_s1369" o:spt="20" style="position:absolute;left:4950;top:1753;height:0;width:240;" stroked="t" coordsize="21600,21600">
              <v:path arrowok="t"/>
              <v:fill focussize="0,0"/>
              <v:stroke color="#FF00FF"/>
              <v:imagedata o:title=""/>
              <o:lock v:ext="edit"/>
            </v:line>
            <v:line id="_x0000_s1370" o:spid="_x0000_s1370" o:spt="20" style="position:absolute;left:5055;top:1746;height:0;width:30;" stroked="t" coordsize="21600,21600">
              <v:path arrowok="t"/>
              <v:fill focussize="0,0"/>
              <v:stroke color="#00FFFF"/>
              <v:imagedata o:title=""/>
              <o:lock v:ext="edit"/>
            </v:line>
            <v:line id="_x0000_s1371" o:spid="_x0000_s1371" o:spt="20" style="position:absolute;left:5033;top:1738;height:0;width:60;" stroked="t" coordsize="21600,21600">
              <v:path arrowok="t"/>
              <v:fill focussize="0,0"/>
              <v:stroke weight="2.25pt" color="#000000"/>
              <v:imagedata o:title=""/>
              <o:lock v:ext="edit"/>
            </v:line>
          </v:group>
        </w:pict>
      </w:r>
      <w:r>
        <w:pict>
          <v:group id="_x0000_s1372" o:spid="_x0000_s1372" o:spt="203" style="position:absolute;left:0pt;margin-left:485.6pt;margin-top:75.25pt;height:3.75pt;width:12.75pt;mso-position-horizontal-relative:page;z-index:-45056;mso-width-relative:page;mso-height-relative:page;" coordorigin="9713,1506" coordsize="255,75">
            <o:lock v:ext="edit"/>
            <v:line id="_x0000_s1373" o:spid="_x0000_s1373" o:spt="20" style="position:absolute;left:9720;top:1543;height:0;width:240;" stroked="t" coordsize="21600,21600">
              <v:path arrowok="t"/>
              <v:fill focussize="0,0"/>
              <v:stroke color="#000080"/>
              <v:imagedata o:title=""/>
              <o:lock v:ext="edit"/>
            </v:line>
            <v:shape id="_x0000_s1374" o:spid="_x0000_s1374" style="position:absolute;left:9810;top:1513;height:60;width:45;" fillcolor="#FFFF00" filled="t" stroked="f" coordorigin="9810,1513" coordsize="45,60" path="m9840,1513l9810,1543,9840,1573,9855,1543,9840,1513xe">
              <v:path arrowok="t"/>
              <v:fill on="t" focussize="0,0"/>
              <v:stroke on="f"/>
              <v:imagedata o:title=""/>
              <o:lock v:ext="edit"/>
            </v:shape>
            <v:shape id="_x0000_s1375" o:spid="_x0000_s1375" style="position:absolute;left:9810;top:1513;height:60;width:45;" filled="f" stroked="t" coordorigin="9810,1513" coordsize="45,60" path="m9840,1513l9855,1543,9840,1573,9810,1543,9840,1513xe">
              <v:path arrowok="t"/>
              <v:fill on="f" focussize="0,0"/>
              <v:stroke color="#000000"/>
              <v:imagedata o:title=""/>
              <o:lock v:ext="edit"/>
            </v:shape>
          </v:group>
        </w:pict>
      </w:r>
      <w:r>
        <w:pict>
          <v:group id="_x0000_s1376" o:spid="_x0000_s1376" o:spt="203" style="position:absolute;left:0pt;margin-left:485.6pt;margin-top:85pt;height:3pt;width:12.75pt;mso-position-horizontal-relative:page;z-index:-45056;mso-width-relative:page;mso-height-relative:page;" coordorigin="9713,1701" coordsize="255,60">
            <o:lock v:ext="edit"/>
            <v:line id="_x0000_s1377" o:spid="_x0000_s1377" o:spt="20" style="position:absolute;left:9720;top:1738;height:0;width:240;" stroked="t" coordsize="21600,21600">
              <v:path arrowok="t"/>
              <v:fill focussize="0,0"/>
              <v:stroke color="#FF00FF"/>
              <v:imagedata o:title=""/>
              <o:lock v:ext="edit"/>
            </v:line>
            <v:line id="_x0000_s1378" o:spid="_x0000_s1378" o:spt="20" style="position:absolute;left:9825;top:1738;height:0;width:15;" stroked="t" coordsize="21600,21600">
              <v:path arrowok="t"/>
              <v:fill focussize="0,0"/>
              <v:stroke weight="1.5pt" color="#00FFFF"/>
              <v:imagedata o:title=""/>
              <o:lock v:ext="edit"/>
            </v:line>
            <v:line id="_x0000_s1379" o:spid="_x0000_s1379" o:spt="20" style="position:absolute;left:9803;top:1731;height:0;width:45;" stroked="t" coordsize="21600,21600">
              <v:path arrowok="t"/>
              <v:fill focussize="0,0"/>
              <v:stroke weight="3pt" color="#000000"/>
              <v:imagedata o:title=""/>
              <o:lock v:ext="edit"/>
            </v:line>
          </v:group>
        </w:pict>
      </w:r>
      <w:r>
        <w:rPr>
          <w:w w:val="105"/>
        </w:rPr>
        <w:t xml:space="preserve">Figure 3(b) charts our results for the prediction experiment. The data sets were obtained from the same sample of 100,000 ratings, by varying the sizes of the training and test data sets, (recall that </w:t>
      </w:r>
      <w:r>
        <w:rPr>
          <w:i/>
          <w:w w:val="105"/>
        </w:rPr>
        <w:t xml:space="preserve">x </w:t>
      </w:r>
      <w:r>
        <w:rPr>
          <w:w w:val="105"/>
        </w:rPr>
        <w:t>is   the</w:t>
      </w:r>
    </w:p>
    <w:p>
      <w:pPr>
        <w:pStyle w:val="4"/>
        <w:numPr>
          <w:ilvl w:val="2"/>
          <w:numId w:val="7"/>
        </w:numPr>
        <w:tabs>
          <w:tab w:val="left" w:pos="794"/>
          <w:tab w:val="left" w:pos="795"/>
          <w:tab w:val="left" w:pos="1598"/>
          <w:tab w:val="left" w:pos="3398"/>
        </w:tabs>
        <w:spacing w:before="93" w:after="0" w:line="240" w:lineRule="exact"/>
        <w:ind w:left="115" w:right="128" w:firstLine="0"/>
        <w:jc w:val="left"/>
      </w:pPr>
      <w:r>
        <w:rPr>
          <w:spacing w:val="-7"/>
          <w:w w:val="102"/>
        </w:rPr>
        <w:br w:type="column"/>
      </w:r>
      <w:r>
        <w:rPr>
          <w:spacing w:val="-6"/>
        </w:rPr>
        <w:t>Top-N</w:t>
      </w:r>
      <w:r>
        <w:rPr>
          <w:spacing w:val="-6"/>
        </w:rPr>
        <w:tab/>
      </w:r>
      <w:r>
        <w:rPr>
          <w:spacing w:val="-7"/>
        </w:rPr>
        <w:t>recommendation</w:t>
      </w:r>
      <w:r>
        <w:rPr>
          <w:spacing w:val="-7"/>
        </w:rPr>
        <w:tab/>
      </w:r>
      <w:r>
        <w:rPr>
          <w:spacing w:val="-7"/>
        </w:rPr>
        <w:t xml:space="preserve">experiment </w:t>
      </w:r>
      <w:r>
        <w:rPr>
          <w:spacing w:val="-9"/>
        </w:rPr>
        <w:t>results</w:t>
      </w:r>
    </w:p>
    <w:p>
      <w:pPr>
        <w:pStyle w:val="8"/>
        <w:spacing w:before="134" w:line="252" w:lineRule="auto"/>
        <w:ind w:left="115" w:right="98"/>
      </w:pPr>
      <w:r>
        <w:rPr>
          <w:w w:val="105"/>
        </w:rPr>
        <w:t xml:space="preserve">For the recommendation experiment, we first determined the optimum </w:t>
      </w:r>
      <w:r>
        <w:rPr>
          <w:i/>
          <w:w w:val="105"/>
        </w:rPr>
        <w:t xml:space="preserve">x </w:t>
      </w:r>
      <w:r>
        <w:rPr>
          <w:w w:val="105"/>
        </w:rPr>
        <w:t xml:space="preserve">ratio for both of our data sets in high dimensional and low dimensional cases. At first we run the high dimensional experiment for different </w:t>
      </w:r>
      <w:r>
        <w:rPr>
          <w:i/>
          <w:w w:val="105"/>
        </w:rPr>
        <w:t xml:space="preserve">x </w:t>
      </w:r>
      <w:r>
        <w:rPr>
          <w:w w:val="105"/>
        </w:rPr>
        <w:t xml:space="preserve">ratio and then we perform low dimensional experiments for different </w:t>
      </w:r>
      <w:r>
        <w:rPr>
          <w:i/>
          <w:w w:val="105"/>
        </w:rPr>
        <w:t xml:space="preserve">x </w:t>
      </w:r>
      <w:r>
        <w:rPr>
          <w:w w:val="105"/>
        </w:rPr>
        <w:t>values for a fixed dimension (</w:t>
      </w:r>
      <w:r>
        <w:rPr>
          <w:i/>
          <w:w w:val="105"/>
        </w:rPr>
        <w:t xml:space="preserve">k </w:t>
      </w:r>
      <w:r>
        <w:rPr>
          <w:w w:val="105"/>
        </w:rPr>
        <w:t xml:space="preserve">) and compute the F1 metric. Figure 4 shows our results, we observe that optimum </w:t>
      </w:r>
      <w:r>
        <w:rPr>
          <w:i/>
          <w:w w:val="105"/>
        </w:rPr>
        <w:t xml:space="preserve">x </w:t>
      </w:r>
      <w:r>
        <w:rPr>
          <w:w w:val="105"/>
        </w:rPr>
        <w:t>values are 0.8 and 0.6 for the movie data and the E- commerce data respectively.</w:t>
      </w:r>
    </w:p>
    <w:p>
      <w:pPr>
        <w:pStyle w:val="8"/>
        <w:spacing w:before="116"/>
        <w:ind w:left="115"/>
      </w:pPr>
      <w:r>
        <w:rPr>
          <w:w w:val="105"/>
        </w:rPr>
        <w:t xml:space="preserve">Once  we  obtain  the  best   </w:t>
      </w:r>
      <w:r>
        <w:rPr>
          <w:i/>
          <w:w w:val="105"/>
        </w:rPr>
        <w:t xml:space="preserve">x  </w:t>
      </w:r>
      <w:r>
        <w:rPr>
          <w:w w:val="105"/>
        </w:rPr>
        <w:t>value,   we   run   high</w:t>
      </w:r>
    </w:p>
    <w:p>
      <w:pPr>
        <w:spacing w:after="0"/>
        <w:sectPr>
          <w:pgSz w:w="12240" w:h="15840"/>
          <w:pgMar w:top="1380" w:right="1280" w:bottom="280" w:left="1340" w:header="720" w:footer="720" w:gutter="0"/>
          <w:cols w:equalWidth="0" w:num="2">
            <w:col w:w="4436" w:space="604"/>
            <w:col w:w="4580"/>
          </w:cols>
        </w:sectPr>
      </w:pPr>
    </w:p>
    <w:p>
      <w:pPr>
        <w:pStyle w:val="8"/>
        <w:spacing w:before="8" w:after="1"/>
        <w:rPr>
          <w:sz w:val="28"/>
        </w:rPr>
      </w:pPr>
    </w:p>
    <w:p>
      <w:pPr>
        <w:pStyle w:val="6"/>
        <w:tabs>
          <w:tab w:val="left" w:pos="5087"/>
        </w:tabs>
      </w:pPr>
      <w:r>
        <w:pict>
          <v:shape id="_x0000_s1380" o:spid="_x0000_s1380" o:spt="202" type="#_x0000_t202" style="height:139.5pt;width:222.4pt;" filled="f" stroked="f" coordsize="21600,21600">
            <v:path/>
            <v:fill on="f" focussize="0,0"/>
            <v:stroke on="f" joinstyle="miter"/>
            <v:imagedata o:title=""/>
            <o:lock v:ext="edit"/>
            <v:textbox inset="0mm,0mm,0mm,0mm">
              <w:txbxContent>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13"/>
                    <w:gridCol w:w="433"/>
                    <w:gridCol w:w="433"/>
                    <w:gridCol w:w="415"/>
                    <w:gridCol w:w="961"/>
                    <w:gridCol w:w="420"/>
                    <w:gridCol w:w="439"/>
                    <w:gridCol w:w="6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0" w:hRule="exact"/>
                    </w:trPr>
                    <w:tc>
                      <w:tcPr>
                        <w:tcW w:w="3375" w:type="dxa"/>
                        <w:gridSpan w:val="6"/>
                        <w:tcBorders>
                          <w:top w:val="single" w:color="000000" w:sz="6" w:space="0"/>
                          <w:left w:val="single" w:color="000000" w:sz="6" w:space="0"/>
                          <w:right w:val="single" w:color="000000" w:sz="6" w:space="0"/>
                        </w:tcBorders>
                      </w:tcPr>
                      <w:p>
                        <w:pPr>
                          <w:pStyle w:val="13"/>
                          <w:spacing w:before="77" w:line="292" w:lineRule="auto"/>
                          <w:ind w:left="1267" w:hanging="780"/>
                          <w:rPr>
                            <w:b/>
                            <w:sz w:val="15"/>
                          </w:rPr>
                        </w:pPr>
                        <w:r>
                          <w:rPr>
                            <w:b/>
                            <w:sz w:val="15"/>
                          </w:rPr>
                          <w:t>Determination of the optimum x value (Movie data set)</w:t>
                        </w:r>
                      </w:p>
                    </w:tc>
                    <w:tc>
                      <w:tcPr>
                        <w:tcW w:w="1050" w:type="dxa"/>
                        <w:gridSpan w:val="2"/>
                        <w:tcBorders>
                          <w:top w:val="single" w:color="000000" w:sz="6" w:space="0"/>
                          <w:left w:val="single" w:color="000000" w:sz="6" w:space="0"/>
                          <w:bottom w:val="single" w:color="000000" w:sz="6" w:space="0"/>
                          <w:right w:val="single" w:color="000000" w:sz="6" w:space="0"/>
                        </w:tcBorders>
                      </w:tcPr>
                      <w:p>
                        <w:pPr>
                          <w:pStyle w:val="13"/>
                          <w:spacing w:before="75" w:line="364" w:lineRule="auto"/>
                          <w:ind w:left="322" w:right="3"/>
                          <w:rPr>
                            <w:sz w:val="12"/>
                          </w:rPr>
                        </w:pPr>
                        <w:r>
                          <w:rPr>
                            <w:w w:val="105"/>
                            <w:sz w:val="12"/>
                          </w:rPr>
                          <w:t>ML</w:t>
                        </w:r>
                        <w:r>
                          <w:rPr>
                            <w:spacing w:val="-25"/>
                            <w:w w:val="105"/>
                            <w:sz w:val="12"/>
                          </w:rPr>
                          <w:t xml:space="preserve"> </w:t>
                        </w:r>
                        <w:r>
                          <w:rPr>
                            <w:w w:val="105"/>
                            <w:sz w:val="12"/>
                          </w:rPr>
                          <w:t xml:space="preserve">High-dim </w:t>
                        </w:r>
                        <w:r>
                          <w:rPr>
                            <w:sz w:val="12"/>
                          </w:rPr>
                          <w:t>ML</w:t>
                        </w:r>
                        <w:r>
                          <w:rPr>
                            <w:spacing w:val="3"/>
                            <w:sz w:val="12"/>
                          </w:rPr>
                          <w:t xml:space="preserve"> </w:t>
                        </w:r>
                        <w:r>
                          <w:rPr>
                            <w:sz w:val="12"/>
                          </w:rPr>
                          <w:t>Low-dim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8" w:hRule="exact"/>
                    </w:trPr>
                    <w:tc>
                      <w:tcPr>
                        <w:tcW w:w="713" w:type="dxa"/>
                        <w:tcBorders>
                          <w:left w:val="single" w:color="000000" w:sz="6" w:space="0"/>
                        </w:tcBorders>
                      </w:tcPr>
                      <w:p>
                        <w:pPr>
                          <w:pStyle w:val="13"/>
                          <w:spacing w:before="1"/>
                          <w:rPr>
                            <w:rFonts w:ascii="Times New Roman"/>
                            <w:sz w:val="18"/>
                          </w:rPr>
                        </w:pPr>
                      </w:p>
                      <w:p>
                        <w:pPr>
                          <w:pStyle w:val="13"/>
                          <w:spacing w:before="0"/>
                          <w:ind w:right="111"/>
                          <w:jc w:val="right"/>
                          <w:rPr>
                            <w:sz w:val="13"/>
                          </w:rPr>
                        </w:pPr>
                        <w:r>
                          <w:rPr>
                            <w:sz w:val="13"/>
                          </w:rPr>
                          <w:t>0.24</w:t>
                        </w:r>
                      </w:p>
                    </w:tc>
                    <w:tc>
                      <w:tcPr>
                        <w:tcW w:w="433" w:type="dxa"/>
                      </w:tcPr>
                      <w:p/>
                    </w:tc>
                    <w:tc>
                      <w:tcPr>
                        <w:tcW w:w="433" w:type="dxa"/>
                      </w:tcPr>
                      <w:p/>
                    </w:tc>
                    <w:tc>
                      <w:tcPr>
                        <w:tcW w:w="415" w:type="dxa"/>
                      </w:tcPr>
                      <w:p/>
                    </w:tc>
                    <w:tc>
                      <w:tcPr>
                        <w:tcW w:w="961" w:type="dxa"/>
                      </w:tcPr>
                      <w:p/>
                    </w:tc>
                    <w:tc>
                      <w:tcPr>
                        <w:tcW w:w="420" w:type="dxa"/>
                      </w:tcPr>
                      <w:p/>
                    </w:tc>
                    <w:tc>
                      <w:tcPr>
                        <w:tcW w:w="439" w:type="dxa"/>
                        <w:tcBorders>
                          <w:top w:val="single" w:color="000000" w:sz="6" w:space="0"/>
                        </w:tcBorders>
                      </w:tcPr>
                      <w:p/>
                    </w:tc>
                    <w:tc>
                      <w:tcPr>
                        <w:tcW w:w="611" w:type="dxa"/>
                        <w:tcBorders>
                          <w:top w:val="single" w:color="000000" w:sz="6" w:space="0"/>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3" w:hRule="exact"/>
                    </w:trPr>
                    <w:tc>
                      <w:tcPr>
                        <w:tcW w:w="713" w:type="dxa"/>
                        <w:tcBorders>
                          <w:left w:val="single" w:color="000000" w:sz="6" w:space="0"/>
                        </w:tcBorders>
                      </w:tcPr>
                      <w:p>
                        <w:pPr>
                          <w:pStyle w:val="13"/>
                          <w:spacing w:before="29"/>
                          <w:ind w:right="111"/>
                          <w:jc w:val="right"/>
                          <w:rPr>
                            <w:sz w:val="13"/>
                          </w:rPr>
                        </w:pPr>
                        <w:r>
                          <w:rPr>
                            <w:sz w:val="13"/>
                          </w:rPr>
                          <w:t>0.22</w:t>
                        </w:r>
                      </w:p>
                    </w:tc>
                    <w:tc>
                      <w:tcPr>
                        <w:tcW w:w="433" w:type="dxa"/>
                      </w:tcPr>
                      <w:p/>
                    </w:tc>
                    <w:tc>
                      <w:tcPr>
                        <w:tcW w:w="433" w:type="dxa"/>
                      </w:tcPr>
                      <w:p/>
                    </w:tc>
                    <w:tc>
                      <w:tcPr>
                        <w:tcW w:w="415" w:type="dxa"/>
                      </w:tcPr>
                      <w:p/>
                    </w:tc>
                    <w:tc>
                      <w:tcPr>
                        <w:tcW w:w="961" w:type="dxa"/>
                      </w:tcPr>
                      <w:p/>
                    </w:tc>
                    <w:tc>
                      <w:tcPr>
                        <w:tcW w:w="420" w:type="dxa"/>
                      </w:tcPr>
                      <w:p/>
                    </w:tc>
                    <w:tc>
                      <w:tcPr>
                        <w:tcW w:w="439" w:type="dxa"/>
                      </w:tcPr>
                      <w:p/>
                    </w:tc>
                    <w:tc>
                      <w:tcPr>
                        <w:tcW w:w="611"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5" w:hRule="exact"/>
                    </w:trPr>
                    <w:tc>
                      <w:tcPr>
                        <w:tcW w:w="713" w:type="dxa"/>
                        <w:tcBorders>
                          <w:left w:val="single" w:color="000000" w:sz="6" w:space="0"/>
                        </w:tcBorders>
                      </w:tcPr>
                      <w:p>
                        <w:pPr>
                          <w:pStyle w:val="13"/>
                          <w:ind w:right="126"/>
                          <w:jc w:val="right"/>
                          <w:rPr>
                            <w:sz w:val="13"/>
                          </w:rPr>
                        </w:pPr>
                        <w:r>
                          <w:rPr>
                            <w:sz w:val="13"/>
                          </w:rPr>
                          <w:t>0.2</w:t>
                        </w:r>
                      </w:p>
                    </w:tc>
                    <w:tc>
                      <w:tcPr>
                        <w:tcW w:w="433" w:type="dxa"/>
                      </w:tcPr>
                      <w:p/>
                    </w:tc>
                    <w:tc>
                      <w:tcPr>
                        <w:tcW w:w="433" w:type="dxa"/>
                      </w:tcPr>
                      <w:p/>
                    </w:tc>
                    <w:tc>
                      <w:tcPr>
                        <w:tcW w:w="415" w:type="dxa"/>
                      </w:tcPr>
                      <w:p/>
                    </w:tc>
                    <w:tc>
                      <w:tcPr>
                        <w:tcW w:w="961" w:type="dxa"/>
                      </w:tcPr>
                      <w:p/>
                    </w:tc>
                    <w:tc>
                      <w:tcPr>
                        <w:tcW w:w="420" w:type="dxa"/>
                      </w:tcPr>
                      <w:p/>
                    </w:tc>
                    <w:tc>
                      <w:tcPr>
                        <w:tcW w:w="439" w:type="dxa"/>
                      </w:tcPr>
                      <w:p/>
                    </w:tc>
                    <w:tc>
                      <w:tcPr>
                        <w:tcW w:w="611"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exact"/>
                    </w:trPr>
                    <w:tc>
                      <w:tcPr>
                        <w:tcW w:w="713" w:type="dxa"/>
                        <w:tcBorders>
                          <w:left w:val="single" w:color="000000" w:sz="6" w:space="0"/>
                        </w:tcBorders>
                      </w:tcPr>
                      <w:p>
                        <w:pPr>
                          <w:pStyle w:val="13"/>
                          <w:ind w:right="111"/>
                          <w:jc w:val="right"/>
                          <w:rPr>
                            <w:sz w:val="13"/>
                          </w:rPr>
                        </w:pPr>
                        <w:r>
                          <w:rPr>
                            <w:sz w:val="13"/>
                          </w:rPr>
                          <w:t>0.18</w:t>
                        </w:r>
                      </w:p>
                    </w:tc>
                    <w:tc>
                      <w:tcPr>
                        <w:tcW w:w="433" w:type="dxa"/>
                      </w:tcPr>
                      <w:p/>
                    </w:tc>
                    <w:tc>
                      <w:tcPr>
                        <w:tcW w:w="433" w:type="dxa"/>
                      </w:tcPr>
                      <w:p/>
                    </w:tc>
                    <w:tc>
                      <w:tcPr>
                        <w:tcW w:w="415" w:type="dxa"/>
                      </w:tcPr>
                      <w:p/>
                    </w:tc>
                    <w:tc>
                      <w:tcPr>
                        <w:tcW w:w="961" w:type="dxa"/>
                      </w:tcPr>
                      <w:p/>
                    </w:tc>
                    <w:tc>
                      <w:tcPr>
                        <w:tcW w:w="420" w:type="dxa"/>
                      </w:tcPr>
                      <w:p/>
                    </w:tc>
                    <w:tc>
                      <w:tcPr>
                        <w:tcW w:w="439" w:type="dxa"/>
                      </w:tcPr>
                      <w:p/>
                    </w:tc>
                    <w:tc>
                      <w:tcPr>
                        <w:tcW w:w="611"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exact"/>
                    </w:trPr>
                    <w:tc>
                      <w:tcPr>
                        <w:tcW w:w="713" w:type="dxa"/>
                        <w:tcBorders>
                          <w:left w:val="single" w:color="000000" w:sz="6" w:space="0"/>
                        </w:tcBorders>
                      </w:tcPr>
                      <w:p>
                        <w:pPr>
                          <w:pStyle w:val="13"/>
                          <w:spacing w:before="37"/>
                          <w:ind w:right="111"/>
                          <w:jc w:val="right"/>
                          <w:rPr>
                            <w:sz w:val="13"/>
                          </w:rPr>
                        </w:pPr>
                        <w:r>
                          <w:rPr>
                            <w:sz w:val="13"/>
                          </w:rPr>
                          <w:t>0.16</w:t>
                        </w:r>
                      </w:p>
                    </w:tc>
                    <w:tc>
                      <w:tcPr>
                        <w:tcW w:w="433" w:type="dxa"/>
                      </w:tcPr>
                      <w:p/>
                    </w:tc>
                    <w:tc>
                      <w:tcPr>
                        <w:tcW w:w="433" w:type="dxa"/>
                      </w:tcPr>
                      <w:p/>
                    </w:tc>
                    <w:tc>
                      <w:tcPr>
                        <w:tcW w:w="415" w:type="dxa"/>
                      </w:tcPr>
                      <w:p/>
                    </w:tc>
                    <w:tc>
                      <w:tcPr>
                        <w:tcW w:w="961" w:type="dxa"/>
                      </w:tcPr>
                      <w:p/>
                    </w:tc>
                    <w:tc>
                      <w:tcPr>
                        <w:tcW w:w="420" w:type="dxa"/>
                      </w:tcPr>
                      <w:p/>
                    </w:tc>
                    <w:tc>
                      <w:tcPr>
                        <w:tcW w:w="439" w:type="dxa"/>
                      </w:tcPr>
                      <w:p/>
                    </w:tc>
                    <w:tc>
                      <w:tcPr>
                        <w:tcW w:w="611"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5" w:hRule="exact"/>
                    </w:trPr>
                    <w:tc>
                      <w:tcPr>
                        <w:tcW w:w="713" w:type="dxa"/>
                        <w:tcBorders>
                          <w:left w:val="single" w:color="000000" w:sz="6" w:space="0"/>
                        </w:tcBorders>
                      </w:tcPr>
                      <w:p>
                        <w:pPr>
                          <w:pStyle w:val="13"/>
                          <w:ind w:right="111"/>
                          <w:jc w:val="right"/>
                          <w:rPr>
                            <w:sz w:val="13"/>
                          </w:rPr>
                        </w:pPr>
                        <w:r>
                          <w:rPr>
                            <w:sz w:val="13"/>
                          </w:rPr>
                          <w:t>0.14</w:t>
                        </w:r>
                      </w:p>
                    </w:tc>
                    <w:tc>
                      <w:tcPr>
                        <w:tcW w:w="433" w:type="dxa"/>
                      </w:tcPr>
                      <w:p/>
                    </w:tc>
                    <w:tc>
                      <w:tcPr>
                        <w:tcW w:w="433" w:type="dxa"/>
                      </w:tcPr>
                      <w:p/>
                    </w:tc>
                    <w:tc>
                      <w:tcPr>
                        <w:tcW w:w="415" w:type="dxa"/>
                      </w:tcPr>
                      <w:p/>
                    </w:tc>
                    <w:tc>
                      <w:tcPr>
                        <w:tcW w:w="961" w:type="dxa"/>
                      </w:tcPr>
                      <w:p/>
                    </w:tc>
                    <w:tc>
                      <w:tcPr>
                        <w:tcW w:w="420" w:type="dxa"/>
                      </w:tcPr>
                      <w:p/>
                    </w:tc>
                    <w:tc>
                      <w:tcPr>
                        <w:tcW w:w="439" w:type="dxa"/>
                      </w:tcPr>
                      <w:p/>
                    </w:tc>
                    <w:tc>
                      <w:tcPr>
                        <w:tcW w:w="611"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3" w:hRule="exact"/>
                    </w:trPr>
                    <w:tc>
                      <w:tcPr>
                        <w:tcW w:w="713" w:type="dxa"/>
                        <w:tcBorders>
                          <w:left w:val="single" w:color="000000" w:sz="6" w:space="0"/>
                        </w:tcBorders>
                      </w:tcPr>
                      <w:p>
                        <w:pPr>
                          <w:pStyle w:val="13"/>
                          <w:ind w:right="111"/>
                          <w:jc w:val="right"/>
                          <w:rPr>
                            <w:sz w:val="13"/>
                          </w:rPr>
                        </w:pPr>
                        <w:r>
                          <w:rPr>
                            <w:sz w:val="13"/>
                          </w:rPr>
                          <w:t>0.12</w:t>
                        </w:r>
                      </w:p>
                    </w:tc>
                    <w:tc>
                      <w:tcPr>
                        <w:tcW w:w="433" w:type="dxa"/>
                      </w:tcPr>
                      <w:p/>
                    </w:tc>
                    <w:tc>
                      <w:tcPr>
                        <w:tcW w:w="433" w:type="dxa"/>
                      </w:tcPr>
                      <w:p/>
                    </w:tc>
                    <w:tc>
                      <w:tcPr>
                        <w:tcW w:w="415" w:type="dxa"/>
                      </w:tcPr>
                      <w:p/>
                    </w:tc>
                    <w:tc>
                      <w:tcPr>
                        <w:tcW w:w="961" w:type="dxa"/>
                      </w:tcPr>
                      <w:p/>
                    </w:tc>
                    <w:tc>
                      <w:tcPr>
                        <w:tcW w:w="420" w:type="dxa"/>
                      </w:tcPr>
                      <w:p/>
                    </w:tc>
                    <w:tc>
                      <w:tcPr>
                        <w:tcW w:w="439" w:type="dxa"/>
                      </w:tcPr>
                      <w:p/>
                    </w:tc>
                    <w:tc>
                      <w:tcPr>
                        <w:tcW w:w="611"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3" w:hRule="exact"/>
                    </w:trPr>
                    <w:tc>
                      <w:tcPr>
                        <w:tcW w:w="713" w:type="dxa"/>
                        <w:tcBorders>
                          <w:left w:val="single" w:color="000000" w:sz="6" w:space="0"/>
                        </w:tcBorders>
                      </w:tcPr>
                      <w:p>
                        <w:pPr>
                          <w:pStyle w:val="13"/>
                          <w:spacing w:before="29"/>
                          <w:ind w:right="126"/>
                          <w:jc w:val="right"/>
                          <w:rPr>
                            <w:sz w:val="13"/>
                          </w:rPr>
                        </w:pPr>
                        <w:r>
                          <w:rPr>
                            <w:sz w:val="13"/>
                          </w:rPr>
                          <w:t>0.1</w:t>
                        </w:r>
                      </w:p>
                    </w:tc>
                    <w:tc>
                      <w:tcPr>
                        <w:tcW w:w="433" w:type="dxa"/>
                      </w:tcPr>
                      <w:p/>
                    </w:tc>
                    <w:tc>
                      <w:tcPr>
                        <w:tcW w:w="433" w:type="dxa"/>
                      </w:tcPr>
                      <w:p/>
                    </w:tc>
                    <w:tc>
                      <w:tcPr>
                        <w:tcW w:w="415" w:type="dxa"/>
                      </w:tcPr>
                      <w:p/>
                    </w:tc>
                    <w:tc>
                      <w:tcPr>
                        <w:tcW w:w="961" w:type="dxa"/>
                      </w:tcPr>
                      <w:p/>
                    </w:tc>
                    <w:tc>
                      <w:tcPr>
                        <w:tcW w:w="420" w:type="dxa"/>
                      </w:tcPr>
                      <w:p/>
                    </w:tc>
                    <w:tc>
                      <w:tcPr>
                        <w:tcW w:w="439" w:type="dxa"/>
                      </w:tcPr>
                      <w:p/>
                    </w:tc>
                    <w:tc>
                      <w:tcPr>
                        <w:tcW w:w="611"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exact"/>
                    </w:trPr>
                    <w:tc>
                      <w:tcPr>
                        <w:tcW w:w="713" w:type="dxa"/>
                        <w:tcBorders>
                          <w:left w:val="single" w:color="000000" w:sz="6" w:space="0"/>
                        </w:tcBorders>
                      </w:tcPr>
                      <w:p/>
                    </w:tc>
                    <w:tc>
                      <w:tcPr>
                        <w:tcW w:w="433" w:type="dxa"/>
                      </w:tcPr>
                      <w:p>
                        <w:pPr>
                          <w:pStyle w:val="13"/>
                          <w:ind w:left="111"/>
                          <w:rPr>
                            <w:sz w:val="13"/>
                          </w:rPr>
                        </w:pPr>
                        <w:r>
                          <w:rPr>
                            <w:w w:val="105"/>
                            <w:sz w:val="13"/>
                          </w:rPr>
                          <w:t>0.2</w:t>
                        </w:r>
                      </w:p>
                    </w:tc>
                    <w:tc>
                      <w:tcPr>
                        <w:tcW w:w="433" w:type="dxa"/>
                      </w:tcPr>
                      <w:p>
                        <w:pPr>
                          <w:pStyle w:val="13"/>
                          <w:ind w:left="128"/>
                          <w:rPr>
                            <w:sz w:val="13"/>
                          </w:rPr>
                        </w:pPr>
                        <w:r>
                          <w:rPr>
                            <w:w w:val="105"/>
                            <w:sz w:val="13"/>
                          </w:rPr>
                          <w:t>0.3</w:t>
                        </w:r>
                      </w:p>
                    </w:tc>
                    <w:tc>
                      <w:tcPr>
                        <w:tcW w:w="415" w:type="dxa"/>
                      </w:tcPr>
                      <w:p>
                        <w:pPr>
                          <w:pStyle w:val="13"/>
                          <w:ind w:left="131"/>
                          <w:rPr>
                            <w:sz w:val="13"/>
                          </w:rPr>
                        </w:pPr>
                        <w:r>
                          <w:rPr>
                            <w:w w:val="105"/>
                            <w:sz w:val="13"/>
                          </w:rPr>
                          <w:t>0.4</w:t>
                        </w:r>
                      </w:p>
                    </w:tc>
                    <w:tc>
                      <w:tcPr>
                        <w:tcW w:w="961" w:type="dxa"/>
                      </w:tcPr>
                      <w:p>
                        <w:pPr>
                          <w:pStyle w:val="13"/>
                          <w:tabs>
                            <w:tab w:val="left" w:pos="449"/>
                          </w:tabs>
                          <w:ind w:right="11"/>
                          <w:jc w:val="center"/>
                          <w:rPr>
                            <w:sz w:val="13"/>
                          </w:rPr>
                        </w:pPr>
                        <w:r>
                          <w:rPr>
                            <w:w w:val="105"/>
                            <w:sz w:val="13"/>
                          </w:rPr>
                          <w:t>0.5</w:t>
                        </w:r>
                        <w:r>
                          <w:rPr>
                            <w:w w:val="105"/>
                            <w:sz w:val="13"/>
                          </w:rPr>
                          <w:tab/>
                        </w:r>
                        <w:r>
                          <w:rPr>
                            <w:spacing w:val="-8"/>
                            <w:w w:val="105"/>
                            <w:sz w:val="13"/>
                          </w:rPr>
                          <w:t>0.6</w:t>
                        </w:r>
                      </w:p>
                    </w:tc>
                    <w:tc>
                      <w:tcPr>
                        <w:tcW w:w="420" w:type="dxa"/>
                      </w:tcPr>
                      <w:p>
                        <w:pPr>
                          <w:pStyle w:val="13"/>
                          <w:ind w:left="105"/>
                          <w:rPr>
                            <w:sz w:val="13"/>
                          </w:rPr>
                        </w:pPr>
                        <w:r>
                          <w:rPr>
                            <w:w w:val="105"/>
                            <w:sz w:val="13"/>
                          </w:rPr>
                          <w:t>0.7</w:t>
                        </w:r>
                      </w:p>
                    </w:tc>
                    <w:tc>
                      <w:tcPr>
                        <w:tcW w:w="439" w:type="dxa"/>
                      </w:tcPr>
                      <w:p>
                        <w:pPr>
                          <w:pStyle w:val="13"/>
                          <w:ind w:left="135"/>
                          <w:rPr>
                            <w:sz w:val="13"/>
                          </w:rPr>
                        </w:pPr>
                        <w:r>
                          <w:rPr>
                            <w:w w:val="105"/>
                            <w:sz w:val="13"/>
                          </w:rPr>
                          <w:t>0.8</w:t>
                        </w:r>
                      </w:p>
                    </w:tc>
                    <w:tc>
                      <w:tcPr>
                        <w:tcW w:w="611" w:type="dxa"/>
                        <w:tcBorders>
                          <w:right w:val="single" w:color="000000" w:sz="6" w:space="0"/>
                        </w:tcBorders>
                      </w:tcPr>
                      <w:p>
                        <w:pPr>
                          <w:pStyle w:val="13"/>
                          <w:ind w:left="131"/>
                          <w:rPr>
                            <w:sz w:val="13"/>
                          </w:rPr>
                        </w:pPr>
                        <w:r>
                          <w:rPr>
                            <w:w w:val="105"/>
                            <w:sz w:val="13"/>
                          </w:rPr>
                          <w:t>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9" w:hRule="exact"/>
                    </w:trPr>
                    <w:tc>
                      <w:tcPr>
                        <w:tcW w:w="713" w:type="dxa"/>
                        <w:tcBorders>
                          <w:left w:val="single" w:color="000000" w:sz="6" w:space="0"/>
                          <w:bottom w:val="single" w:color="000000" w:sz="6" w:space="0"/>
                        </w:tcBorders>
                      </w:tcPr>
                      <w:p/>
                    </w:tc>
                    <w:tc>
                      <w:tcPr>
                        <w:tcW w:w="433" w:type="dxa"/>
                        <w:tcBorders>
                          <w:bottom w:val="single" w:color="000000" w:sz="6" w:space="0"/>
                        </w:tcBorders>
                      </w:tcPr>
                      <w:p/>
                    </w:tc>
                    <w:tc>
                      <w:tcPr>
                        <w:tcW w:w="433" w:type="dxa"/>
                        <w:tcBorders>
                          <w:bottom w:val="single" w:color="000000" w:sz="6" w:space="0"/>
                        </w:tcBorders>
                      </w:tcPr>
                      <w:p/>
                    </w:tc>
                    <w:tc>
                      <w:tcPr>
                        <w:tcW w:w="415" w:type="dxa"/>
                        <w:tcBorders>
                          <w:bottom w:val="single" w:color="000000" w:sz="6" w:space="0"/>
                        </w:tcBorders>
                      </w:tcPr>
                      <w:p/>
                    </w:tc>
                    <w:tc>
                      <w:tcPr>
                        <w:tcW w:w="961" w:type="dxa"/>
                        <w:tcBorders>
                          <w:bottom w:val="single" w:color="000000" w:sz="6" w:space="0"/>
                        </w:tcBorders>
                      </w:tcPr>
                      <w:p>
                        <w:pPr>
                          <w:pStyle w:val="13"/>
                          <w:spacing w:before="37"/>
                          <w:ind w:right="12"/>
                          <w:jc w:val="center"/>
                          <w:rPr>
                            <w:b/>
                            <w:sz w:val="13"/>
                          </w:rPr>
                        </w:pPr>
                        <w:r>
                          <w:rPr>
                            <w:b/>
                            <w:w w:val="105"/>
                            <w:sz w:val="13"/>
                          </w:rPr>
                          <w:t>train ratio, x</w:t>
                        </w:r>
                      </w:p>
                    </w:tc>
                    <w:tc>
                      <w:tcPr>
                        <w:tcW w:w="420" w:type="dxa"/>
                        <w:tcBorders>
                          <w:bottom w:val="single" w:color="000000" w:sz="6" w:space="0"/>
                        </w:tcBorders>
                      </w:tcPr>
                      <w:p/>
                    </w:tc>
                    <w:tc>
                      <w:tcPr>
                        <w:tcW w:w="439" w:type="dxa"/>
                        <w:tcBorders>
                          <w:bottom w:val="single" w:color="000000" w:sz="6" w:space="0"/>
                        </w:tcBorders>
                      </w:tcPr>
                      <w:p/>
                    </w:tc>
                    <w:tc>
                      <w:tcPr>
                        <w:tcW w:w="611" w:type="dxa"/>
                        <w:tcBorders>
                          <w:bottom w:val="single" w:color="000000" w:sz="6" w:space="0"/>
                          <w:right w:val="single" w:color="000000" w:sz="6" w:space="0"/>
                        </w:tcBorders>
                      </w:tcPr>
                      <w:p/>
                    </w:tc>
                  </w:tr>
                </w:tbl>
                <w:p>
                  <w:pPr>
                    <w:pStyle w:val="8"/>
                  </w:pPr>
                </w:p>
              </w:txbxContent>
            </v:textbox>
            <w10:wrap type="none"/>
            <w10:anchorlock/>
          </v:shape>
        </w:pict>
      </w:r>
      <w:r>
        <w:tab/>
      </w:r>
      <w:r>
        <w:rPr>
          <w:position w:val="4"/>
        </w:rPr>
        <w:pict>
          <v:shape id="_x0000_s1381" o:spid="_x0000_s1381" o:spt="202" type="#_x0000_t202" style="height:137.25pt;width:212.65pt;" filled="f" stroked="f" coordsize="21600,21600">
            <v:path/>
            <v:fill on="f" focussize="0,0"/>
            <v:stroke on="f" joinstyle="miter"/>
            <v:imagedata o:title=""/>
            <o:lock v:ext="edit"/>
            <v:textbox inset="0mm,0mm,0mm,0mm">
              <w:txbxContent>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45"/>
                    <w:gridCol w:w="401"/>
                    <w:gridCol w:w="435"/>
                    <w:gridCol w:w="435"/>
                    <w:gridCol w:w="866"/>
                    <w:gridCol w:w="458"/>
                    <w:gridCol w:w="408"/>
                    <w:gridCol w:w="5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5" w:hRule="exact"/>
                    </w:trPr>
                    <w:tc>
                      <w:tcPr>
                        <w:tcW w:w="3240" w:type="dxa"/>
                        <w:gridSpan w:val="6"/>
                        <w:tcBorders>
                          <w:top w:val="single" w:color="000000" w:sz="6" w:space="0"/>
                          <w:left w:val="single" w:color="000000" w:sz="6" w:space="0"/>
                          <w:right w:val="single" w:color="000000" w:sz="6" w:space="0"/>
                        </w:tcBorders>
                      </w:tcPr>
                      <w:p>
                        <w:pPr>
                          <w:pStyle w:val="13"/>
                          <w:spacing w:before="77" w:line="271" w:lineRule="auto"/>
                          <w:ind w:left="1042" w:right="209" w:hanging="570"/>
                          <w:rPr>
                            <w:b/>
                            <w:sz w:val="15"/>
                          </w:rPr>
                        </w:pPr>
                        <w:r>
                          <w:rPr>
                            <w:b/>
                            <w:spacing w:val="-5"/>
                            <w:sz w:val="15"/>
                          </w:rPr>
                          <w:t xml:space="preserve">Determination </w:t>
                        </w:r>
                        <w:r>
                          <w:rPr>
                            <w:b/>
                            <w:spacing w:val="-3"/>
                            <w:sz w:val="15"/>
                          </w:rPr>
                          <w:t xml:space="preserve">of </w:t>
                        </w:r>
                        <w:r>
                          <w:rPr>
                            <w:b/>
                            <w:spacing w:val="-4"/>
                            <w:sz w:val="15"/>
                          </w:rPr>
                          <w:t xml:space="preserve">the </w:t>
                        </w:r>
                        <w:r>
                          <w:rPr>
                            <w:b/>
                            <w:spacing w:val="-5"/>
                            <w:sz w:val="15"/>
                          </w:rPr>
                          <w:t xml:space="preserve">optimum </w:t>
                        </w:r>
                        <w:r>
                          <w:rPr>
                            <w:b/>
                            <w:sz w:val="15"/>
                          </w:rPr>
                          <w:t xml:space="preserve">x </w:t>
                        </w:r>
                        <w:r>
                          <w:rPr>
                            <w:b/>
                            <w:spacing w:val="-5"/>
                            <w:sz w:val="15"/>
                          </w:rPr>
                          <w:t xml:space="preserve">value </w:t>
                        </w:r>
                        <w:r>
                          <w:rPr>
                            <w:b/>
                            <w:spacing w:val="-6"/>
                            <w:sz w:val="15"/>
                          </w:rPr>
                          <w:t xml:space="preserve">(Commerce </w:t>
                        </w:r>
                        <w:r>
                          <w:rPr>
                            <w:b/>
                            <w:spacing w:val="-5"/>
                            <w:sz w:val="15"/>
                          </w:rPr>
                          <w:t xml:space="preserve">data </w:t>
                        </w:r>
                        <w:r>
                          <w:rPr>
                            <w:b/>
                            <w:spacing w:val="-6"/>
                            <w:sz w:val="15"/>
                          </w:rPr>
                          <w:t>set)</w:t>
                        </w:r>
                      </w:p>
                    </w:tc>
                    <w:tc>
                      <w:tcPr>
                        <w:tcW w:w="990" w:type="dxa"/>
                        <w:gridSpan w:val="2"/>
                        <w:tcBorders>
                          <w:top w:val="single" w:color="000000" w:sz="6" w:space="0"/>
                          <w:left w:val="single" w:color="000000" w:sz="6" w:space="0"/>
                          <w:bottom w:val="single" w:color="000000" w:sz="6" w:space="0"/>
                          <w:right w:val="single" w:color="000000" w:sz="6" w:space="0"/>
                        </w:tcBorders>
                      </w:tcPr>
                      <w:p>
                        <w:pPr>
                          <w:pStyle w:val="13"/>
                          <w:spacing w:before="75" w:line="338" w:lineRule="auto"/>
                          <w:ind w:left="307" w:right="-9"/>
                          <w:rPr>
                            <w:sz w:val="12"/>
                          </w:rPr>
                        </w:pPr>
                        <w:r>
                          <w:rPr>
                            <w:sz w:val="12"/>
                          </w:rPr>
                          <w:t xml:space="preserve">EC </w:t>
                        </w:r>
                        <w:r>
                          <w:rPr>
                            <w:spacing w:val="-3"/>
                            <w:sz w:val="12"/>
                          </w:rPr>
                          <w:t xml:space="preserve">High-dim </w:t>
                        </w:r>
                        <w:r>
                          <w:rPr>
                            <w:sz w:val="12"/>
                          </w:rPr>
                          <w:t xml:space="preserve">EC </w:t>
                        </w:r>
                        <w:r>
                          <w:rPr>
                            <w:spacing w:val="-4"/>
                            <w:sz w:val="12"/>
                          </w:rPr>
                          <w:t>Low-dim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8" w:hRule="exact"/>
                    </w:trPr>
                    <w:tc>
                      <w:tcPr>
                        <w:tcW w:w="645" w:type="dxa"/>
                        <w:tcBorders>
                          <w:left w:val="single" w:color="000000" w:sz="6" w:space="0"/>
                        </w:tcBorders>
                      </w:tcPr>
                      <w:p>
                        <w:pPr>
                          <w:pStyle w:val="13"/>
                          <w:spacing w:before="0"/>
                          <w:rPr>
                            <w:rFonts w:ascii="Times New Roman"/>
                            <w:sz w:val="14"/>
                          </w:rPr>
                        </w:pPr>
                      </w:p>
                      <w:p>
                        <w:pPr>
                          <w:pStyle w:val="13"/>
                          <w:spacing w:before="116"/>
                          <w:ind w:right="102"/>
                          <w:jc w:val="right"/>
                          <w:rPr>
                            <w:sz w:val="12"/>
                          </w:rPr>
                        </w:pPr>
                        <w:r>
                          <w:rPr>
                            <w:sz w:val="12"/>
                          </w:rPr>
                          <w:t>0.16</w:t>
                        </w:r>
                      </w:p>
                    </w:tc>
                    <w:tc>
                      <w:tcPr>
                        <w:tcW w:w="401" w:type="dxa"/>
                      </w:tcPr>
                      <w:p/>
                    </w:tc>
                    <w:tc>
                      <w:tcPr>
                        <w:tcW w:w="435" w:type="dxa"/>
                      </w:tcPr>
                      <w:p/>
                    </w:tc>
                    <w:tc>
                      <w:tcPr>
                        <w:tcW w:w="435" w:type="dxa"/>
                      </w:tcPr>
                      <w:p/>
                    </w:tc>
                    <w:tc>
                      <w:tcPr>
                        <w:tcW w:w="866" w:type="dxa"/>
                      </w:tcPr>
                      <w:p/>
                    </w:tc>
                    <w:tc>
                      <w:tcPr>
                        <w:tcW w:w="458" w:type="dxa"/>
                      </w:tcPr>
                      <w:p/>
                    </w:tc>
                    <w:tc>
                      <w:tcPr>
                        <w:tcW w:w="408" w:type="dxa"/>
                        <w:tcBorders>
                          <w:top w:val="single" w:color="000000" w:sz="6" w:space="0"/>
                        </w:tcBorders>
                      </w:tcPr>
                      <w:p/>
                    </w:tc>
                    <w:tc>
                      <w:tcPr>
                        <w:tcW w:w="582" w:type="dxa"/>
                        <w:tcBorders>
                          <w:top w:val="single" w:color="000000" w:sz="6" w:space="0"/>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3" w:hRule="exact"/>
                    </w:trPr>
                    <w:tc>
                      <w:tcPr>
                        <w:tcW w:w="645" w:type="dxa"/>
                        <w:tcBorders>
                          <w:left w:val="single" w:color="000000" w:sz="6" w:space="0"/>
                        </w:tcBorders>
                      </w:tcPr>
                      <w:p>
                        <w:pPr>
                          <w:pStyle w:val="13"/>
                          <w:spacing w:before="20"/>
                          <w:ind w:right="102"/>
                          <w:jc w:val="right"/>
                          <w:rPr>
                            <w:sz w:val="12"/>
                          </w:rPr>
                        </w:pPr>
                        <w:r>
                          <w:rPr>
                            <w:sz w:val="12"/>
                          </w:rPr>
                          <w:t>0.14</w:t>
                        </w:r>
                      </w:p>
                    </w:tc>
                    <w:tc>
                      <w:tcPr>
                        <w:tcW w:w="401" w:type="dxa"/>
                      </w:tcPr>
                      <w:p/>
                    </w:tc>
                    <w:tc>
                      <w:tcPr>
                        <w:tcW w:w="435" w:type="dxa"/>
                      </w:tcPr>
                      <w:p/>
                    </w:tc>
                    <w:tc>
                      <w:tcPr>
                        <w:tcW w:w="435" w:type="dxa"/>
                      </w:tcPr>
                      <w:p/>
                    </w:tc>
                    <w:tc>
                      <w:tcPr>
                        <w:tcW w:w="866" w:type="dxa"/>
                      </w:tcPr>
                      <w:p/>
                    </w:tc>
                    <w:tc>
                      <w:tcPr>
                        <w:tcW w:w="458" w:type="dxa"/>
                      </w:tcPr>
                      <w:p/>
                    </w:tc>
                    <w:tc>
                      <w:tcPr>
                        <w:tcW w:w="408" w:type="dxa"/>
                      </w:tcPr>
                      <w:p/>
                    </w:tc>
                    <w:tc>
                      <w:tcPr>
                        <w:tcW w:w="582"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exact"/>
                    </w:trPr>
                    <w:tc>
                      <w:tcPr>
                        <w:tcW w:w="645" w:type="dxa"/>
                        <w:tcBorders>
                          <w:left w:val="single" w:color="000000" w:sz="6" w:space="0"/>
                        </w:tcBorders>
                      </w:tcPr>
                      <w:p>
                        <w:pPr>
                          <w:pStyle w:val="13"/>
                          <w:spacing w:before="12"/>
                          <w:ind w:right="102"/>
                          <w:jc w:val="right"/>
                          <w:rPr>
                            <w:sz w:val="12"/>
                          </w:rPr>
                        </w:pPr>
                        <w:r>
                          <w:rPr>
                            <w:sz w:val="12"/>
                          </w:rPr>
                          <w:t>0.12</w:t>
                        </w:r>
                      </w:p>
                    </w:tc>
                    <w:tc>
                      <w:tcPr>
                        <w:tcW w:w="401" w:type="dxa"/>
                      </w:tcPr>
                      <w:p/>
                    </w:tc>
                    <w:tc>
                      <w:tcPr>
                        <w:tcW w:w="435" w:type="dxa"/>
                      </w:tcPr>
                      <w:p/>
                    </w:tc>
                    <w:tc>
                      <w:tcPr>
                        <w:tcW w:w="435" w:type="dxa"/>
                      </w:tcPr>
                      <w:p/>
                    </w:tc>
                    <w:tc>
                      <w:tcPr>
                        <w:tcW w:w="866" w:type="dxa"/>
                      </w:tcPr>
                      <w:p/>
                    </w:tc>
                    <w:tc>
                      <w:tcPr>
                        <w:tcW w:w="458" w:type="dxa"/>
                      </w:tcPr>
                      <w:p/>
                    </w:tc>
                    <w:tc>
                      <w:tcPr>
                        <w:tcW w:w="408" w:type="dxa"/>
                      </w:tcPr>
                      <w:p/>
                    </w:tc>
                    <w:tc>
                      <w:tcPr>
                        <w:tcW w:w="582"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3" w:hRule="exact"/>
                    </w:trPr>
                    <w:tc>
                      <w:tcPr>
                        <w:tcW w:w="645" w:type="dxa"/>
                        <w:tcBorders>
                          <w:left w:val="single" w:color="000000" w:sz="6" w:space="0"/>
                        </w:tcBorders>
                      </w:tcPr>
                      <w:p>
                        <w:pPr>
                          <w:pStyle w:val="13"/>
                          <w:spacing w:before="12"/>
                          <w:ind w:right="102"/>
                          <w:jc w:val="right"/>
                          <w:rPr>
                            <w:sz w:val="12"/>
                          </w:rPr>
                        </w:pPr>
                        <w:r>
                          <w:rPr>
                            <w:sz w:val="12"/>
                          </w:rPr>
                          <w:t>0.1</w:t>
                        </w:r>
                      </w:p>
                    </w:tc>
                    <w:tc>
                      <w:tcPr>
                        <w:tcW w:w="401" w:type="dxa"/>
                      </w:tcPr>
                      <w:p/>
                    </w:tc>
                    <w:tc>
                      <w:tcPr>
                        <w:tcW w:w="435" w:type="dxa"/>
                      </w:tcPr>
                      <w:p/>
                    </w:tc>
                    <w:tc>
                      <w:tcPr>
                        <w:tcW w:w="435" w:type="dxa"/>
                      </w:tcPr>
                      <w:p/>
                    </w:tc>
                    <w:tc>
                      <w:tcPr>
                        <w:tcW w:w="866" w:type="dxa"/>
                      </w:tcPr>
                      <w:p/>
                    </w:tc>
                    <w:tc>
                      <w:tcPr>
                        <w:tcW w:w="458" w:type="dxa"/>
                      </w:tcPr>
                      <w:p/>
                    </w:tc>
                    <w:tc>
                      <w:tcPr>
                        <w:tcW w:w="408" w:type="dxa"/>
                      </w:tcPr>
                      <w:p/>
                    </w:tc>
                    <w:tc>
                      <w:tcPr>
                        <w:tcW w:w="582"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3" w:hRule="exact"/>
                    </w:trPr>
                    <w:tc>
                      <w:tcPr>
                        <w:tcW w:w="645" w:type="dxa"/>
                        <w:tcBorders>
                          <w:left w:val="single" w:color="000000" w:sz="6" w:space="0"/>
                        </w:tcBorders>
                      </w:tcPr>
                      <w:p>
                        <w:pPr>
                          <w:pStyle w:val="13"/>
                          <w:spacing w:before="20"/>
                          <w:ind w:right="102"/>
                          <w:jc w:val="right"/>
                          <w:rPr>
                            <w:sz w:val="12"/>
                          </w:rPr>
                        </w:pPr>
                        <w:r>
                          <w:rPr>
                            <w:sz w:val="12"/>
                          </w:rPr>
                          <w:t>0.08</w:t>
                        </w:r>
                      </w:p>
                    </w:tc>
                    <w:tc>
                      <w:tcPr>
                        <w:tcW w:w="401" w:type="dxa"/>
                      </w:tcPr>
                      <w:p/>
                    </w:tc>
                    <w:tc>
                      <w:tcPr>
                        <w:tcW w:w="435" w:type="dxa"/>
                      </w:tcPr>
                      <w:p/>
                    </w:tc>
                    <w:tc>
                      <w:tcPr>
                        <w:tcW w:w="435" w:type="dxa"/>
                      </w:tcPr>
                      <w:p/>
                    </w:tc>
                    <w:tc>
                      <w:tcPr>
                        <w:tcW w:w="866" w:type="dxa"/>
                      </w:tcPr>
                      <w:p/>
                    </w:tc>
                    <w:tc>
                      <w:tcPr>
                        <w:tcW w:w="458" w:type="dxa"/>
                      </w:tcPr>
                      <w:p/>
                    </w:tc>
                    <w:tc>
                      <w:tcPr>
                        <w:tcW w:w="408" w:type="dxa"/>
                      </w:tcPr>
                      <w:p/>
                    </w:tc>
                    <w:tc>
                      <w:tcPr>
                        <w:tcW w:w="582"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3" w:hRule="exact"/>
                    </w:trPr>
                    <w:tc>
                      <w:tcPr>
                        <w:tcW w:w="645" w:type="dxa"/>
                        <w:tcBorders>
                          <w:left w:val="single" w:color="000000" w:sz="6" w:space="0"/>
                        </w:tcBorders>
                      </w:tcPr>
                      <w:p>
                        <w:pPr>
                          <w:pStyle w:val="13"/>
                          <w:spacing w:before="12"/>
                          <w:ind w:right="102"/>
                          <w:jc w:val="right"/>
                          <w:rPr>
                            <w:sz w:val="12"/>
                          </w:rPr>
                        </w:pPr>
                        <w:r>
                          <w:rPr>
                            <w:sz w:val="12"/>
                          </w:rPr>
                          <w:t>0.06</w:t>
                        </w:r>
                      </w:p>
                    </w:tc>
                    <w:tc>
                      <w:tcPr>
                        <w:tcW w:w="401" w:type="dxa"/>
                      </w:tcPr>
                      <w:p/>
                    </w:tc>
                    <w:tc>
                      <w:tcPr>
                        <w:tcW w:w="435" w:type="dxa"/>
                      </w:tcPr>
                      <w:p/>
                    </w:tc>
                    <w:tc>
                      <w:tcPr>
                        <w:tcW w:w="435" w:type="dxa"/>
                      </w:tcPr>
                      <w:p/>
                    </w:tc>
                    <w:tc>
                      <w:tcPr>
                        <w:tcW w:w="866" w:type="dxa"/>
                      </w:tcPr>
                      <w:p/>
                    </w:tc>
                    <w:tc>
                      <w:tcPr>
                        <w:tcW w:w="458" w:type="dxa"/>
                      </w:tcPr>
                      <w:p/>
                    </w:tc>
                    <w:tc>
                      <w:tcPr>
                        <w:tcW w:w="408" w:type="dxa"/>
                      </w:tcPr>
                      <w:p/>
                    </w:tc>
                    <w:tc>
                      <w:tcPr>
                        <w:tcW w:w="582"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3" w:hRule="exact"/>
                    </w:trPr>
                    <w:tc>
                      <w:tcPr>
                        <w:tcW w:w="645" w:type="dxa"/>
                        <w:tcBorders>
                          <w:left w:val="single" w:color="000000" w:sz="6" w:space="0"/>
                        </w:tcBorders>
                      </w:tcPr>
                      <w:p>
                        <w:pPr>
                          <w:pStyle w:val="13"/>
                          <w:spacing w:before="20"/>
                          <w:ind w:right="102"/>
                          <w:jc w:val="right"/>
                          <w:rPr>
                            <w:sz w:val="12"/>
                          </w:rPr>
                        </w:pPr>
                        <w:r>
                          <w:rPr>
                            <w:sz w:val="12"/>
                          </w:rPr>
                          <w:t>0.04</w:t>
                        </w:r>
                      </w:p>
                    </w:tc>
                    <w:tc>
                      <w:tcPr>
                        <w:tcW w:w="401" w:type="dxa"/>
                      </w:tcPr>
                      <w:p/>
                    </w:tc>
                    <w:tc>
                      <w:tcPr>
                        <w:tcW w:w="435" w:type="dxa"/>
                      </w:tcPr>
                      <w:p/>
                    </w:tc>
                    <w:tc>
                      <w:tcPr>
                        <w:tcW w:w="435" w:type="dxa"/>
                      </w:tcPr>
                      <w:p/>
                    </w:tc>
                    <w:tc>
                      <w:tcPr>
                        <w:tcW w:w="866" w:type="dxa"/>
                      </w:tcPr>
                      <w:p/>
                    </w:tc>
                    <w:tc>
                      <w:tcPr>
                        <w:tcW w:w="458" w:type="dxa"/>
                      </w:tcPr>
                      <w:p/>
                    </w:tc>
                    <w:tc>
                      <w:tcPr>
                        <w:tcW w:w="408" w:type="dxa"/>
                      </w:tcPr>
                      <w:p/>
                    </w:tc>
                    <w:tc>
                      <w:tcPr>
                        <w:tcW w:w="582"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exact"/>
                    </w:trPr>
                    <w:tc>
                      <w:tcPr>
                        <w:tcW w:w="645" w:type="dxa"/>
                        <w:tcBorders>
                          <w:left w:val="single" w:color="000000" w:sz="6" w:space="0"/>
                        </w:tcBorders>
                      </w:tcPr>
                      <w:p>
                        <w:pPr>
                          <w:pStyle w:val="13"/>
                          <w:spacing w:before="12"/>
                          <w:ind w:right="102"/>
                          <w:jc w:val="right"/>
                          <w:rPr>
                            <w:sz w:val="12"/>
                          </w:rPr>
                        </w:pPr>
                        <w:r>
                          <w:rPr>
                            <w:sz w:val="12"/>
                          </w:rPr>
                          <w:t>0.02</w:t>
                        </w:r>
                      </w:p>
                    </w:tc>
                    <w:tc>
                      <w:tcPr>
                        <w:tcW w:w="401" w:type="dxa"/>
                      </w:tcPr>
                      <w:p/>
                    </w:tc>
                    <w:tc>
                      <w:tcPr>
                        <w:tcW w:w="435" w:type="dxa"/>
                      </w:tcPr>
                      <w:p/>
                    </w:tc>
                    <w:tc>
                      <w:tcPr>
                        <w:tcW w:w="435" w:type="dxa"/>
                      </w:tcPr>
                      <w:p/>
                    </w:tc>
                    <w:tc>
                      <w:tcPr>
                        <w:tcW w:w="866" w:type="dxa"/>
                      </w:tcPr>
                      <w:p/>
                    </w:tc>
                    <w:tc>
                      <w:tcPr>
                        <w:tcW w:w="458" w:type="dxa"/>
                      </w:tcPr>
                      <w:p/>
                    </w:tc>
                    <w:tc>
                      <w:tcPr>
                        <w:tcW w:w="408" w:type="dxa"/>
                      </w:tcPr>
                      <w:p/>
                    </w:tc>
                    <w:tc>
                      <w:tcPr>
                        <w:tcW w:w="582"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3" w:hRule="exact"/>
                    </w:trPr>
                    <w:tc>
                      <w:tcPr>
                        <w:tcW w:w="645" w:type="dxa"/>
                        <w:tcBorders>
                          <w:left w:val="single" w:color="000000" w:sz="6" w:space="0"/>
                        </w:tcBorders>
                      </w:tcPr>
                      <w:p>
                        <w:pPr>
                          <w:pStyle w:val="13"/>
                          <w:spacing w:before="12"/>
                          <w:ind w:right="109"/>
                          <w:jc w:val="right"/>
                          <w:rPr>
                            <w:sz w:val="12"/>
                          </w:rPr>
                        </w:pPr>
                        <w:r>
                          <w:rPr>
                            <w:w w:val="102"/>
                            <w:sz w:val="12"/>
                          </w:rPr>
                          <w:t>0</w:t>
                        </w:r>
                      </w:p>
                    </w:tc>
                    <w:tc>
                      <w:tcPr>
                        <w:tcW w:w="401" w:type="dxa"/>
                      </w:tcPr>
                      <w:p/>
                    </w:tc>
                    <w:tc>
                      <w:tcPr>
                        <w:tcW w:w="435" w:type="dxa"/>
                      </w:tcPr>
                      <w:p/>
                    </w:tc>
                    <w:tc>
                      <w:tcPr>
                        <w:tcW w:w="435" w:type="dxa"/>
                      </w:tcPr>
                      <w:p/>
                    </w:tc>
                    <w:tc>
                      <w:tcPr>
                        <w:tcW w:w="866" w:type="dxa"/>
                      </w:tcPr>
                      <w:p/>
                    </w:tc>
                    <w:tc>
                      <w:tcPr>
                        <w:tcW w:w="458" w:type="dxa"/>
                      </w:tcPr>
                      <w:p/>
                    </w:tc>
                    <w:tc>
                      <w:tcPr>
                        <w:tcW w:w="408" w:type="dxa"/>
                      </w:tcPr>
                      <w:p/>
                    </w:tc>
                    <w:tc>
                      <w:tcPr>
                        <w:tcW w:w="582"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6" w:hRule="exact"/>
                    </w:trPr>
                    <w:tc>
                      <w:tcPr>
                        <w:tcW w:w="645" w:type="dxa"/>
                        <w:tcBorders>
                          <w:left w:val="single" w:color="000000" w:sz="6" w:space="0"/>
                        </w:tcBorders>
                      </w:tcPr>
                      <w:p/>
                    </w:tc>
                    <w:tc>
                      <w:tcPr>
                        <w:tcW w:w="401" w:type="dxa"/>
                      </w:tcPr>
                      <w:p>
                        <w:pPr>
                          <w:pStyle w:val="13"/>
                          <w:spacing w:before="20"/>
                          <w:ind w:left="105"/>
                          <w:rPr>
                            <w:sz w:val="12"/>
                          </w:rPr>
                        </w:pPr>
                        <w:r>
                          <w:rPr>
                            <w:sz w:val="12"/>
                          </w:rPr>
                          <w:t>0.2</w:t>
                        </w:r>
                      </w:p>
                    </w:tc>
                    <w:tc>
                      <w:tcPr>
                        <w:tcW w:w="435" w:type="dxa"/>
                      </w:tcPr>
                      <w:p>
                        <w:pPr>
                          <w:pStyle w:val="13"/>
                          <w:spacing w:before="20"/>
                          <w:ind w:left="139"/>
                          <w:rPr>
                            <w:sz w:val="12"/>
                          </w:rPr>
                        </w:pPr>
                        <w:r>
                          <w:rPr>
                            <w:sz w:val="12"/>
                          </w:rPr>
                          <w:t>0.3</w:t>
                        </w:r>
                      </w:p>
                    </w:tc>
                    <w:tc>
                      <w:tcPr>
                        <w:tcW w:w="435" w:type="dxa"/>
                      </w:tcPr>
                      <w:p>
                        <w:pPr>
                          <w:pStyle w:val="13"/>
                          <w:spacing w:before="20"/>
                          <w:ind w:left="139"/>
                          <w:rPr>
                            <w:sz w:val="12"/>
                          </w:rPr>
                        </w:pPr>
                        <w:r>
                          <w:rPr>
                            <w:sz w:val="12"/>
                          </w:rPr>
                          <w:t>0.4</w:t>
                        </w:r>
                      </w:p>
                    </w:tc>
                    <w:tc>
                      <w:tcPr>
                        <w:tcW w:w="866" w:type="dxa"/>
                      </w:tcPr>
                      <w:p>
                        <w:pPr>
                          <w:pStyle w:val="13"/>
                          <w:tabs>
                            <w:tab w:val="left" w:pos="419"/>
                          </w:tabs>
                          <w:spacing w:before="20"/>
                          <w:ind w:right="1"/>
                          <w:jc w:val="center"/>
                          <w:rPr>
                            <w:sz w:val="12"/>
                          </w:rPr>
                        </w:pPr>
                        <w:r>
                          <w:rPr>
                            <w:spacing w:val="-5"/>
                            <w:sz w:val="12"/>
                          </w:rPr>
                          <w:t>0.5</w:t>
                        </w:r>
                        <w:r>
                          <w:rPr>
                            <w:spacing w:val="-5"/>
                            <w:sz w:val="12"/>
                          </w:rPr>
                          <w:tab/>
                        </w:r>
                        <w:r>
                          <w:rPr>
                            <w:spacing w:val="-2"/>
                            <w:sz w:val="12"/>
                          </w:rPr>
                          <w:t>0.6</w:t>
                        </w:r>
                      </w:p>
                    </w:tc>
                    <w:tc>
                      <w:tcPr>
                        <w:tcW w:w="458" w:type="dxa"/>
                      </w:tcPr>
                      <w:p>
                        <w:pPr>
                          <w:pStyle w:val="13"/>
                          <w:spacing w:before="20"/>
                          <w:ind w:left="127"/>
                          <w:rPr>
                            <w:sz w:val="12"/>
                          </w:rPr>
                        </w:pPr>
                        <w:r>
                          <w:rPr>
                            <w:sz w:val="12"/>
                          </w:rPr>
                          <w:t>0.7</w:t>
                        </w:r>
                      </w:p>
                    </w:tc>
                    <w:tc>
                      <w:tcPr>
                        <w:tcW w:w="408" w:type="dxa"/>
                      </w:tcPr>
                      <w:p>
                        <w:pPr>
                          <w:pStyle w:val="13"/>
                          <w:spacing w:before="20"/>
                          <w:ind w:left="120"/>
                          <w:rPr>
                            <w:sz w:val="12"/>
                          </w:rPr>
                        </w:pPr>
                        <w:r>
                          <w:rPr>
                            <w:sz w:val="12"/>
                          </w:rPr>
                          <w:t>0.8</w:t>
                        </w:r>
                      </w:p>
                    </w:tc>
                    <w:tc>
                      <w:tcPr>
                        <w:tcW w:w="582" w:type="dxa"/>
                        <w:tcBorders>
                          <w:right w:val="single" w:color="000000" w:sz="6" w:space="0"/>
                        </w:tcBorders>
                      </w:tcPr>
                      <w:p>
                        <w:pPr>
                          <w:pStyle w:val="13"/>
                          <w:spacing w:before="20"/>
                          <w:ind w:left="131"/>
                          <w:rPr>
                            <w:sz w:val="12"/>
                          </w:rPr>
                        </w:pPr>
                        <w:r>
                          <w:rPr>
                            <w:sz w:val="12"/>
                          </w:rPr>
                          <w:t>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6" w:hRule="exact"/>
                    </w:trPr>
                    <w:tc>
                      <w:tcPr>
                        <w:tcW w:w="645" w:type="dxa"/>
                        <w:tcBorders>
                          <w:left w:val="single" w:color="000000" w:sz="6" w:space="0"/>
                          <w:bottom w:val="single" w:color="000000" w:sz="6" w:space="0"/>
                        </w:tcBorders>
                      </w:tcPr>
                      <w:p/>
                    </w:tc>
                    <w:tc>
                      <w:tcPr>
                        <w:tcW w:w="401" w:type="dxa"/>
                        <w:tcBorders>
                          <w:bottom w:val="single" w:color="000000" w:sz="6" w:space="0"/>
                        </w:tcBorders>
                      </w:tcPr>
                      <w:p/>
                    </w:tc>
                    <w:tc>
                      <w:tcPr>
                        <w:tcW w:w="435" w:type="dxa"/>
                        <w:tcBorders>
                          <w:bottom w:val="single" w:color="000000" w:sz="6" w:space="0"/>
                        </w:tcBorders>
                      </w:tcPr>
                      <w:p/>
                    </w:tc>
                    <w:tc>
                      <w:tcPr>
                        <w:tcW w:w="435" w:type="dxa"/>
                        <w:tcBorders>
                          <w:bottom w:val="single" w:color="000000" w:sz="6" w:space="0"/>
                        </w:tcBorders>
                      </w:tcPr>
                      <w:p/>
                    </w:tc>
                    <w:tc>
                      <w:tcPr>
                        <w:tcW w:w="866" w:type="dxa"/>
                        <w:tcBorders>
                          <w:bottom w:val="single" w:color="000000" w:sz="6" w:space="0"/>
                        </w:tcBorders>
                      </w:tcPr>
                      <w:p>
                        <w:pPr>
                          <w:pStyle w:val="13"/>
                          <w:spacing w:before="37"/>
                          <w:ind w:left="12" w:right="1"/>
                          <w:jc w:val="center"/>
                          <w:rPr>
                            <w:b/>
                            <w:sz w:val="10"/>
                          </w:rPr>
                        </w:pPr>
                        <w:r>
                          <w:rPr>
                            <w:b/>
                            <w:w w:val="105"/>
                            <w:sz w:val="10"/>
                          </w:rPr>
                          <w:t>train ratio, x</w:t>
                        </w:r>
                      </w:p>
                    </w:tc>
                    <w:tc>
                      <w:tcPr>
                        <w:tcW w:w="458" w:type="dxa"/>
                        <w:tcBorders>
                          <w:bottom w:val="single" w:color="000000" w:sz="6" w:space="0"/>
                        </w:tcBorders>
                      </w:tcPr>
                      <w:p/>
                    </w:tc>
                    <w:tc>
                      <w:tcPr>
                        <w:tcW w:w="408" w:type="dxa"/>
                        <w:tcBorders>
                          <w:bottom w:val="single" w:color="000000" w:sz="6" w:space="0"/>
                        </w:tcBorders>
                      </w:tcPr>
                      <w:p/>
                    </w:tc>
                    <w:tc>
                      <w:tcPr>
                        <w:tcW w:w="582" w:type="dxa"/>
                        <w:tcBorders>
                          <w:bottom w:val="single" w:color="000000" w:sz="6" w:space="0"/>
                          <w:right w:val="single" w:color="000000" w:sz="6" w:space="0"/>
                        </w:tcBorders>
                      </w:tcPr>
                      <w:p/>
                    </w:tc>
                  </w:tr>
                </w:tbl>
                <w:p>
                  <w:pPr>
                    <w:pStyle w:val="8"/>
                  </w:pPr>
                </w:p>
              </w:txbxContent>
            </v:textbox>
            <w10:wrap type="none"/>
            <w10:anchorlock/>
          </v:shape>
        </w:pict>
      </w:r>
    </w:p>
    <w:p>
      <w:pPr>
        <w:pStyle w:val="8"/>
        <w:spacing w:before="5"/>
        <w:rPr>
          <w:sz w:val="22"/>
        </w:rPr>
      </w:pPr>
    </w:p>
    <w:p>
      <w:pPr>
        <w:spacing w:before="97"/>
        <w:ind w:left="445" w:right="0" w:firstLine="0"/>
        <w:jc w:val="left"/>
        <w:rPr>
          <w:i/>
          <w:sz w:val="19"/>
        </w:rPr>
      </w:pPr>
      <w:r>
        <w:pict>
          <v:group id="_x0000_s1382" o:spid="_x0000_s1382" o:spt="203" style="position:absolute;left:0pt;margin-left:108.35pt;margin-top:-116.4pt;height:74.25pt;width:180.75pt;mso-position-horizontal-relative:page;z-index:-46080;mso-width-relative:page;mso-height-relative:page;" coordorigin="2168,-2328" coordsize="3615,1485">
            <o:lock v:ext="edit"/>
            <v:rect id="_x0000_s1383" o:spid="_x0000_s1383" o:spt="1" style="position:absolute;left:2220;top:-2321;height:1425;width:3555;" fillcolor="#BFBFBF" filled="t" stroked="f" coordsize="21600,21600">
              <v:path/>
              <v:fill on="t" focussize="0,0"/>
              <v:stroke on="f"/>
              <v:imagedata o:title=""/>
              <o:lock v:ext="edit"/>
            </v:rect>
            <v:line id="_x0000_s1384" o:spid="_x0000_s1384" o:spt="20" style="position:absolute;left:2220;top:-1091;height:0;width:3555;" stroked="t" coordsize="21600,21600">
              <v:path arrowok="t"/>
              <v:fill focussize="0,0"/>
              <v:stroke color="#000000"/>
              <v:imagedata o:title=""/>
              <o:lock v:ext="edit"/>
            </v:line>
            <v:line id="_x0000_s1385" o:spid="_x0000_s1385" o:spt="20" style="position:absolute;left:2220;top:-1301;height:0;width:3555;" stroked="t" coordsize="21600,21600">
              <v:path arrowok="t"/>
              <v:fill focussize="0,0"/>
              <v:stroke color="#000000"/>
              <v:imagedata o:title=""/>
              <o:lock v:ext="edit"/>
            </v:line>
            <v:line id="_x0000_s1386" o:spid="_x0000_s1386" o:spt="20" style="position:absolute;left:2220;top:-1496;height:0;width:3555;" stroked="t" coordsize="21600,21600">
              <v:path arrowok="t"/>
              <v:fill focussize="0,0"/>
              <v:stroke color="#000000"/>
              <v:imagedata o:title=""/>
              <o:lock v:ext="edit"/>
            </v:line>
            <v:line id="_x0000_s1387" o:spid="_x0000_s1387" o:spt="20" style="position:absolute;left:2220;top:-1706;height:0;width:3555;" stroked="t" coordsize="21600,21600">
              <v:path arrowok="t"/>
              <v:fill focussize="0,0"/>
              <v:stroke color="#000000"/>
              <v:imagedata o:title=""/>
              <o:lock v:ext="edit"/>
            </v:line>
            <v:line id="_x0000_s1388" o:spid="_x0000_s1388" o:spt="20" style="position:absolute;left:2220;top:-1916;height:0;width:3555;" stroked="t" coordsize="21600,21600">
              <v:path arrowok="t"/>
              <v:fill focussize="0,0"/>
              <v:stroke color="#000000"/>
              <v:imagedata o:title=""/>
              <o:lock v:ext="edit"/>
            </v:line>
            <v:line id="_x0000_s1389" o:spid="_x0000_s1389" o:spt="20" style="position:absolute;left:2220;top:-2111;height:0;width:3555;" stroked="t" coordsize="21600,21600">
              <v:path arrowok="t"/>
              <v:fill focussize="0,0"/>
              <v:stroke color="#000000"/>
              <v:imagedata o:title=""/>
              <o:lock v:ext="edit"/>
            </v:line>
            <v:line id="_x0000_s1390" o:spid="_x0000_s1390" o:spt="20" style="position:absolute;left:2220;top:-2321;height:0;width:3555;" stroked="t" coordsize="21600,21600">
              <v:path arrowok="t"/>
              <v:fill focussize="0,0"/>
              <v:stroke color="#000000"/>
              <v:imagedata o:title=""/>
              <o:lock v:ext="edit"/>
            </v:line>
            <v:rect id="_x0000_s1391" o:spid="_x0000_s1391" o:spt="1" style="position:absolute;left:2220;top:-2321;height:1425;width:3555;" filled="f" stroked="t" coordsize="21600,21600">
              <v:path/>
              <v:fill on="f" focussize="0,0"/>
              <v:stroke color="#808080"/>
              <v:imagedata o:title=""/>
              <o:lock v:ext="edit"/>
            </v:rect>
            <v:shape id="_x0000_s1392" o:spid="_x0000_s1392" style="position:absolute;left:2175;top:-2321;height:1470;width:3600;" filled="f" stroked="t" coordorigin="2175,-2321" coordsize="3600,1470" path="m2220,-2321l2220,-896m2175,-896l2220,-896m2175,-1091l2220,-1091m2175,-1301l2220,-1301m2175,-1496l2220,-1496m2175,-1706l2220,-1706m2175,-1916l2220,-1916m2175,-2111l2220,-2111m2175,-2321l2220,-2321m2220,-896l5775,-896m2220,-851l2220,-896m2655,-851l2655,-896m3105,-851l3105,-896m3555,-851l3555,-896m4005,-851l4005,-896m4440,-851l4440,-896m4890,-851l4890,-896m5340,-851l5340,-896m5775,-851l5775,-896e">
              <v:path arrowok="t"/>
              <v:fill on="f" focussize="0,0"/>
              <v:stroke color="#000000"/>
              <v:imagedata o:title=""/>
              <o:lock v:ext="edit"/>
            </v:shape>
            <v:shape id="_x0000_s1393" o:spid="_x0000_s1393" style="position:absolute;left:2445;top:-2156;height:855;width:3105;" filled="f" stroked="t" coordorigin="2445,-2156" coordsize="3105,855" path="m2445,-1301l2880,-1571,3330,-1721,3780,-1931,4215,-2051,4665,-2126,5115,-2156,5550,-1901e">
              <v:path arrowok="t"/>
              <v:fill on="f" focussize="0,0"/>
              <v:stroke color="#000080"/>
              <v:imagedata o:title=""/>
              <o:lock v:ext="edit"/>
            </v:shape>
            <v:shape id="_x0000_s1394" o:spid="_x0000_s1394" style="position:absolute;left:2445;top:-2231;height:1170;width:3105;" filled="f" stroked="t" coordorigin="2445,-2231" coordsize="3105,1170" path="m2445,-1061l2880,-1376,3330,-1631,3780,-1826,4215,-2006,4665,-2171,5115,-2231,5550,-1946e">
              <v:path arrowok="t"/>
              <v:fill on="f" focussize="0,0"/>
              <v:stroke color="#FF00FF"/>
              <v:imagedata o:title=""/>
              <o:lock v:ext="edit"/>
            </v:shape>
            <v:shape id="_x0000_s1395" o:spid="_x0000_s1395" style="position:absolute;left:2415;top:-1331;height:60;width:60;" fillcolor="#FFFF00" filled="t" stroked="f" coordorigin="2415,-1331" coordsize="60,60" path="m2445,-1331l2415,-1301,2445,-1271,2475,-1301,2445,-1331xe">
              <v:path arrowok="t"/>
              <v:fill on="t" focussize="0,0"/>
              <v:stroke on="f"/>
              <v:imagedata o:title=""/>
              <o:lock v:ext="edit"/>
            </v:shape>
            <v:shape id="_x0000_s1396" o:spid="_x0000_s1396" style="position:absolute;left:2415;top:-1331;height:60;width:60;" filled="f" stroked="t" coordorigin="2415,-1331" coordsize="60,60" path="m2445,-1331l2475,-1301,2445,-1271,2415,-1301,2445,-1331xe">
              <v:path arrowok="t"/>
              <v:fill on="f" focussize="0,0"/>
              <v:stroke color="#000000"/>
              <v:imagedata o:title=""/>
              <o:lock v:ext="edit"/>
            </v:shape>
            <v:shape id="_x0000_s1397" o:spid="_x0000_s1397" style="position:absolute;left:2850;top:-1601;height:60;width:60;" fillcolor="#FFFF00" filled="t" stroked="f" coordorigin="2850,-1601" coordsize="60,60" path="m2880,-1601l2850,-1571,2880,-1541,2910,-1571,2880,-1601xe">
              <v:path arrowok="t"/>
              <v:fill on="t" focussize="0,0"/>
              <v:stroke on="f"/>
              <v:imagedata o:title=""/>
              <o:lock v:ext="edit"/>
            </v:shape>
            <v:shape id="_x0000_s1398" o:spid="_x0000_s1398" style="position:absolute;left:2850;top:-1601;height:60;width:60;" filled="f" stroked="t" coordorigin="2850,-1601" coordsize="60,60" path="m2880,-1601l2910,-1571,2880,-1541,2850,-1571,2880,-1601xe">
              <v:path arrowok="t"/>
              <v:fill on="f" focussize="0,0"/>
              <v:stroke color="#000000"/>
              <v:imagedata o:title=""/>
              <o:lock v:ext="edit"/>
            </v:shape>
            <v:shape id="_x0000_s1399" o:spid="_x0000_s1399" style="position:absolute;left:3300;top:-1751;height:60;width:45;" fillcolor="#FFFF00" filled="t" stroked="f" coordorigin="3300,-1751" coordsize="45,60" path="m3330,-1751l3300,-1721,3330,-1691,3345,-1721,3330,-1751xe">
              <v:path arrowok="t"/>
              <v:fill on="t" focussize="0,0"/>
              <v:stroke on="f"/>
              <v:imagedata o:title=""/>
              <o:lock v:ext="edit"/>
            </v:shape>
            <v:shape id="_x0000_s1400" o:spid="_x0000_s1400" style="position:absolute;left:3300;top:-1751;height:60;width:45;" filled="f" stroked="t" coordorigin="3300,-1751" coordsize="45,60" path="m3330,-1751l3345,-1721,3330,-1691,3300,-1721,3330,-1751xe">
              <v:path arrowok="t"/>
              <v:fill on="f" focussize="0,0"/>
              <v:stroke color="#000000"/>
              <v:imagedata o:title=""/>
              <o:lock v:ext="edit"/>
            </v:shape>
            <v:shape id="_x0000_s1401" o:spid="_x0000_s1401" style="position:absolute;left:3750;top:-1961;height:60;width:60;" fillcolor="#FFFF00" filled="t" stroked="f" coordorigin="3750,-1961" coordsize="60,60" path="m3780,-1961l3750,-1931,3780,-1901,3810,-1931,3780,-1961xe">
              <v:path arrowok="t"/>
              <v:fill on="t" focussize="0,0"/>
              <v:stroke on="f"/>
              <v:imagedata o:title=""/>
              <o:lock v:ext="edit"/>
            </v:shape>
            <v:shape id="_x0000_s1402" o:spid="_x0000_s1402" style="position:absolute;left:3750;top:-1961;height:60;width:60;" filled="f" stroked="t" coordorigin="3750,-1961" coordsize="60,60" path="m3780,-1961l3810,-1931,3780,-1901,3750,-1931,3780,-1961xe">
              <v:path arrowok="t"/>
              <v:fill on="f" focussize="0,0"/>
              <v:stroke color="#000000"/>
              <v:imagedata o:title=""/>
              <o:lock v:ext="edit"/>
            </v:shape>
            <v:shape id="_x0000_s1403" o:spid="_x0000_s1403" style="position:absolute;left:4185;top:-2081;height:45;width:60;" fillcolor="#FFFF00" filled="t" stroked="f" coordorigin="4185,-2081" coordsize="60,45" path="m4215,-2081l4185,-2051,4215,-2036,4245,-2051,4215,-2081xe">
              <v:path arrowok="t"/>
              <v:fill on="t" focussize="0,0"/>
              <v:stroke on="f"/>
              <v:imagedata o:title=""/>
              <o:lock v:ext="edit"/>
            </v:shape>
            <v:shape id="_x0000_s1404" o:spid="_x0000_s1404" style="position:absolute;left:4185;top:-2081;height:45;width:60;" filled="f" stroked="t" coordorigin="4185,-2081" coordsize="60,45" path="m4215,-2081l4245,-2051,4215,-2036,4185,-2051,4215,-2081xe">
              <v:path arrowok="t"/>
              <v:fill on="f" focussize="0,0"/>
              <v:stroke color="#000000"/>
              <v:imagedata o:title=""/>
              <o:lock v:ext="edit"/>
            </v:shape>
            <v:shape id="_x0000_s1405" o:spid="_x0000_s1405" style="position:absolute;left:4635;top:-2156;height:60;width:60;" fillcolor="#FFFF00" filled="t" stroked="f" coordorigin="4635,-2156" coordsize="60,60" path="m4665,-2156l4635,-2126,4665,-2096,4695,-2126,4665,-2156xe">
              <v:path arrowok="t"/>
              <v:fill on="t" focussize="0,0"/>
              <v:stroke on="f"/>
              <v:imagedata o:title=""/>
              <o:lock v:ext="edit"/>
            </v:shape>
            <v:shape id="_x0000_s1406" o:spid="_x0000_s1406" style="position:absolute;left:4635;top:-2156;height:60;width:60;" filled="f" stroked="t" coordorigin="4635,-2156" coordsize="60,60" path="m4665,-2156l4695,-2126,4665,-2096,4635,-2126,4665,-2156xe">
              <v:path arrowok="t"/>
              <v:fill on="f" focussize="0,0"/>
              <v:stroke color="#000000"/>
              <v:imagedata o:title=""/>
              <o:lock v:ext="edit"/>
            </v:shape>
            <v:shape id="_x0000_s1407" o:spid="_x0000_s1407" style="position:absolute;left:5085;top:-2186;height:60;width:60;" fillcolor="#FFFF00" filled="t" stroked="f" coordorigin="5085,-2186" coordsize="60,60" path="m5115,-2186l5085,-2156,5115,-2126,5145,-2156,5115,-2186xe">
              <v:path arrowok="t"/>
              <v:fill on="t" focussize="0,0"/>
              <v:stroke on="f"/>
              <v:imagedata o:title=""/>
              <o:lock v:ext="edit"/>
            </v:shape>
            <v:shape id="_x0000_s1408" o:spid="_x0000_s1408" style="position:absolute;left:5085;top:-2186;height:60;width:60;" filled="f" stroked="t" coordorigin="5085,-2186" coordsize="60,60" path="m5115,-2186l5145,-2156,5115,-2126,5085,-2156,5115,-2186xe">
              <v:path arrowok="t"/>
              <v:fill on="f" focussize="0,0"/>
              <v:stroke color="#000000"/>
              <v:imagedata o:title=""/>
              <o:lock v:ext="edit"/>
            </v:shape>
            <v:shape id="_x0000_s1409" o:spid="_x0000_s1409" style="position:absolute;left:5520;top:-1931;height:60;width:60;" fillcolor="#FFFF00" filled="t" stroked="f" coordorigin="5520,-1931" coordsize="60,60" path="m5550,-1931l5520,-1901,5550,-1871,5580,-1901,5550,-1931xe">
              <v:path arrowok="t"/>
              <v:fill on="t" focussize="0,0"/>
              <v:stroke on="f"/>
              <v:imagedata o:title=""/>
              <o:lock v:ext="edit"/>
            </v:shape>
            <v:shape id="_x0000_s1410" o:spid="_x0000_s1410" style="position:absolute;left:5520;top:-1931;height:60;width:60;" filled="f" stroked="t" coordorigin="5520,-1931" coordsize="60,60" path="m5550,-1931l5580,-1901,5550,-1871,5520,-1901,5550,-1931xe">
              <v:path arrowok="t"/>
              <v:fill on="f" focussize="0,0"/>
              <v:stroke color="#000000"/>
              <v:imagedata o:title=""/>
              <o:lock v:ext="edit"/>
            </v:shape>
            <v:line id="_x0000_s1411" o:spid="_x0000_s1411" o:spt="20" style="position:absolute;left:2430;top:-1061;height:0;width:30;" stroked="t" coordsize="21600,21600">
              <v:path arrowok="t"/>
              <v:fill focussize="0,0"/>
              <v:stroke weight="1.5pt" color="#00FFFF"/>
              <v:imagedata o:title=""/>
              <o:lock v:ext="edit"/>
            </v:line>
            <v:rect id="_x0000_s1412" o:spid="_x0000_s1412" o:spt="1" style="position:absolute;left:2415;top:-1091;height:45;width:45;" filled="f" stroked="t" coordsize="21600,21600">
              <v:path/>
              <v:fill on="f" focussize="0,0"/>
              <v:stroke color="#000000"/>
              <v:imagedata o:title=""/>
              <o:lock v:ext="edit"/>
            </v:rect>
            <v:line id="_x0000_s1413" o:spid="_x0000_s1413" o:spt="20" style="position:absolute;left:2865;top:-1376;height:0;width:30;" stroked="t" coordsize="21600,21600">
              <v:path arrowok="t"/>
              <v:fill focussize="0,0"/>
              <v:stroke weight="1.5pt" color="#00FFFF"/>
              <v:imagedata o:title=""/>
              <o:lock v:ext="edit"/>
            </v:line>
            <v:rect id="_x0000_s1414" o:spid="_x0000_s1414" o:spt="1" style="position:absolute;left:2850;top:-1406;height:45;width:45;" filled="f" stroked="t" coordsize="21600,21600">
              <v:path/>
              <v:fill on="f" focussize="0,0"/>
              <v:stroke color="#000000"/>
              <v:imagedata o:title=""/>
              <o:lock v:ext="edit"/>
            </v:rect>
            <v:line id="_x0000_s1415" o:spid="_x0000_s1415" o:spt="20" style="position:absolute;left:3315;top:-1631;height:0;width:15;" stroked="t" coordsize="21600,21600">
              <v:path arrowok="t"/>
              <v:fill focussize="0,0"/>
              <v:stroke weight="1.5pt" color="#00FFFF"/>
              <v:imagedata o:title=""/>
              <o:lock v:ext="edit"/>
            </v:line>
            <v:line id="_x0000_s1416" o:spid="_x0000_s1416" o:spt="20" style="position:absolute;left:3293;top:-1638;height:0;width:45;" stroked="t" coordsize="21600,21600">
              <v:path arrowok="t"/>
              <v:fill focussize="0,0"/>
              <v:stroke weight="3pt" color="#000000"/>
              <v:imagedata o:title=""/>
              <o:lock v:ext="edit"/>
            </v:line>
            <v:line id="_x0000_s1417" o:spid="_x0000_s1417" o:spt="20" style="position:absolute;left:3765;top:-1826;height:0;width:30;" stroked="t" coordsize="21600,21600">
              <v:path arrowok="t"/>
              <v:fill focussize="0,0"/>
              <v:stroke weight="1.5pt" color="#00FFFF"/>
              <v:imagedata o:title=""/>
              <o:lock v:ext="edit"/>
            </v:line>
            <v:rect id="_x0000_s1418" o:spid="_x0000_s1418" o:spt="1" style="position:absolute;left:3750;top:-1856;height:45;width:45;" filled="f" stroked="t" coordsize="21600,21600">
              <v:path/>
              <v:fill on="f" focussize="0,0"/>
              <v:stroke color="#000000"/>
              <v:imagedata o:title=""/>
              <o:lock v:ext="edit"/>
            </v:rect>
            <v:line id="_x0000_s1419" o:spid="_x0000_s1419" o:spt="20" style="position:absolute;left:4200;top:-2006;height:0;width:30;" stroked="t" coordsize="21600,21600">
              <v:path arrowok="t"/>
              <v:fill focussize="0,0"/>
              <v:stroke weight="1.5pt" color="#00FFFF"/>
              <v:imagedata o:title=""/>
              <o:lock v:ext="edit"/>
            </v:line>
            <v:rect id="_x0000_s1420" o:spid="_x0000_s1420" o:spt="1" style="position:absolute;left:4185;top:-2036;height:45;width:45;" filled="f" stroked="t" coordsize="21600,21600">
              <v:path/>
              <v:fill on="f" focussize="0,0"/>
              <v:stroke color="#000000"/>
              <v:imagedata o:title=""/>
              <o:lock v:ext="edit"/>
            </v:rect>
            <v:line id="_x0000_s1421" o:spid="_x0000_s1421" o:spt="20" style="position:absolute;left:4650;top:-2163;height:0;width:30;" stroked="t" coordsize="21600,21600">
              <v:path arrowok="t"/>
              <v:fill focussize="0,0"/>
              <v:stroke color="#00FFFF"/>
              <v:imagedata o:title=""/>
              <o:lock v:ext="edit"/>
            </v:line>
            <v:line id="_x0000_s1422" o:spid="_x0000_s1422" o:spt="20" style="position:absolute;left:4628;top:-2171;height:0;width:60;" stroked="t" coordsize="21600,21600">
              <v:path arrowok="t"/>
              <v:fill focussize="0,0"/>
              <v:stroke weight="2.25pt" color="#000000"/>
              <v:imagedata o:title=""/>
              <o:lock v:ext="edit"/>
            </v:line>
            <v:line id="_x0000_s1423" o:spid="_x0000_s1423" o:spt="20" style="position:absolute;left:5100;top:-2231;height:0;width:30;" stroked="t" coordsize="21600,21600">
              <v:path arrowok="t"/>
              <v:fill focussize="0,0"/>
              <v:stroke weight="1.5pt" color="#00FFFF"/>
              <v:imagedata o:title=""/>
              <o:lock v:ext="edit"/>
            </v:line>
            <v:rect id="_x0000_s1424" o:spid="_x0000_s1424" o:spt="1" style="position:absolute;left:5085;top:-2261;height:45;width:45;" filled="f" stroked="t" coordsize="21600,21600">
              <v:path/>
              <v:fill on="f" focussize="0,0"/>
              <v:stroke color="#000000"/>
              <v:imagedata o:title=""/>
              <o:lock v:ext="edit"/>
            </v:rect>
            <v:line id="_x0000_s1425" o:spid="_x0000_s1425" o:spt="20" style="position:absolute;left:5535;top:-1946;height:0;width:30;" stroked="t" coordsize="21600,21600">
              <v:path arrowok="t"/>
              <v:fill focussize="0,0"/>
              <v:stroke weight="1.5pt" color="#00FFFF"/>
              <v:imagedata o:title=""/>
              <o:lock v:ext="edit"/>
            </v:line>
            <v:rect id="_x0000_s1426" o:spid="_x0000_s1426" o:spt="1" style="position:absolute;left:5520;top:-1976;height:45;width:45;" filled="f" stroked="t" coordsize="21600,21600">
              <v:path/>
              <v:fill on="f" focussize="0,0"/>
              <v:stroke color="#000000"/>
              <v:imagedata o:title=""/>
              <o:lock v:ext="edit"/>
            </v:rect>
          </v:group>
        </w:pict>
      </w:r>
      <w:r>
        <w:pict>
          <v:group id="_x0000_s1427" o:spid="_x0000_s1427" o:spt="203" style="position:absolute;left:0pt;margin-left:349.85pt;margin-top:-117.15pt;height:75pt;width:176.25pt;mso-position-horizontal-relative:page;z-index:-45056;mso-width-relative:page;mso-height-relative:page;" coordorigin="6998,-2343" coordsize="3525,1500">
            <o:lock v:ext="edit"/>
            <v:rect id="_x0000_s1428" o:spid="_x0000_s1428" o:spt="1" style="position:absolute;left:7050;top:-2336;height:1440;width:3465;" fillcolor="#BFBFBF" filled="t" stroked="f" coordsize="21600,21600">
              <v:path/>
              <v:fill on="t" focussize="0,0"/>
              <v:stroke on="f"/>
              <v:imagedata o:title=""/>
              <o:lock v:ext="edit"/>
            </v:rect>
            <v:line id="_x0000_s1429" o:spid="_x0000_s1429" o:spt="20" style="position:absolute;left:7050;top:-1061;height:0;width:3465;" stroked="t" coordsize="21600,21600">
              <v:path arrowok="t"/>
              <v:fill focussize="0,0"/>
              <v:stroke color="#000000"/>
              <v:imagedata o:title=""/>
              <o:lock v:ext="edit"/>
            </v:line>
            <v:line id="_x0000_s1430" o:spid="_x0000_s1430" o:spt="20" style="position:absolute;left:7050;top:-1226;height:0;width:3465;" stroked="t" coordsize="21600,21600">
              <v:path arrowok="t"/>
              <v:fill focussize="0,0"/>
              <v:stroke color="#000000"/>
              <v:imagedata o:title=""/>
              <o:lock v:ext="edit"/>
            </v:line>
            <v:line id="_x0000_s1431" o:spid="_x0000_s1431" o:spt="20" style="position:absolute;left:7050;top:-1406;height:0;width:3465;" stroked="t" coordsize="21600,21600">
              <v:path arrowok="t"/>
              <v:fill focussize="0,0"/>
              <v:stroke color="#000000"/>
              <v:imagedata o:title=""/>
              <o:lock v:ext="edit"/>
            </v:line>
            <v:line id="_x0000_s1432" o:spid="_x0000_s1432" o:spt="20" style="position:absolute;left:7050;top:-1571;height:0;width:3465;" stroked="t" coordsize="21600,21600">
              <v:path arrowok="t"/>
              <v:fill focussize="0,0"/>
              <v:stroke color="#000000"/>
              <v:imagedata o:title=""/>
              <o:lock v:ext="edit"/>
            </v:line>
            <v:line id="_x0000_s1433" o:spid="_x0000_s1433" o:spt="20" style="position:absolute;left:7050;top:-1751;height:0;width:3465;" stroked="t" coordsize="21600,21600">
              <v:path arrowok="t"/>
              <v:fill focussize="0,0"/>
              <v:stroke color="#000000"/>
              <v:imagedata o:title=""/>
              <o:lock v:ext="edit"/>
            </v:line>
            <v:line id="_x0000_s1434" o:spid="_x0000_s1434" o:spt="20" style="position:absolute;left:7050;top:-1916;height:0;width:3465;" stroked="t" coordsize="21600,21600">
              <v:path arrowok="t"/>
              <v:fill focussize="0,0"/>
              <v:stroke color="#000000"/>
              <v:imagedata o:title=""/>
              <o:lock v:ext="edit"/>
            </v:line>
            <v:line id="_x0000_s1435" o:spid="_x0000_s1435" o:spt="20" style="position:absolute;left:7050;top:-2081;height:0;width:3465;" stroked="t" coordsize="21600,21600">
              <v:path arrowok="t"/>
              <v:fill focussize="0,0"/>
              <v:stroke color="#000000"/>
              <v:imagedata o:title=""/>
              <o:lock v:ext="edit"/>
            </v:line>
            <v:line id="_x0000_s1436" o:spid="_x0000_s1436" o:spt="20" style="position:absolute;left:7050;top:-2261;height:0;width:3465;" stroked="t" coordsize="21600,21600">
              <v:path arrowok="t"/>
              <v:fill focussize="0,0"/>
              <v:stroke color="#000000"/>
              <v:imagedata o:title=""/>
              <o:lock v:ext="edit"/>
            </v:line>
            <v:rect id="_x0000_s1437" o:spid="_x0000_s1437" o:spt="1" style="position:absolute;left:7050;top:-2336;height:1440;width:3465;" filled="f" stroked="t" coordsize="21600,21600">
              <v:path/>
              <v:fill on="f" focussize="0,0"/>
              <v:stroke color="#808080"/>
              <v:imagedata o:title=""/>
              <o:lock v:ext="edit"/>
            </v:rect>
            <v:shape id="_x0000_s1438" o:spid="_x0000_s1438" style="position:absolute;left:7005;top:-2336;height:1485;width:3510;" filled="f" stroked="t" coordorigin="7005,-2336" coordsize="3510,1485" path="m7050,-2336l7050,-896m7005,-896l7050,-896m7005,-1061l7050,-1061m7005,-1226l7050,-1226m7005,-1406l7050,-1406m7005,-1571l7050,-1571m7005,-1751l7050,-1751m7005,-1916l7050,-1916m7005,-2081l7050,-2081m7005,-2261l7050,-2261m7050,-896l10515,-896m7050,-851l7050,-896m7485,-851l7485,-896m7920,-851l7920,-896m8355,-851l8355,-896m8775,-851l8775,-896m9210,-851l9210,-896m9660,-851l9660,-896m10080,-851l10080,-896m10515,-851l10515,-896e">
              <v:path arrowok="t"/>
              <v:fill on="f" focussize="0,0"/>
              <v:stroke color="#000000"/>
              <v:imagedata o:title=""/>
              <o:lock v:ext="edit"/>
            </v:shape>
            <v:shape id="_x0000_s1439" o:spid="_x0000_s1439" style="position:absolute;left:7260;top:-2246;height:990;width:3045;" filled="f" stroked="t" coordorigin="7260,-2246" coordsize="3045,990" path="m7260,-1256l7695,-1706,8130,-2081,8565,-2231,9000,-2246,9435,-2141,9870,-1916,10305,-1616e">
              <v:path arrowok="t"/>
              <v:fill on="f" focussize="0,0"/>
              <v:stroke color="#000080"/>
              <v:imagedata o:title=""/>
              <o:lock v:ext="edit"/>
            </v:shape>
            <v:shape id="_x0000_s1440" o:spid="_x0000_s1440" style="position:absolute;left:7260;top:-2006;height:795;width:3045;" filled="f" stroked="t" coordorigin="7260,-2006" coordsize="3045,795" path="m7260,-1211l7695,-1526,8130,-1796,8565,-1991,9000,-2006,9435,-1856,9870,-1811,10305,-1706e">
              <v:path arrowok="t"/>
              <v:fill on="f" focussize="0,0"/>
              <v:stroke color="#FF00FF"/>
              <v:imagedata o:title=""/>
              <o:lock v:ext="edit"/>
            </v:shape>
            <v:shape id="_x0000_s1441" o:spid="_x0000_s1441" style="position:absolute;left:7230;top:-1286;height:60;width:60;" fillcolor="#FFFF00" filled="t" stroked="f" coordorigin="7230,-1286" coordsize="60,60" path="m7260,-1286l7230,-1256,7260,-1226,7290,-1256,7260,-1286xe">
              <v:path arrowok="t"/>
              <v:fill on="t" focussize="0,0"/>
              <v:stroke on="f"/>
              <v:imagedata o:title=""/>
              <o:lock v:ext="edit"/>
            </v:shape>
            <v:shape id="_x0000_s1442" o:spid="_x0000_s1442" style="position:absolute;left:7230;top:-1286;height:60;width:60;" filled="f" stroked="t" coordorigin="7230,-1286" coordsize="60,60" path="m7260,-1286l7290,-1256,7260,-1226,7230,-1256,7260,-1286xe">
              <v:path arrowok="t"/>
              <v:fill on="f" focussize="0,0"/>
              <v:stroke color="#000000"/>
              <v:imagedata o:title=""/>
              <o:lock v:ext="edit"/>
            </v:shape>
            <v:shape id="_x0000_s1443" o:spid="_x0000_s1443" style="position:absolute;left:7665;top:-1736;height:60;width:60;" fillcolor="#FFFF00" filled="t" stroked="f" coordorigin="7665,-1736" coordsize="60,60" path="m7695,-1736l7665,-1706,7695,-1676,7725,-1706,7695,-1736xe">
              <v:path arrowok="t"/>
              <v:fill on="t" focussize="0,0"/>
              <v:stroke on="f"/>
              <v:imagedata o:title=""/>
              <o:lock v:ext="edit"/>
            </v:shape>
            <v:shape id="_x0000_s1444" o:spid="_x0000_s1444" style="position:absolute;left:7665;top:-1736;height:60;width:60;" filled="f" stroked="t" coordorigin="7665,-1736" coordsize="60,60" path="m7695,-1736l7725,-1706,7695,-1676,7665,-1706,7695,-1736xe">
              <v:path arrowok="t"/>
              <v:fill on="f" focussize="0,0"/>
              <v:stroke color="#000000"/>
              <v:imagedata o:title=""/>
              <o:lock v:ext="edit"/>
            </v:shape>
            <v:shape id="_x0000_s1445" o:spid="_x0000_s1445" style="position:absolute;left:8100;top:-2111;height:60;width:60;" fillcolor="#FFFF00" filled="t" stroked="f" coordorigin="8100,-2111" coordsize="60,60" path="m8130,-2111l8100,-2081,8130,-2051,8160,-2081,8130,-2111xe">
              <v:path arrowok="t"/>
              <v:fill on="t" focussize="0,0"/>
              <v:stroke on="f"/>
              <v:imagedata o:title=""/>
              <o:lock v:ext="edit"/>
            </v:shape>
            <v:shape id="_x0000_s1446" o:spid="_x0000_s1446" style="position:absolute;left:8100;top:-2111;height:60;width:60;" filled="f" stroked="t" coordorigin="8100,-2111" coordsize="60,60" path="m8130,-2111l8160,-2081,8130,-2051,8100,-2081,8130,-2111xe">
              <v:path arrowok="t"/>
              <v:fill on="f" focussize="0,0"/>
              <v:stroke color="#000000"/>
              <v:imagedata o:title=""/>
              <o:lock v:ext="edit"/>
            </v:shape>
            <v:shape id="_x0000_s1447" o:spid="_x0000_s1447" style="position:absolute;left:8535;top:-2261;height:60;width:60;" fillcolor="#FFFF00" filled="t" stroked="f" coordorigin="8535,-2261" coordsize="60,60" path="m8565,-2261l8535,-2231,8565,-2201,8595,-2231,8565,-2261xe">
              <v:path arrowok="t"/>
              <v:fill on="t" focussize="0,0"/>
              <v:stroke on="f"/>
              <v:imagedata o:title=""/>
              <o:lock v:ext="edit"/>
            </v:shape>
            <v:shape id="_x0000_s1448" o:spid="_x0000_s1448" style="position:absolute;left:8535;top:-2261;height:60;width:60;" filled="f" stroked="t" coordorigin="8535,-2261" coordsize="60,60" path="m8565,-2261l8595,-2231,8565,-2201,8535,-2231,8565,-2261xe">
              <v:path arrowok="t"/>
              <v:fill on="f" focussize="0,0"/>
              <v:stroke color="#000000"/>
              <v:imagedata o:title=""/>
              <o:lock v:ext="edit"/>
            </v:shape>
            <v:shape id="_x0000_s1449" o:spid="_x0000_s1449" style="position:absolute;left:8970;top:-2276;height:60;width:60;" fillcolor="#FFFF00" filled="t" stroked="f" coordorigin="8970,-2276" coordsize="60,60" path="m9000,-2276l8970,-2246,9000,-2216,9030,-2246,9000,-2276xe">
              <v:path arrowok="t"/>
              <v:fill on="t" focussize="0,0"/>
              <v:stroke on="f"/>
              <v:imagedata o:title=""/>
              <o:lock v:ext="edit"/>
            </v:shape>
            <v:shape id="_x0000_s1450" o:spid="_x0000_s1450" style="position:absolute;left:8970;top:-2276;height:60;width:60;" filled="f" stroked="t" coordorigin="8970,-2276" coordsize="60,60" path="m9000,-2276l9030,-2246,9000,-2216,8970,-2246,9000,-2276xe">
              <v:path arrowok="t"/>
              <v:fill on="f" focussize="0,0"/>
              <v:stroke color="#000000"/>
              <v:imagedata o:title=""/>
              <o:lock v:ext="edit"/>
            </v:shape>
            <v:shape id="_x0000_s1451" o:spid="_x0000_s1451" style="position:absolute;left:9405;top:-2171;height:60;width:45;" fillcolor="#FFFF00" filled="t" stroked="f" coordorigin="9405,-2171" coordsize="45,60" path="m9435,-2171l9405,-2141,9435,-2111,9450,-2141,9435,-2171xe">
              <v:path arrowok="t"/>
              <v:fill on="t" focussize="0,0"/>
              <v:stroke on="f"/>
              <v:imagedata o:title=""/>
              <o:lock v:ext="edit"/>
            </v:shape>
            <v:shape id="_x0000_s1452" o:spid="_x0000_s1452" style="position:absolute;left:9405;top:-2171;height:60;width:45;" filled="f" stroked="t" coordorigin="9405,-2171" coordsize="45,60" path="m9435,-2171l9450,-2141,9435,-2111,9405,-2141,9435,-2171xe">
              <v:path arrowok="t"/>
              <v:fill on="f" focussize="0,0"/>
              <v:stroke color="#000000"/>
              <v:imagedata o:title=""/>
              <o:lock v:ext="edit"/>
            </v:shape>
            <v:shape id="_x0000_s1453" o:spid="_x0000_s1453" style="position:absolute;left:9840;top:-1946;height:60;width:60;" fillcolor="#FFFF00" filled="t" stroked="f" coordorigin="9840,-1946" coordsize="60,60" path="m9870,-1946l9840,-1916,9870,-1886,9900,-1916,9870,-1946xe">
              <v:path arrowok="t"/>
              <v:fill on="t" focussize="0,0"/>
              <v:stroke on="f"/>
              <v:imagedata o:title=""/>
              <o:lock v:ext="edit"/>
            </v:shape>
            <v:shape id="_x0000_s1454" o:spid="_x0000_s1454" style="position:absolute;left:9840;top:-1946;height:60;width:60;" filled="f" stroked="t" coordorigin="9840,-1946" coordsize="60,60" path="m9870,-1946l9900,-1916,9870,-1886,9840,-1916,9870,-1946xe">
              <v:path arrowok="t"/>
              <v:fill on="f" focussize="0,0"/>
              <v:stroke color="#000000"/>
              <v:imagedata o:title=""/>
              <o:lock v:ext="edit"/>
            </v:shape>
            <v:shape id="_x0000_s1455" o:spid="_x0000_s1455" style="position:absolute;left:10275;top:-1646;height:60;width:45;" fillcolor="#FFFF00" filled="t" stroked="f" coordorigin="10275,-1646" coordsize="45,60" path="m10305,-1646l10275,-1616,10305,-1586,10320,-1616,10305,-1646xe">
              <v:path arrowok="t"/>
              <v:fill on="t" focussize="0,0"/>
              <v:stroke on="f"/>
              <v:imagedata o:title=""/>
              <o:lock v:ext="edit"/>
            </v:shape>
            <v:shape id="_x0000_s1456" o:spid="_x0000_s1456" style="position:absolute;left:10275;top:-1646;height:60;width:45;" filled="f" stroked="t" coordorigin="10275,-1646" coordsize="45,60" path="m10305,-1646l10320,-1616,10305,-1586,10275,-1616,10305,-1646xe">
              <v:path arrowok="t"/>
              <v:fill on="f" focussize="0,0"/>
              <v:stroke color="#000000"/>
              <v:imagedata o:title=""/>
              <o:lock v:ext="edit"/>
            </v:shape>
            <v:line id="_x0000_s1457" o:spid="_x0000_s1457" o:spt="20" style="position:absolute;left:7245;top:-1211;height:0;width:30;" stroked="t" coordsize="21600,21600">
              <v:path arrowok="t"/>
              <v:fill focussize="0,0"/>
              <v:stroke weight="1.5pt" color="#00FFFF"/>
              <v:imagedata o:title=""/>
              <o:lock v:ext="edit"/>
            </v:line>
            <v:rect id="_x0000_s1458" o:spid="_x0000_s1458" o:spt="1" style="position:absolute;left:7230;top:-1241;height:45;width:45;" filled="f" stroked="t" coordsize="21600,21600">
              <v:path/>
              <v:fill on="f" focussize="0,0"/>
              <v:stroke color="#000000"/>
              <v:imagedata o:title=""/>
              <o:lock v:ext="edit"/>
            </v:rect>
            <v:line id="_x0000_s1459" o:spid="_x0000_s1459" o:spt="20" style="position:absolute;left:7680;top:-1526;height:0;width:30;" stroked="t" coordsize="21600,21600">
              <v:path arrowok="t"/>
              <v:fill focussize="0,0"/>
              <v:stroke weight="1.5pt" color="#00FFFF"/>
              <v:imagedata o:title=""/>
              <o:lock v:ext="edit"/>
            </v:line>
            <v:rect id="_x0000_s1460" o:spid="_x0000_s1460" o:spt="1" style="position:absolute;left:7665;top:-1556;height:45;width:45;" filled="f" stroked="t" coordsize="21600,21600">
              <v:path/>
              <v:fill on="f" focussize="0,0"/>
              <v:stroke color="#000000"/>
              <v:imagedata o:title=""/>
              <o:lock v:ext="edit"/>
            </v:rect>
            <v:line id="_x0000_s1461" o:spid="_x0000_s1461" o:spt="20" style="position:absolute;left:8115;top:-1796;height:0;width:30;" stroked="t" coordsize="21600,21600">
              <v:path arrowok="t"/>
              <v:fill focussize="0,0"/>
              <v:stroke weight="1.5pt" color="#00FFFF"/>
              <v:imagedata o:title=""/>
              <o:lock v:ext="edit"/>
            </v:line>
            <v:rect id="_x0000_s1462" o:spid="_x0000_s1462" o:spt="1" style="position:absolute;left:8100;top:-1826;height:45;width:45;" filled="f" stroked="t" coordsize="21600,21600">
              <v:path/>
              <v:fill on="f" focussize="0,0"/>
              <v:stroke color="#000000"/>
              <v:imagedata o:title=""/>
              <o:lock v:ext="edit"/>
            </v:rect>
            <v:line id="_x0000_s1463" o:spid="_x0000_s1463" o:spt="20" style="position:absolute;left:8550;top:-1983;height:0;width:30;" stroked="t" coordsize="21600,21600">
              <v:path arrowok="t"/>
              <v:fill focussize="0,0"/>
              <v:stroke color="#00FFFF"/>
              <v:imagedata o:title=""/>
              <o:lock v:ext="edit"/>
            </v:line>
            <v:line id="_x0000_s1464" o:spid="_x0000_s1464" o:spt="20" style="position:absolute;left:8528;top:-1991;height:0;width:60;" stroked="t" coordsize="21600,21600">
              <v:path arrowok="t"/>
              <v:fill focussize="0,0"/>
              <v:stroke weight="2.25pt" color="#000000"/>
              <v:imagedata o:title=""/>
              <o:lock v:ext="edit"/>
            </v:line>
            <v:line id="_x0000_s1465" o:spid="_x0000_s1465" o:spt="20" style="position:absolute;left:8985;top:-2006;height:0;width:30;" stroked="t" coordsize="21600,21600">
              <v:path arrowok="t"/>
              <v:fill focussize="0,0"/>
              <v:stroke weight="1.5pt" color="#00FFFF"/>
              <v:imagedata o:title=""/>
              <o:lock v:ext="edit"/>
            </v:line>
            <v:rect id="_x0000_s1466" o:spid="_x0000_s1466" o:spt="1" style="position:absolute;left:8970;top:-2036;height:45;width:45;" filled="f" stroked="t" coordsize="21600,21600">
              <v:path/>
              <v:fill on="f" focussize="0,0"/>
              <v:stroke color="#000000"/>
              <v:imagedata o:title=""/>
              <o:lock v:ext="edit"/>
            </v:rect>
            <v:line id="_x0000_s1467" o:spid="_x0000_s1467" o:spt="20" style="position:absolute;left:9420;top:-1856;height:0;width:15;" stroked="t" coordsize="21600,21600">
              <v:path arrowok="t"/>
              <v:fill focussize="0,0"/>
              <v:stroke weight="1.5pt" color="#00FFFF"/>
              <v:imagedata o:title=""/>
              <o:lock v:ext="edit"/>
            </v:line>
            <v:line id="_x0000_s1468" o:spid="_x0000_s1468" o:spt="20" style="position:absolute;left:9398;top:-1863;height:0;width:45;" stroked="t" coordsize="21600,21600">
              <v:path arrowok="t"/>
              <v:fill focussize="0,0"/>
              <v:stroke weight="3pt" color="#000000"/>
              <v:imagedata o:title=""/>
              <o:lock v:ext="edit"/>
            </v:line>
            <v:line id="_x0000_s1469" o:spid="_x0000_s1469" o:spt="20" style="position:absolute;left:9855;top:-1811;height:0;width:30;" stroked="t" coordsize="21600,21600">
              <v:path arrowok="t"/>
              <v:fill focussize="0,0"/>
              <v:stroke weight="1.5pt" color="#00FFFF"/>
              <v:imagedata o:title=""/>
              <o:lock v:ext="edit"/>
            </v:line>
            <v:rect id="_x0000_s1470" o:spid="_x0000_s1470" o:spt="1" style="position:absolute;left:9840;top:-1841;height:45;width:45;" filled="f" stroked="t" coordsize="21600,21600">
              <v:path/>
              <v:fill on="f" focussize="0,0"/>
              <v:stroke color="#000000"/>
              <v:imagedata o:title=""/>
              <o:lock v:ext="edit"/>
            </v:rect>
            <v:line id="_x0000_s1471" o:spid="_x0000_s1471" o:spt="20" style="position:absolute;left:10290;top:-1706;height:0;width:15;" stroked="t" coordsize="21600,21600">
              <v:path arrowok="t"/>
              <v:fill focussize="0,0"/>
              <v:stroke weight="1.5pt" color="#00FFFF"/>
              <v:imagedata o:title=""/>
              <o:lock v:ext="edit"/>
            </v:line>
            <v:line id="_x0000_s1472" o:spid="_x0000_s1472" o:spt="20" style="position:absolute;left:10268;top:-1713;height:0;width:45;" stroked="t" coordsize="21600,21600">
              <v:path arrowok="t"/>
              <v:fill focussize="0,0"/>
              <v:stroke weight="3pt" color="#000000"/>
              <v:imagedata o:title=""/>
              <o:lock v:ext="edit"/>
            </v:line>
          </v:group>
        </w:pict>
      </w:r>
      <w:r>
        <w:pict>
          <v:shape id="_x0000_s1473" o:spid="_x0000_s1473" o:spt="202" type="#_x0000_t202" style="position:absolute;left:0pt;margin-left:81.4pt;margin-top:-96pt;height:32.75pt;width:9.55pt;mso-position-horizontal-relative:page;z-index:-4505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9"/>
                    <w:ind w:left="20" w:right="-257" w:firstLine="0"/>
                    <w:jc w:val="left"/>
                    <w:rPr>
                      <w:rFonts w:ascii="Arial"/>
                      <w:b/>
                      <w:sz w:val="13"/>
                    </w:rPr>
                  </w:pPr>
                  <w:r>
                    <w:rPr>
                      <w:rFonts w:ascii="Arial"/>
                      <w:b/>
                      <w:spacing w:val="2"/>
                      <w:w w:val="103"/>
                      <w:sz w:val="13"/>
                    </w:rPr>
                    <w:t>F</w:t>
                  </w:r>
                  <w:r>
                    <w:rPr>
                      <w:rFonts w:ascii="Arial"/>
                      <w:b/>
                      <w:w w:val="103"/>
                      <w:sz w:val="13"/>
                    </w:rPr>
                    <w:t>1</w:t>
                  </w:r>
                  <w:r>
                    <w:rPr>
                      <w:rFonts w:ascii="Arial"/>
                      <w:b/>
                      <w:spacing w:val="11"/>
                      <w:sz w:val="13"/>
                    </w:rPr>
                    <w:t xml:space="preserve"> </w:t>
                  </w:r>
                  <w:r>
                    <w:rPr>
                      <w:rFonts w:ascii="Arial"/>
                      <w:b/>
                      <w:spacing w:val="2"/>
                      <w:w w:val="103"/>
                      <w:sz w:val="13"/>
                    </w:rPr>
                    <w:t>Metric</w:t>
                  </w:r>
                </w:p>
              </w:txbxContent>
            </v:textbox>
          </v:shape>
        </w:pict>
      </w:r>
      <w:r>
        <w:pict>
          <v:shape id="_x0000_s1474" o:spid="_x0000_s1474" o:spt="202" type="#_x0000_t202" style="position:absolute;left:0pt;margin-left:327.3pt;margin-top:-93pt;height:25.25pt;width:7.8pt;mso-position-horizontal-relative:page;z-index:-4505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20"/>
                    <w:ind w:left="20" w:right="-196" w:firstLine="0"/>
                    <w:jc w:val="left"/>
                    <w:rPr>
                      <w:rFonts w:ascii="Arial"/>
                      <w:b/>
                      <w:sz w:val="10"/>
                    </w:rPr>
                  </w:pPr>
                  <w:r>
                    <w:rPr>
                      <w:rFonts w:ascii="Arial"/>
                      <w:b/>
                      <w:spacing w:val="1"/>
                      <w:w w:val="103"/>
                      <w:sz w:val="10"/>
                    </w:rPr>
                    <w:t>F</w:t>
                  </w:r>
                  <w:r>
                    <w:rPr>
                      <w:rFonts w:ascii="Arial"/>
                      <w:b/>
                      <w:w w:val="103"/>
                      <w:sz w:val="10"/>
                    </w:rPr>
                    <w:t>1</w:t>
                  </w:r>
                  <w:r>
                    <w:rPr>
                      <w:rFonts w:ascii="Arial"/>
                      <w:b/>
                      <w:spacing w:val="3"/>
                      <w:sz w:val="10"/>
                    </w:rPr>
                    <w:t xml:space="preserve"> </w:t>
                  </w:r>
                  <w:r>
                    <w:rPr>
                      <w:rFonts w:ascii="Arial"/>
                      <w:b/>
                      <w:spacing w:val="1"/>
                      <w:w w:val="103"/>
                      <w:sz w:val="10"/>
                    </w:rPr>
                    <w:t>Metric</w:t>
                  </w:r>
                </w:p>
              </w:txbxContent>
            </v:textbox>
          </v:shape>
        </w:pict>
      </w:r>
      <w:r>
        <w:rPr>
          <w:i/>
          <w:w w:val="105"/>
          <w:sz w:val="19"/>
        </w:rPr>
        <w:t xml:space="preserve">Figure 4. Determination of the optimum value of </w:t>
      </w:r>
      <w:r>
        <w:rPr>
          <w:w w:val="105"/>
          <w:sz w:val="19"/>
        </w:rPr>
        <w:t xml:space="preserve">x. </w:t>
      </w:r>
      <w:r>
        <w:rPr>
          <w:i/>
          <w:w w:val="105"/>
          <w:sz w:val="19"/>
        </w:rPr>
        <w:t>a) for the Movie data b) for the Commerce data</w:t>
      </w:r>
    </w:p>
    <w:p>
      <w:pPr>
        <w:pStyle w:val="8"/>
        <w:spacing w:before="2"/>
        <w:rPr>
          <w:i/>
          <w:sz w:val="22"/>
        </w:rPr>
      </w:pPr>
    </w:p>
    <w:p>
      <w:pPr>
        <w:spacing w:after="0"/>
        <w:rPr>
          <w:sz w:val="22"/>
        </w:rPr>
        <w:sectPr>
          <w:type w:val="continuous"/>
          <w:pgSz w:w="12240" w:h="15840"/>
          <w:pgMar w:top="660" w:right="1280" w:bottom="0" w:left="1340" w:header="720" w:footer="720" w:gutter="0"/>
        </w:sectPr>
      </w:pPr>
    </w:p>
    <w:p>
      <w:pPr>
        <w:pStyle w:val="8"/>
        <w:spacing w:before="96" w:line="252" w:lineRule="auto"/>
        <w:ind w:left="115"/>
        <w:jc w:val="both"/>
      </w:pPr>
      <w:r>
        <w:rPr>
          <w:w w:val="105"/>
        </w:rPr>
        <w:t xml:space="preserve">ratio between the size of the training set and the size of the entire data set). Note that the different values of </w:t>
      </w:r>
      <w:r>
        <w:rPr>
          <w:i/>
          <w:w w:val="105"/>
        </w:rPr>
        <w:t xml:space="preserve">x </w:t>
      </w:r>
      <w:r>
        <w:rPr>
          <w:w w:val="105"/>
        </w:rPr>
        <w:t>were used to determine the sensitivity of the different schemes on the sparsity of the training set.</w:t>
      </w:r>
    </w:p>
    <w:p>
      <w:pPr>
        <w:pStyle w:val="8"/>
        <w:spacing w:before="96" w:line="249" w:lineRule="auto"/>
        <w:ind w:left="115" w:right="101"/>
        <w:jc w:val="both"/>
      </w:pPr>
      <w:r>
        <w:br w:type="column"/>
      </w:r>
      <w:r>
        <w:rPr>
          <w:w w:val="105"/>
        </w:rPr>
        <w:t xml:space="preserve">dimensional experiment for that </w:t>
      </w:r>
      <w:r>
        <w:rPr>
          <w:i/>
          <w:w w:val="105"/>
        </w:rPr>
        <w:t xml:space="preserve">x </w:t>
      </w:r>
      <w:r>
        <w:rPr>
          <w:w w:val="105"/>
        </w:rPr>
        <w:t xml:space="preserve">and compute F1 metric. Then we run our low-dimensional experiments for that </w:t>
      </w:r>
      <w:r>
        <w:rPr>
          <w:i/>
          <w:w w:val="105"/>
        </w:rPr>
        <w:t xml:space="preserve">x </w:t>
      </w:r>
      <w:r>
        <w:rPr>
          <w:w w:val="105"/>
        </w:rPr>
        <w:t xml:space="preserve">ratio, but vary the number of dimension, </w:t>
      </w:r>
      <w:r>
        <w:rPr>
          <w:i/>
          <w:w w:val="105"/>
        </w:rPr>
        <w:t xml:space="preserve">k. </w:t>
      </w:r>
      <w:r>
        <w:rPr>
          <w:w w:val="105"/>
        </w:rPr>
        <w:t>Our results are presented in figures 5 and 6. We represent the corresponding high dimensional results in the chart by drawing   vertical</w:t>
      </w:r>
    </w:p>
    <w:p>
      <w:pPr>
        <w:spacing w:after="0" w:line="249" w:lineRule="auto"/>
        <w:jc w:val="both"/>
        <w:sectPr>
          <w:type w:val="continuous"/>
          <w:pgSz w:w="12240" w:h="15840"/>
          <w:pgMar w:top="660" w:right="1280" w:bottom="0" w:left="1340" w:header="720" w:footer="720" w:gutter="0"/>
          <w:cols w:equalWidth="0" w:num="2">
            <w:col w:w="4436" w:space="604"/>
            <w:col w:w="4580"/>
          </w:cols>
        </w:sect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spacing w:before="6"/>
        <w:rPr>
          <w:sz w:val="24"/>
        </w:rPr>
      </w:pPr>
    </w:p>
    <w:p>
      <w:pPr>
        <w:spacing w:before="96"/>
        <w:ind w:left="1030" w:right="0" w:firstLine="0"/>
        <w:jc w:val="left"/>
        <w:rPr>
          <w:i/>
          <w:sz w:val="19"/>
        </w:rPr>
      </w:pPr>
      <w:r>
        <w:pict>
          <v:group id="_x0000_s1475" o:spid="_x0000_s1475" o:spt="203" style="position:absolute;left:0pt;margin-left:145.1pt;margin-top:-159.95pt;height:159pt;width:327.75pt;mso-position-horizontal-relative:page;z-index:3072;mso-width-relative:page;mso-height-relative:page;" coordorigin="2903,-3199" coordsize="6555,3180">
            <o:lock v:ext="edit"/>
            <v:rect id="_x0000_s1476" o:spid="_x0000_s1476" o:spt="1" style="position:absolute;left:2910;top:-3192;height:3165;width:6540;" filled="f" stroked="t" coordsize="21600,21600">
              <v:path/>
              <v:fill on="f" focussize="0,0"/>
              <v:stroke color="#000000"/>
              <v:imagedata o:title=""/>
              <o:lock v:ext="edit"/>
            </v:rect>
            <v:rect id="_x0000_s1477" o:spid="_x0000_s1477" o:spt="1" style="position:absolute;left:3945;top:-2502;height:1890;width:5325;" fillcolor="#BFBFBF" filled="t" stroked="f" coordsize="21600,21600">
              <v:path/>
              <v:fill on="t" focussize="0,0"/>
              <v:stroke on="f"/>
              <v:imagedata o:title=""/>
              <o:lock v:ext="edit"/>
            </v:rect>
            <v:line id="_x0000_s1478" o:spid="_x0000_s1478" o:spt="20" style="position:absolute;left:3945;top:-927;height:0;width:5325;" stroked="t" coordsize="21600,21600">
              <v:path arrowok="t"/>
              <v:fill focussize="0,0"/>
              <v:stroke color="#000000"/>
              <v:imagedata o:title=""/>
              <o:lock v:ext="edit"/>
            </v:line>
            <v:line id="_x0000_s1479" o:spid="_x0000_s1479" o:spt="20" style="position:absolute;left:3945;top:-1242;height:0;width:5325;" stroked="t" coordsize="21600,21600">
              <v:path arrowok="t"/>
              <v:fill focussize="0,0"/>
              <v:stroke color="#000000"/>
              <v:imagedata o:title=""/>
              <o:lock v:ext="edit"/>
            </v:line>
            <v:line id="_x0000_s1480" o:spid="_x0000_s1480" o:spt="20" style="position:absolute;left:3945;top:-1557;height:0;width:5325;" stroked="t" coordsize="21600,21600">
              <v:path arrowok="t"/>
              <v:fill focussize="0,0"/>
              <v:stroke color="#000000"/>
              <v:imagedata o:title=""/>
              <o:lock v:ext="edit"/>
            </v:line>
            <v:line id="_x0000_s1481" o:spid="_x0000_s1481" o:spt="20" style="position:absolute;left:3945;top:-1872;height:0;width:5325;" stroked="t" coordsize="21600,21600">
              <v:path arrowok="t"/>
              <v:fill focussize="0,0"/>
              <v:stroke color="#000000"/>
              <v:imagedata o:title=""/>
              <o:lock v:ext="edit"/>
            </v:line>
            <v:line id="_x0000_s1482" o:spid="_x0000_s1482" o:spt="20" style="position:absolute;left:3945;top:-2187;height:0;width:5325;" stroked="t" coordsize="21600,21600">
              <v:path arrowok="t"/>
              <v:fill focussize="0,0"/>
              <v:stroke color="#000000"/>
              <v:imagedata o:title=""/>
              <o:lock v:ext="edit"/>
            </v:line>
            <v:line id="_x0000_s1483" o:spid="_x0000_s1483" o:spt="20" style="position:absolute;left:3945;top:-2502;height:0;width:5325;" stroked="t" coordsize="21600,21600">
              <v:path arrowok="t"/>
              <v:fill focussize="0,0"/>
              <v:stroke color="#000000"/>
              <v:imagedata o:title=""/>
              <o:lock v:ext="edit"/>
            </v:line>
            <v:rect id="_x0000_s1484" o:spid="_x0000_s1484" o:spt="1" style="position:absolute;left:3945;top:-2502;height:1890;width:5325;" filled="f" stroked="t" coordsize="21600,21600">
              <v:path/>
              <v:fill on="f" focussize="0,0"/>
              <v:stroke color="#808080"/>
              <v:imagedata o:title=""/>
              <o:lock v:ext="edit"/>
            </v:rect>
            <v:shape id="_x0000_s1485" o:spid="_x0000_s1485" style="position:absolute;left:3900;top:-2502;height:1935;width:5370;" filled="f" stroked="t" coordorigin="3900,-2502" coordsize="5370,1935" path="m3945,-2502l3945,-612m3900,-612l3945,-612m3900,-927l3945,-927m3900,-1242l3945,-1242m3900,-1557l3945,-1557m3900,-1872l3945,-1872m3900,-2187l3945,-2187m3900,-2502l3945,-2502m3945,-612l9270,-612m3945,-567l3945,-612m4485,-567l4485,-612m5010,-567l5010,-612m5550,-567l5550,-612m6075,-567l6075,-612m6615,-567l6615,-612m7140,-567l7140,-612m7680,-567l7680,-612m8205,-567l8205,-612m8745,-567l8745,-612m9270,-567l9270,-612e">
              <v:path arrowok="t"/>
              <v:fill on="f" focussize="0,0"/>
              <v:stroke color="#000000"/>
              <v:imagedata o:title=""/>
              <o:lock v:ext="edit"/>
            </v:shape>
            <v:shape id="_x0000_s1486" o:spid="_x0000_s1486" style="position:absolute;left:4215;top:-2277;height:1110;width:4785;" filled="f" stroked="t" coordorigin="4215,-2277" coordsize="4785,1110" path="m4215,-1347l4740,-2202,5280,-2277,5805,-2022,6345,-1617,6870,-1392,7410,-1362,7935,-1377,8475,-1287,9000,-1167e">
              <v:path arrowok="t"/>
              <v:fill on="f" focussize="0,0"/>
              <v:stroke color="#000080"/>
              <v:imagedata o:title=""/>
              <o:lock v:ext="edit"/>
            </v:shape>
            <v:shape id="_x0000_s1487" o:spid="_x0000_s1487" o:spt="75" type="#_x0000_t75" style="position:absolute;left:4163;top:-1399;height:105;width:105;" filled="f" stroked="f" coordsize="21600,21600">
              <v:path/>
              <v:fill on="f" focussize="0,0"/>
              <v:stroke on="f"/>
              <v:imagedata r:id="rId26" o:title=""/>
              <o:lock v:ext="edit" aspectratio="t"/>
            </v:shape>
            <v:shape id="_x0000_s1488" o:spid="_x0000_s1488" o:spt="75" type="#_x0000_t75" style="position:absolute;left:4688;top:-2254;height:105;width:105;" filled="f" stroked="f" coordsize="21600,21600">
              <v:path/>
              <v:fill on="f" focussize="0,0"/>
              <v:stroke on="f"/>
              <v:imagedata r:id="rId26" o:title=""/>
              <o:lock v:ext="edit" aspectratio="t"/>
            </v:shape>
            <v:shape id="_x0000_s1489" o:spid="_x0000_s1489" o:spt="75" type="#_x0000_t75" style="position:absolute;left:5228;top:-2329;height:105;width:105;" filled="f" stroked="f" coordsize="21600,21600">
              <v:path/>
              <v:fill on="f" focussize="0,0"/>
              <v:stroke on="f"/>
              <v:imagedata r:id="rId26" o:title=""/>
              <o:lock v:ext="edit" aspectratio="t"/>
            </v:shape>
            <v:shape id="_x0000_s1490" o:spid="_x0000_s1490" o:spt="75" type="#_x0000_t75" style="position:absolute;left:5753;top:-2074;height:105;width:105;" filled="f" stroked="f" coordsize="21600,21600">
              <v:path/>
              <v:fill on="f" focussize="0,0"/>
              <v:stroke on="f"/>
              <v:imagedata r:id="rId26" o:title=""/>
              <o:lock v:ext="edit" aspectratio="t"/>
            </v:shape>
            <v:shape id="_x0000_s1491" o:spid="_x0000_s1491" o:spt="75" type="#_x0000_t75" style="position:absolute;left:6293;top:-1669;height:105;width:105;" filled="f" stroked="f" coordsize="21600,21600">
              <v:path/>
              <v:fill on="f" focussize="0,0"/>
              <v:stroke on="f"/>
              <v:imagedata r:id="rId26" o:title=""/>
              <o:lock v:ext="edit" aspectratio="t"/>
            </v:shape>
            <v:shape id="_x0000_s1492" o:spid="_x0000_s1492" o:spt="75" type="#_x0000_t75" style="position:absolute;left:6818;top:-1444;height:105;width:105;" filled="f" stroked="f" coordsize="21600,21600">
              <v:path/>
              <v:fill on="f" focussize="0,0"/>
              <v:stroke on="f"/>
              <v:imagedata r:id="rId26" o:title=""/>
              <o:lock v:ext="edit" aspectratio="t"/>
            </v:shape>
            <v:shape id="_x0000_s1493" o:spid="_x0000_s1493" o:spt="75" type="#_x0000_t75" style="position:absolute;left:7358;top:-1414;height:105;width:105;" filled="f" stroked="f" coordsize="21600,21600">
              <v:path/>
              <v:fill on="f" focussize="0,0"/>
              <v:stroke on="f"/>
              <v:imagedata r:id="rId26" o:title=""/>
              <o:lock v:ext="edit" aspectratio="t"/>
            </v:shape>
            <v:shape id="_x0000_s1494" o:spid="_x0000_s1494" o:spt="75" type="#_x0000_t75" style="position:absolute;left:7883;top:-1429;height:105;width:105;" filled="f" stroked="f" coordsize="21600,21600">
              <v:path/>
              <v:fill on="f" focussize="0,0"/>
              <v:stroke on="f"/>
              <v:imagedata r:id="rId26" o:title=""/>
              <o:lock v:ext="edit" aspectratio="t"/>
            </v:shape>
            <v:shape id="_x0000_s1495" o:spid="_x0000_s1495" o:spt="75" type="#_x0000_t75" style="position:absolute;left:8423;top:-1339;height:105;width:105;" filled="f" stroked="f" coordsize="21600,21600">
              <v:path/>
              <v:fill on="f" focussize="0,0"/>
              <v:stroke on="f"/>
              <v:imagedata r:id="rId26" o:title=""/>
              <o:lock v:ext="edit" aspectratio="t"/>
            </v:shape>
            <v:shape id="_x0000_s1496" o:spid="_x0000_s1496" o:spt="75" type="#_x0000_t75" style="position:absolute;left:8948;top:-1219;height:105;width:105;" filled="f" stroked="f" coordsize="21600,21600">
              <v:path/>
              <v:fill on="f" focussize="0,0"/>
              <v:stroke on="f"/>
              <v:imagedata r:id="rId26" o:title=""/>
              <o:lock v:ext="edit" aspectratio="t"/>
            </v:shape>
            <v:line id="_x0000_s1497" o:spid="_x0000_s1497" o:spt="20" style="position:absolute;left:4185;top:-1212;height:0;width:60;" stroked="t" coordsize="21600,21600">
              <v:path arrowok="t"/>
              <v:fill focussize="0,0"/>
              <v:stroke weight="3pt" color="#FF00FF"/>
              <v:imagedata o:title=""/>
              <o:lock v:ext="edit"/>
            </v:line>
            <v:rect id="_x0000_s1498" o:spid="_x0000_s1498" o:spt="1" style="position:absolute;left:4170;top:-1257;height:75;width:75;" filled="f" stroked="t" coordsize="21600,21600">
              <v:path/>
              <v:fill on="f" focussize="0,0"/>
              <v:stroke color="#FF00FF"/>
              <v:imagedata o:title=""/>
              <o:lock v:ext="edit"/>
            </v:rect>
            <v:rect id="_x0000_s1499" o:spid="_x0000_s1499" o:spt="1" style="position:absolute;left:7680;top:-3132;height:525;width:1665;" filled="f" stroked="t" coordsize="21600,21600">
              <v:path/>
              <v:fill on="f" focussize="0,0"/>
              <v:stroke color="#000000"/>
              <v:imagedata o:title=""/>
              <o:lock v:ext="edit"/>
            </v:rect>
            <v:line id="_x0000_s1500" o:spid="_x0000_s1500" o:spt="20" style="position:absolute;left:7770;top:-2982;height:0;width:405;" stroked="t" coordsize="21600,21600">
              <v:path arrowok="t"/>
              <v:fill focussize="0,0"/>
              <v:stroke color="#000080"/>
              <v:imagedata o:title=""/>
              <o:lock v:ext="edit"/>
            </v:line>
            <v:shape id="_x0000_s1501" o:spid="_x0000_s1501" o:spt="75" type="#_x0000_t75" style="position:absolute;left:7913;top:-3034;height:105;width:105;" filled="f" stroked="f" coordsize="21600,21600">
              <v:path/>
              <v:fill on="f" focussize="0,0"/>
              <v:stroke on="f"/>
              <v:imagedata r:id="rId26" o:title=""/>
              <o:lock v:ext="edit" aspectratio="t"/>
            </v:shape>
            <v:line id="_x0000_s1502" o:spid="_x0000_s1502" o:spt="20" style="position:absolute;left:7770;top:-2757;height:0;width:405;" stroked="t" coordsize="21600,21600">
              <v:path arrowok="t"/>
              <v:fill focussize="0,0"/>
              <v:stroke color="#FF00FF"/>
              <v:imagedata o:title=""/>
              <o:lock v:ext="edit"/>
            </v:line>
            <v:line id="_x0000_s1503" o:spid="_x0000_s1503" o:spt="20" style="position:absolute;left:7935;top:-2757;height:0;width:60;" stroked="t" coordsize="21600,21600">
              <v:path arrowok="t"/>
              <v:fill focussize="0,0"/>
              <v:stroke weight="3pt" color="#FF00FF"/>
              <v:imagedata o:title=""/>
              <o:lock v:ext="edit"/>
            </v:line>
            <v:rect id="_x0000_s1504" o:spid="_x0000_s1504" o:spt="1" style="position:absolute;left:7920;top:-2802;height:75;width:75;" filled="f" stroked="t" coordsize="21600,21600">
              <v:path/>
              <v:fill on="f" focussize="0,0"/>
              <v:stroke color="#FF00FF"/>
              <v:imagedata o:title=""/>
              <o:lock v:ext="edit"/>
            </v:rect>
            <v:shape id="_x0000_s1505" o:spid="_x0000_s1505" style="position:absolute;left:2910;top:-3192;height:3165;width:6540;" filled="f" stroked="t" coordorigin="2910,-3192" coordsize="6540,3165" path="m2910,-27l9450,-27,9450,-3192,2910,-3192,2910,-27xm4020,-1212l9090,-1212m5100,-1167l5880,-1047e">
              <v:path arrowok="t"/>
              <v:fill on="f" focussize="0,0"/>
              <v:stroke color="#000000"/>
              <v:imagedata o:title=""/>
              <o:lock v:ext="edit"/>
            </v:shape>
            <v:shape id="_x0000_s1506" o:spid="_x0000_s1506" style="position:absolute;left:5025;top:-1257;height:165;width:165;" fillcolor="#000000" filled="t" stroked="f" coordorigin="5025,-1257" coordsize="165,165" path="m5190,-1257l5025,-1182,5160,-1092,5130,-1167,5190,-1257xe">
              <v:path arrowok="t"/>
              <v:fill on="t" focussize="0,0"/>
              <v:stroke on="f"/>
              <v:imagedata o:title=""/>
              <o:lock v:ext="edit"/>
            </v:shape>
            <v:shape id="_x0000_s1507" o:spid="_x0000_s1507" o:spt="202" type="#_x0000_t202" style="position:absolute;left:4890;top:-3100;height:442;width:2106;" filled="f" stroked="f" coordsize="21600,21600">
              <v:path/>
              <v:fill on="f" focussize="0,0"/>
              <v:stroke on="f" joinstyle="miter"/>
              <v:imagedata o:title=""/>
              <o:lock v:ext="edit"/>
              <v:textbox inset="0mm,0mm,0mm,0mm">
                <w:txbxContent>
                  <w:p>
                    <w:pPr>
                      <w:spacing w:before="0" w:line="201" w:lineRule="exact"/>
                      <w:ind w:left="0" w:right="18" w:firstLine="0"/>
                      <w:jc w:val="center"/>
                      <w:rPr>
                        <w:rFonts w:ascii="Arial"/>
                        <w:b/>
                        <w:sz w:val="18"/>
                      </w:rPr>
                    </w:pPr>
                    <w:r>
                      <w:rPr>
                        <w:rFonts w:ascii="Arial"/>
                        <w:b/>
                        <w:sz w:val="18"/>
                      </w:rPr>
                      <w:t>Top-10</w:t>
                    </w:r>
                    <w:r>
                      <w:rPr>
                        <w:rFonts w:ascii="Arial"/>
                        <w:b/>
                        <w:spacing w:val="-7"/>
                        <w:sz w:val="18"/>
                      </w:rPr>
                      <w:t xml:space="preserve"> </w:t>
                    </w:r>
                    <w:r>
                      <w:rPr>
                        <w:rFonts w:ascii="Arial"/>
                        <w:b/>
                        <w:sz w:val="18"/>
                      </w:rPr>
                      <w:t>recommendation</w:t>
                    </w:r>
                  </w:p>
                  <w:p>
                    <w:pPr>
                      <w:spacing w:before="33"/>
                      <w:ind w:left="43" w:right="18" w:firstLine="0"/>
                      <w:jc w:val="center"/>
                      <w:rPr>
                        <w:rFonts w:ascii="Arial"/>
                        <w:b/>
                        <w:sz w:val="18"/>
                      </w:rPr>
                    </w:pPr>
                    <w:r>
                      <w:rPr>
                        <w:rFonts w:ascii="Arial"/>
                        <w:b/>
                        <w:sz w:val="18"/>
                      </w:rPr>
                      <w:t>(Movie data set)</w:t>
                    </w:r>
                  </w:p>
                </w:txbxContent>
              </v:textbox>
            </v:shape>
            <v:shape id="_x0000_s1508" o:spid="_x0000_s1508" o:spt="202" type="#_x0000_t202" style="position:absolute;left:8220;top:-3098;height:443;width:1115;" filled="f" stroked="f" coordsize="21600,21600">
              <v:path/>
              <v:fill on="f" focussize="0,0"/>
              <v:stroke on="f" joinstyle="miter"/>
              <v:imagedata o:title=""/>
              <o:lock v:ext="edit"/>
              <v:textbox inset="0mm,0mm,0mm,0mm">
                <w:txbxContent>
                  <w:p>
                    <w:pPr>
                      <w:spacing w:before="0" w:line="247" w:lineRule="auto"/>
                      <w:ind w:left="0" w:right="8" w:firstLine="0"/>
                      <w:jc w:val="left"/>
                      <w:rPr>
                        <w:rFonts w:ascii="Arial"/>
                        <w:sz w:val="19"/>
                      </w:rPr>
                    </w:pPr>
                    <w:r>
                      <w:rPr>
                        <w:rFonts w:ascii="Arial"/>
                        <w:w w:val="105"/>
                        <w:sz w:val="19"/>
                      </w:rPr>
                      <w:t xml:space="preserve">ML Low-dim </w:t>
                    </w:r>
                    <w:r>
                      <w:rPr>
                        <w:rFonts w:ascii="Arial"/>
                        <w:sz w:val="19"/>
                      </w:rPr>
                      <w:t>ML High-dim</w:t>
                    </w:r>
                  </w:p>
                </w:txbxContent>
              </v:textbox>
            </v:shape>
            <v:shape id="_x0000_s1509" o:spid="_x0000_s1509" o:spt="202" type="#_x0000_t202" style="position:absolute;left:3420;top:-2591;height:2495;width:5735;" filled="f" stroked="f" coordsize="21600,21600">
              <v:path/>
              <v:fill on="f" focussize="0,0"/>
              <v:stroke on="f" joinstyle="miter"/>
              <v:imagedata o:title=""/>
              <o:lock v:ext="edit"/>
              <v:textbox inset="0mm,0mm,0mm,0mm">
                <w:txbxContent>
                  <w:p>
                    <w:pPr>
                      <w:spacing w:before="0" w:line="183" w:lineRule="exact"/>
                      <w:ind w:left="0" w:right="0" w:firstLine="0"/>
                      <w:jc w:val="left"/>
                      <w:rPr>
                        <w:rFonts w:ascii="Arial"/>
                        <w:sz w:val="16"/>
                      </w:rPr>
                    </w:pPr>
                    <w:r>
                      <w:rPr>
                        <w:rFonts w:ascii="Arial"/>
                        <w:w w:val="105"/>
                        <w:sz w:val="16"/>
                      </w:rPr>
                      <w:t>0.232</w:t>
                    </w:r>
                  </w:p>
                  <w:p>
                    <w:pPr>
                      <w:spacing w:before="131"/>
                      <w:ind w:left="90" w:right="0" w:firstLine="0"/>
                      <w:jc w:val="left"/>
                      <w:rPr>
                        <w:rFonts w:ascii="Arial"/>
                        <w:sz w:val="16"/>
                      </w:rPr>
                    </w:pPr>
                    <w:r>
                      <w:rPr>
                        <w:rFonts w:ascii="Arial"/>
                        <w:w w:val="105"/>
                        <w:sz w:val="16"/>
                      </w:rPr>
                      <w:t>0.23</w:t>
                    </w:r>
                  </w:p>
                  <w:p>
                    <w:pPr>
                      <w:spacing w:before="131"/>
                      <w:ind w:left="0" w:right="0" w:firstLine="0"/>
                      <w:jc w:val="left"/>
                      <w:rPr>
                        <w:rFonts w:ascii="Arial"/>
                        <w:sz w:val="16"/>
                      </w:rPr>
                    </w:pPr>
                    <w:r>
                      <w:rPr>
                        <w:rFonts w:ascii="Arial"/>
                        <w:w w:val="105"/>
                        <w:sz w:val="16"/>
                      </w:rPr>
                      <w:t>0.228</w:t>
                    </w:r>
                  </w:p>
                  <w:p>
                    <w:pPr>
                      <w:spacing w:before="131"/>
                      <w:ind w:left="0" w:right="0" w:firstLine="0"/>
                      <w:jc w:val="left"/>
                      <w:rPr>
                        <w:rFonts w:ascii="Arial"/>
                        <w:sz w:val="16"/>
                      </w:rPr>
                    </w:pPr>
                    <w:r>
                      <w:rPr>
                        <w:rFonts w:ascii="Arial"/>
                        <w:w w:val="105"/>
                        <w:sz w:val="16"/>
                      </w:rPr>
                      <w:t>0.226</w:t>
                    </w:r>
                  </w:p>
                  <w:p>
                    <w:pPr>
                      <w:spacing w:before="131" w:line="182" w:lineRule="exact"/>
                      <w:ind w:left="0" w:right="0" w:firstLine="0"/>
                      <w:jc w:val="left"/>
                      <w:rPr>
                        <w:rFonts w:ascii="Arial"/>
                        <w:sz w:val="16"/>
                      </w:rPr>
                    </w:pPr>
                    <w:r>
                      <w:rPr>
                        <w:rFonts w:ascii="Arial"/>
                        <w:w w:val="105"/>
                        <w:sz w:val="16"/>
                      </w:rPr>
                      <w:t>0.224</w:t>
                    </w:r>
                  </w:p>
                  <w:p>
                    <w:pPr>
                      <w:spacing w:before="0" w:line="158" w:lineRule="exact"/>
                      <w:ind w:left="2370" w:right="0" w:firstLine="0"/>
                      <w:jc w:val="left"/>
                      <w:rPr>
                        <w:rFonts w:ascii="Arial"/>
                        <w:sz w:val="16"/>
                      </w:rPr>
                    </w:pPr>
                    <w:r>
                      <w:rPr>
                        <w:rFonts w:ascii="Arial"/>
                        <w:w w:val="105"/>
                        <w:sz w:val="16"/>
                      </w:rPr>
                      <w:t>High dimensional value at x = 0.8</w:t>
                    </w:r>
                  </w:p>
                  <w:p>
                    <w:pPr>
                      <w:spacing w:before="0" w:line="159" w:lineRule="exact"/>
                      <w:ind w:left="0" w:right="0" w:firstLine="0"/>
                      <w:jc w:val="left"/>
                      <w:rPr>
                        <w:rFonts w:ascii="Arial"/>
                        <w:sz w:val="16"/>
                      </w:rPr>
                    </w:pPr>
                    <w:r>
                      <w:rPr>
                        <w:rFonts w:ascii="Arial"/>
                        <w:w w:val="105"/>
                        <w:sz w:val="16"/>
                      </w:rPr>
                      <w:t>0.222</w:t>
                    </w:r>
                  </w:p>
                  <w:p>
                    <w:pPr>
                      <w:spacing w:before="131"/>
                      <w:ind w:left="90" w:right="0" w:firstLine="0"/>
                      <w:jc w:val="left"/>
                      <w:rPr>
                        <w:rFonts w:ascii="Arial"/>
                        <w:sz w:val="16"/>
                      </w:rPr>
                    </w:pPr>
                    <w:r>
                      <w:rPr>
                        <w:rFonts w:ascii="Arial"/>
                        <w:w w:val="105"/>
                        <w:sz w:val="16"/>
                      </w:rPr>
                      <w:t>0.22</w:t>
                    </w:r>
                  </w:p>
                  <w:p>
                    <w:pPr>
                      <w:tabs>
                        <w:tab w:val="left" w:pos="1209"/>
                        <w:tab w:val="left" w:pos="1749"/>
                        <w:tab w:val="left" w:pos="2274"/>
                        <w:tab w:val="left" w:pos="2814"/>
                        <w:tab w:val="left" w:pos="3339"/>
                        <w:tab w:val="left" w:pos="3879"/>
                        <w:tab w:val="left" w:pos="4404"/>
                        <w:tab w:val="left" w:pos="4944"/>
                        <w:tab w:val="left" w:pos="5424"/>
                      </w:tabs>
                      <w:spacing w:before="56" w:line="182" w:lineRule="exact"/>
                      <w:ind w:left="685" w:right="0" w:firstLine="0"/>
                      <w:jc w:val="center"/>
                      <w:rPr>
                        <w:rFonts w:ascii="Arial"/>
                        <w:sz w:val="16"/>
                      </w:rPr>
                    </w:pPr>
                    <w:r>
                      <w:rPr>
                        <w:rFonts w:ascii="Arial"/>
                        <w:w w:val="105"/>
                        <w:sz w:val="16"/>
                      </w:rPr>
                      <w:t>10</w:t>
                    </w:r>
                    <w:r>
                      <w:rPr>
                        <w:rFonts w:ascii="Arial"/>
                        <w:w w:val="105"/>
                        <w:sz w:val="16"/>
                      </w:rPr>
                      <w:tab/>
                    </w:r>
                    <w:r>
                      <w:rPr>
                        <w:rFonts w:ascii="Arial"/>
                        <w:w w:val="105"/>
                        <w:sz w:val="16"/>
                      </w:rPr>
                      <w:t>20</w:t>
                    </w:r>
                    <w:r>
                      <w:rPr>
                        <w:rFonts w:ascii="Arial"/>
                        <w:w w:val="105"/>
                        <w:sz w:val="16"/>
                      </w:rPr>
                      <w:tab/>
                    </w:r>
                    <w:r>
                      <w:rPr>
                        <w:rFonts w:ascii="Arial"/>
                        <w:w w:val="105"/>
                        <w:sz w:val="16"/>
                      </w:rPr>
                      <w:t>30</w:t>
                    </w:r>
                    <w:r>
                      <w:rPr>
                        <w:rFonts w:ascii="Arial"/>
                        <w:w w:val="105"/>
                        <w:sz w:val="16"/>
                      </w:rPr>
                      <w:tab/>
                    </w:r>
                    <w:r>
                      <w:rPr>
                        <w:rFonts w:ascii="Arial"/>
                        <w:w w:val="105"/>
                        <w:sz w:val="16"/>
                      </w:rPr>
                      <w:t>40</w:t>
                    </w:r>
                    <w:r>
                      <w:rPr>
                        <w:rFonts w:ascii="Arial"/>
                        <w:w w:val="105"/>
                        <w:sz w:val="16"/>
                      </w:rPr>
                      <w:tab/>
                    </w:r>
                    <w:r>
                      <w:rPr>
                        <w:rFonts w:ascii="Arial"/>
                        <w:w w:val="105"/>
                        <w:sz w:val="16"/>
                      </w:rPr>
                      <w:t>50</w:t>
                    </w:r>
                    <w:r>
                      <w:rPr>
                        <w:rFonts w:ascii="Arial"/>
                        <w:w w:val="105"/>
                        <w:sz w:val="16"/>
                      </w:rPr>
                      <w:tab/>
                    </w:r>
                    <w:r>
                      <w:rPr>
                        <w:rFonts w:ascii="Arial"/>
                        <w:w w:val="105"/>
                        <w:sz w:val="16"/>
                      </w:rPr>
                      <w:t>60</w:t>
                    </w:r>
                    <w:r>
                      <w:rPr>
                        <w:rFonts w:ascii="Arial"/>
                        <w:w w:val="105"/>
                        <w:sz w:val="16"/>
                      </w:rPr>
                      <w:tab/>
                    </w:r>
                    <w:r>
                      <w:rPr>
                        <w:rFonts w:ascii="Arial"/>
                        <w:w w:val="105"/>
                        <w:sz w:val="16"/>
                      </w:rPr>
                      <w:t>70</w:t>
                    </w:r>
                    <w:r>
                      <w:rPr>
                        <w:rFonts w:ascii="Arial"/>
                        <w:w w:val="105"/>
                        <w:sz w:val="16"/>
                      </w:rPr>
                      <w:tab/>
                    </w:r>
                    <w:r>
                      <w:rPr>
                        <w:rFonts w:ascii="Arial"/>
                        <w:w w:val="105"/>
                        <w:sz w:val="16"/>
                      </w:rPr>
                      <w:t>80</w:t>
                    </w:r>
                    <w:r>
                      <w:rPr>
                        <w:rFonts w:ascii="Arial"/>
                        <w:w w:val="105"/>
                        <w:sz w:val="16"/>
                      </w:rPr>
                      <w:tab/>
                    </w:r>
                    <w:r>
                      <w:rPr>
                        <w:rFonts w:ascii="Arial"/>
                        <w:w w:val="105"/>
                        <w:sz w:val="16"/>
                      </w:rPr>
                      <w:t>90</w:t>
                    </w:r>
                    <w:r>
                      <w:rPr>
                        <w:rFonts w:ascii="Arial"/>
                        <w:w w:val="105"/>
                        <w:sz w:val="16"/>
                      </w:rPr>
                      <w:tab/>
                    </w:r>
                    <w:r>
                      <w:rPr>
                        <w:rFonts w:ascii="Arial"/>
                        <w:spacing w:val="-2"/>
                        <w:w w:val="105"/>
                        <w:sz w:val="16"/>
                      </w:rPr>
                      <w:t>100</w:t>
                    </w:r>
                  </w:p>
                  <w:p>
                    <w:pPr>
                      <w:spacing w:before="0" w:line="182" w:lineRule="exact"/>
                      <w:ind w:left="551" w:right="0" w:firstLine="0"/>
                      <w:jc w:val="center"/>
                      <w:rPr>
                        <w:rFonts w:ascii="Arial"/>
                        <w:b/>
                        <w:i/>
                        <w:sz w:val="16"/>
                      </w:rPr>
                    </w:pPr>
                    <w:r>
                      <w:rPr>
                        <w:rFonts w:ascii="Arial"/>
                        <w:b/>
                        <w:w w:val="105"/>
                        <w:sz w:val="16"/>
                      </w:rPr>
                      <w:t xml:space="preserve">Dimension, </w:t>
                    </w:r>
                    <w:r>
                      <w:rPr>
                        <w:rFonts w:ascii="Arial"/>
                        <w:b/>
                        <w:i/>
                        <w:w w:val="105"/>
                        <w:sz w:val="16"/>
                      </w:rPr>
                      <w:t>k</w:t>
                    </w:r>
                  </w:p>
                </w:txbxContent>
              </v:textbox>
            </v:shape>
          </v:group>
        </w:pict>
      </w:r>
      <w:r>
        <w:pict>
          <v:shape id="_x0000_s1510" o:spid="_x0000_s1510" o:spt="202" type="#_x0000_t202" style="position:absolute;left:0pt;margin-left:155.75pt;margin-top:-96.05pt;height:38pt;width:11.25pt;mso-position-horizontal-relative:page;z-index:409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9"/>
                    <w:ind w:left="20" w:right="-295" w:firstLine="0"/>
                    <w:jc w:val="left"/>
                    <w:rPr>
                      <w:rFonts w:ascii="Arial"/>
                      <w:b/>
                      <w:sz w:val="16"/>
                    </w:rPr>
                  </w:pPr>
                  <w:r>
                    <w:rPr>
                      <w:rFonts w:ascii="Arial"/>
                      <w:b/>
                      <w:spacing w:val="-1"/>
                      <w:w w:val="103"/>
                      <w:sz w:val="16"/>
                    </w:rPr>
                    <w:t>F</w:t>
                  </w:r>
                  <w:r>
                    <w:rPr>
                      <w:rFonts w:ascii="Arial"/>
                      <w:b/>
                      <w:w w:val="103"/>
                      <w:sz w:val="16"/>
                    </w:rPr>
                    <w:t>1</w:t>
                  </w:r>
                  <w:r>
                    <w:rPr>
                      <w:rFonts w:ascii="Arial"/>
                      <w:b/>
                      <w:sz w:val="16"/>
                    </w:rPr>
                    <w:t xml:space="preserve"> </w:t>
                  </w:r>
                  <w:r>
                    <w:rPr>
                      <w:rFonts w:ascii="Arial"/>
                      <w:b/>
                      <w:spacing w:val="-1"/>
                      <w:w w:val="103"/>
                      <w:sz w:val="16"/>
                    </w:rPr>
                    <w:t>Metric</w:t>
                  </w:r>
                </w:p>
              </w:txbxContent>
            </v:textbox>
          </v:shape>
        </w:pict>
      </w:r>
      <w:r>
        <w:rPr>
          <w:i/>
          <w:w w:val="105"/>
          <w:sz w:val="19"/>
        </w:rPr>
        <w:t>Figure 5. Top-10 recommendation results for the MovieLens data set.</w:t>
      </w:r>
    </w:p>
    <w:p>
      <w:pPr>
        <w:spacing w:after="0"/>
        <w:jc w:val="left"/>
        <w:rPr>
          <w:sz w:val="19"/>
        </w:rPr>
        <w:sectPr>
          <w:type w:val="continuous"/>
          <w:pgSz w:w="12240" w:h="15840"/>
          <w:pgMar w:top="660" w:right="1280" w:bottom="0" w:left="1340" w:header="720" w:footer="720" w:gutter="0"/>
        </w:sectPr>
      </w:pPr>
    </w:p>
    <w:p>
      <w:pPr>
        <w:pStyle w:val="8"/>
        <w:spacing w:before="77"/>
        <w:ind w:left="115"/>
        <w:jc w:val="both"/>
      </w:pPr>
      <w:r>
        <w:rPr>
          <w:w w:val="105"/>
        </w:rPr>
        <w:t>lines at their corresponding values.</w:t>
      </w:r>
    </w:p>
    <w:p>
      <w:pPr>
        <w:pStyle w:val="8"/>
        <w:spacing w:before="5"/>
        <w:rPr>
          <w:sz w:val="22"/>
        </w:rPr>
      </w:pPr>
    </w:p>
    <w:p>
      <w:pPr>
        <w:spacing w:before="1"/>
        <w:ind w:left="115" w:right="0" w:firstLine="0"/>
        <w:jc w:val="both"/>
        <w:rPr>
          <w:rFonts w:ascii="Arial"/>
          <w:sz w:val="24"/>
        </w:rPr>
      </w:pPr>
      <w:r>
        <w:rPr>
          <w:rFonts w:ascii="Arial"/>
          <w:sz w:val="24"/>
        </w:rPr>
        <w:t>4.5 Discussion</w:t>
      </w:r>
    </w:p>
    <w:p>
      <w:pPr>
        <w:pStyle w:val="8"/>
        <w:spacing w:before="131" w:line="254" w:lineRule="auto"/>
        <w:ind w:left="115" w:right="12"/>
        <w:jc w:val="both"/>
      </w:pPr>
      <w:r>
        <w:rPr>
          <w:w w:val="105"/>
        </w:rPr>
        <w:t xml:space="preserve">In </w:t>
      </w:r>
      <w:r>
        <w:rPr>
          <w:spacing w:val="2"/>
          <w:w w:val="105"/>
        </w:rPr>
        <w:t xml:space="preserve">case </w:t>
      </w:r>
      <w:r>
        <w:rPr>
          <w:w w:val="105"/>
        </w:rPr>
        <w:t xml:space="preserve">of the </w:t>
      </w:r>
      <w:r>
        <w:rPr>
          <w:spacing w:val="2"/>
          <w:w w:val="105"/>
        </w:rPr>
        <w:t xml:space="preserve">prediction experiment, </w:t>
      </w:r>
      <w:r>
        <w:rPr>
          <w:w w:val="105"/>
        </w:rPr>
        <w:t xml:space="preserve">we </w:t>
      </w:r>
      <w:r>
        <w:rPr>
          <w:spacing w:val="2"/>
          <w:w w:val="105"/>
        </w:rPr>
        <w:t xml:space="preserve">observe </w:t>
      </w:r>
      <w:r>
        <w:rPr>
          <w:spacing w:val="3"/>
          <w:w w:val="105"/>
        </w:rPr>
        <w:t xml:space="preserve">that </w:t>
      </w:r>
      <w:r>
        <w:rPr>
          <w:w w:val="105"/>
        </w:rPr>
        <w:t xml:space="preserve">in Figure 3(b) for </w:t>
      </w:r>
      <w:r>
        <w:rPr>
          <w:i/>
          <w:w w:val="105"/>
        </w:rPr>
        <w:t xml:space="preserve">x&lt;0.5 </w:t>
      </w:r>
      <w:r>
        <w:rPr>
          <w:w w:val="105"/>
        </w:rPr>
        <w:t xml:space="preserve">SVD-based prediction is better than the CF-Predict predictions. For </w:t>
      </w:r>
      <w:r>
        <w:rPr>
          <w:i/>
          <w:spacing w:val="4"/>
          <w:w w:val="105"/>
        </w:rPr>
        <w:t xml:space="preserve">x&gt;0.5, </w:t>
      </w:r>
      <w:r>
        <w:rPr>
          <w:w w:val="105"/>
        </w:rPr>
        <w:t xml:space="preserve">however, the CF-Predict predictions are slightly better. This suggests that nearest-neighbor based collaborative filtering algorithms are susceptible to </w:t>
      </w:r>
      <w:r>
        <w:rPr>
          <w:spacing w:val="3"/>
          <w:w w:val="105"/>
        </w:rPr>
        <w:t xml:space="preserve">data </w:t>
      </w:r>
      <w:r>
        <w:rPr>
          <w:spacing w:val="2"/>
          <w:w w:val="105"/>
        </w:rPr>
        <w:t xml:space="preserve">sparsity </w:t>
      </w:r>
      <w:r>
        <w:rPr>
          <w:w w:val="105"/>
        </w:rPr>
        <w:t xml:space="preserve">as the </w:t>
      </w:r>
      <w:r>
        <w:rPr>
          <w:spacing w:val="2"/>
          <w:w w:val="105"/>
        </w:rPr>
        <w:t xml:space="preserve">neighborhood formation </w:t>
      </w:r>
      <w:r>
        <w:rPr>
          <w:spacing w:val="3"/>
          <w:w w:val="105"/>
        </w:rPr>
        <w:t xml:space="preserve">process </w:t>
      </w:r>
      <w:r>
        <w:rPr>
          <w:w w:val="105"/>
        </w:rPr>
        <w:t>is hindered by the lack of enough training data. On</w:t>
      </w:r>
      <w:r>
        <w:rPr>
          <w:spacing w:val="49"/>
          <w:w w:val="105"/>
        </w:rPr>
        <w:t xml:space="preserve"> </w:t>
      </w:r>
      <w:r>
        <w:rPr>
          <w:w w:val="105"/>
        </w:rPr>
        <w:t xml:space="preserve">the </w:t>
      </w:r>
      <w:r>
        <w:rPr>
          <w:spacing w:val="2"/>
          <w:w w:val="105"/>
        </w:rPr>
        <w:t xml:space="preserve">other hand, </w:t>
      </w:r>
      <w:r>
        <w:rPr>
          <w:w w:val="105"/>
        </w:rPr>
        <w:t xml:space="preserve">SVD </w:t>
      </w:r>
      <w:r>
        <w:rPr>
          <w:spacing w:val="2"/>
          <w:w w:val="105"/>
        </w:rPr>
        <w:t>based prediction algorithms</w:t>
      </w:r>
      <w:r>
        <w:rPr>
          <w:spacing w:val="-3"/>
          <w:w w:val="105"/>
        </w:rPr>
        <w:t xml:space="preserve"> </w:t>
      </w:r>
      <w:r>
        <w:rPr>
          <w:spacing w:val="3"/>
          <w:w w:val="105"/>
        </w:rPr>
        <w:t xml:space="preserve">can </w:t>
      </w:r>
      <w:r>
        <w:rPr>
          <w:w w:val="105"/>
        </w:rPr>
        <w:t xml:space="preserve">overcome the </w:t>
      </w:r>
      <w:r>
        <w:rPr>
          <w:spacing w:val="2"/>
          <w:w w:val="105"/>
        </w:rPr>
        <w:t xml:space="preserve">sparsity problem </w:t>
      </w:r>
      <w:r>
        <w:rPr>
          <w:w w:val="105"/>
        </w:rPr>
        <w:t xml:space="preserve">by </w:t>
      </w:r>
      <w:r>
        <w:rPr>
          <w:spacing w:val="2"/>
          <w:w w:val="105"/>
        </w:rPr>
        <w:t xml:space="preserve">utilizing </w:t>
      </w:r>
      <w:r>
        <w:rPr>
          <w:w w:val="105"/>
        </w:rPr>
        <w:t xml:space="preserve">the </w:t>
      </w:r>
      <w:r>
        <w:rPr>
          <w:spacing w:val="3"/>
          <w:w w:val="105"/>
        </w:rPr>
        <w:t xml:space="preserve">latent </w:t>
      </w:r>
      <w:r>
        <w:rPr>
          <w:w w:val="105"/>
        </w:rPr>
        <w:t xml:space="preserve">relationships. However, as the training data is increased both SVD and CF-Predict prediction  quality improve but the improvement in case of </w:t>
      </w:r>
      <w:r>
        <w:rPr>
          <w:spacing w:val="2"/>
          <w:w w:val="105"/>
        </w:rPr>
        <w:t xml:space="preserve">CF- </w:t>
      </w:r>
      <w:r>
        <w:rPr>
          <w:w w:val="105"/>
        </w:rPr>
        <w:t>Predict surpasses the SVD</w:t>
      </w:r>
      <w:r>
        <w:rPr>
          <w:spacing w:val="-32"/>
          <w:w w:val="105"/>
        </w:rPr>
        <w:t xml:space="preserve"> </w:t>
      </w:r>
      <w:r>
        <w:rPr>
          <w:spacing w:val="2"/>
          <w:w w:val="105"/>
        </w:rPr>
        <w:t>improvement.</w:t>
      </w:r>
    </w:p>
    <w:p>
      <w:pPr>
        <w:pStyle w:val="8"/>
        <w:spacing w:before="114" w:line="254" w:lineRule="auto"/>
        <w:ind w:left="115" w:firstLine="48"/>
        <w:jc w:val="both"/>
      </w:pPr>
      <w:r>
        <w:rPr>
          <w:w w:val="105"/>
        </w:rPr>
        <w:t xml:space="preserve">From the plots of the recommender results (Figures 5 and 6), we observe that for the movie data the best result happens in the vicinity of </w:t>
      </w:r>
      <w:r>
        <w:rPr>
          <w:i/>
          <w:w w:val="105"/>
        </w:rPr>
        <w:t xml:space="preserve">k=20 </w:t>
      </w:r>
      <w:r>
        <w:rPr>
          <w:w w:val="105"/>
        </w:rPr>
        <w:t>and in case  of</w:t>
      </w:r>
    </w:p>
    <w:p>
      <w:pPr>
        <w:pStyle w:val="8"/>
        <w:spacing w:before="77" w:line="252" w:lineRule="auto"/>
        <w:ind w:left="115" w:right="129"/>
        <w:jc w:val="both"/>
      </w:pPr>
      <w:r>
        <w:br w:type="column"/>
      </w:r>
      <w:r>
        <w:rPr>
          <w:w w:val="105"/>
        </w:rPr>
        <w:t>approximation of the original space. Also another factor to consider is the amount of sparsity in the data sets, the movie data is 95.4% sparse (100,000 nonzero entries in 943x1,682 matrix), while the e- commerce data is 99.996% sparse (97,045 nonzero entries in 6,502x23,554 matrix). To test this hypothesis we deliberately increased sparsity of our movie data (i.e., remove nonzero entries) and repeated the experiment and observed dramatic reduction in F1 values!</w:t>
      </w:r>
    </w:p>
    <w:p>
      <w:pPr>
        <w:pStyle w:val="8"/>
        <w:spacing w:before="131" w:line="252" w:lineRule="auto"/>
        <w:ind w:left="115" w:right="127"/>
        <w:jc w:val="both"/>
      </w:pPr>
      <w:r>
        <w:pict>
          <v:group id="_x0000_s1511" o:spid="_x0000_s1511" o:spt="203" style="position:absolute;left:0pt;margin-left:385.85pt;margin-top:156.75pt;height:5.25pt;width:21pt;mso-position-horizontal-relative:page;z-index:-45056;mso-width-relative:page;mso-height-relative:page;" coordorigin="7718,3136" coordsize="420,105">
            <o:lock v:ext="edit"/>
            <v:line id="_x0000_s1512" o:spid="_x0000_s1512" o:spt="20" style="position:absolute;left:7725;top:3188;height:0;width:405;" stroked="t" coordsize="21600,21600">
              <v:path arrowok="t"/>
              <v:fill focussize="0,0"/>
              <v:stroke color="#000080"/>
              <v:imagedata o:title=""/>
              <o:lock v:ext="edit"/>
            </v:line>
            <v:shape id="_x0000_s1513" o:spid="_x0000_s1513" o:spt="75" type="#_x0000_t75" style="position:absolute;left:7868;top:3136;height:105;width:105;" filled="f" stroked="f" coordsize="21600,21600">
              <v:path/>
              <v:fill on="f" focussize="0,0"/>
              <v:stroke on="f"/>
              <v:imagedata r:id="rId26" o:title=""/>
              <o:lock v:ext="edit" aspectratio="t"/>
            </v:shape>
          </v:group>
        </w:pict>
      </w:r>
      <w:r>
        <w:pict>
          <v:group id="_x0000_s1514" o:spid="_x0000_s1514" o:spt="203" style="position:absolute;left:0pt;margin-left:385.85pt;margin-top:171pt;height:4.5pt;width:21pt;mso-position-horizontal-relative:page;z-index:-45056;mso-width-relative:page;mso-height-relative:page;" coordorigin="7718,3421" coordsize="420,90">
            <o:lock v:ext="edit"/>
            <v:line id="_x0000_s1515" o:spid="_x0000_s1515" o:spt="20" style="position:absolute;left:7725;top:3473;height:0;width:405;" stroked="t" coordsize="21600,21600">
              <v:path arrowok="t"/>
              <v:fill focussize="0,0"/>
              <v:stroke color="#FF00FF"/>
              <v:imagedata o:title=""/>
              <o:lock v:ext="edit"/>
            </v:line>
            <v:line id="_x0000_s1516" o:spid="_x0000_s1516" o:spt="20" style="position:absolute;left:7890;top:3473;height:0;width:60;" stroked="t" coordsize="21600,21600">
              <v:path arrowok="t"/>
              <v:fill focussize="0,0"/>
              <v:stroke weight="3pt" color="#FF00FF"/>
              <v:imagedata o:title=""/>
              <o:lock v:ext="edit"/>
            </v:line>
            <v:rect id="_x0000_s1517" o:spid="_x0000_s1517" o:spt="1" style="position:absolute;left:7875;top:3428;height:75;width:75;" filled="f" stroked="t" coordsize="21600,21600">
              <v:path/>
              <v:fill on="f" focussize="0,0"/>
              <v:stroke color="#FF00FF"/>
              <v:imagedata o:title=""/>
              <o:lock v:ext="edit"/>
            </v:rect>
          </v:group>
        </w:pict>
      </w:r>
      <w:r>
        <w:rPr>
          <w:w w:val="105"/>
        </w:rPr>
        <w:t xml:space="preserve">Overall, the results are encouraging for the use of SVD in collaborative filtering recommender systems. The SVD algorithms fit well with the collaborative filtering data, and they result in good quality predictions. And SVD has potential to provide better online performance than  correlation-based  systems. In case of the </w:t>
      </w:r>
      <w:r>
        <w:rPr>
          <w:i/>
          <w:w w:val="105"/>
        </w:rPr>
        <w:t xml:space="preserve">top-10 </w:t>
      </w:r>
      <w:r>
        <w:rPr>
          <w:w w:val="105"/>
        </w:rPr>
        <w:t>recommendation experiment we have seen even with a small fraction of dimension, i.e., 20 out of 1682 in movie data, SVD-based recommendation quality was better than corresponding high dimensional scheme. It  indicates</w:t>
      </w:r>
    </w:p>
    <w:p>
      <w:pPr>
        <w:spacing w:after="0" w:line="252" w:lineRule="auto"/>
        <w:jc w:val="both"/>
        <w:sectPr>
          <w:pgSz w:w="12240" w:h="15840"/>
          <w:pgMar w:top="1380" w:right="1280" w:bottom="280" w:left="1340" w:header="720" w:footer="720" w:gutter="0"/>
          <w:cols w:equalWidth="0" w:num="2">
            <w:col w:w="4450" w:space="590"/>
            <w:col w:w="4580"/>
          </w:cols>
        </w:sectPr>
      </w:pPr>
    </w:p>
    <w:p>
      <w:pPr>
        <w:pStyle w:val="8"/>
        <w:spacing w:before="8" w:after="1"/>
        <w:rPr>
          <w:sz w:val="28"/>
        </w:rPr>
      </w:pPr>
    </w:p>
    <w:tbl>
      <w:tblPr>
        <w:tblStyle w:val="9"/>
        <w:tblW w:w="0" w:type="auto"/>
        <w:tblInd w:w="139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90"/>
        <w:gridCol w:w="196"/>
        <w:gridCol w:w="413"/>
        <w:gridCol w:w="1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30" w:hRule="exact"/>
        </w:trPr>
        <w:tc>
          <w:tcPr>
            <w:tcW w:w="4890" w:type="dxa"/>
            <w:tcBorders>
              <w:top w:val="single" w:color="000000" w:sz="6" w:space="0"/>
              <w:left w:val="single" w:color="000000" w:sz="6" w:space="0"/>
              <w:right w:val="single" w:color="000000" w:sz="6" w:space="0"/>
            </w:tcBorders>
          </w:tcPr>
          <w:p>
            <w:pPr>
              <w:pStyle w:val="13"/>
              <w:spacing w:before="108" w:line="278" w:lineRule="auto"/>
              <w:ind w:left="2227" w:hanging="150"/>
              <w:rPr>
                <w:b/>
                <w:sz w:val="18"/>
              </w:rPr>
            </w:pPr>
            <w:r>
              <w:rPr>
                <w:b/>
                <w:sz w:val="18"/>
              </w:rPr>
              <w:t>Top-10 recommendation (Commerce data set)</w:t>
            </w:r>
          </w:p>
        </w:tc>
        <w:tc>
          <w:tcPr>
            <w:tcW w:w="1725" w:type="dxa"/>
            <w:gridSpan w:val="3"/>
            <w:tcBorders>
              <w:top w:val="single" w:color="000000" w:sz="6" w:space="0"/>
              <w:left w:val="single" w:color="000000" w:sz="6" w:space="0"/>
              <w:bottom w:val="single" w:color="000000" w:sz="6" w:space="0"/>
              <w:right w:val="single" w:color="000000" w:sz="6" w:space="0"/>
            </w:tcBorders>
          </w:tcPr>
          <w:p>
            <w:pPr>
              <w:pStyle w:val="13"/>
              <w:spacing w:before="69" w:line="312" w:lineRule="auto"/>
              <w:ind w:left="532" w:right="71"/>
              <w:rPr>
                <w:sz w:val="19"/>
              </w:rPr>
            </w:pPr>
            <w:r>
              <w:rPr>
                <w:w w:val="105"/>
                <w:sz w:val="19"/>
              </w:rPr>
              <w:t xml:space="preserve">EC Low-dim </w:t>
            </w:r>
            <w:r>
              <w:rPr>
                <w:sz w:val="19"/>
              </w:rPr>
              <w:t>EC High-dim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8" w:hRule="exact"/>
        </w:trPr>
        <w:tc>
          <w:tcPr>
            <w:tcW w:w="5086" w:type="dxa"/>
            <w:gridSpan w:val="2"/>
            <w:tcBorders>
              <w:left w:val="single" w:color="000000" w:sz="6" w:space="0"/>
            </w:tcBorders>
          </w:tcPr>
          <w:p>
            <w:pPr>
              <w:pStyle w:val="13"/>
              <w:spacing w:before="2"/>
              <w:rPr>
                <w:rFonts w:ascii="Times New Roman"/>
                <w:sz w:val="18"/>
              </w:rPr>
            </w:pPr>
          </w:p>
          <w:p>
            <w:pPr>
              <w:pStyle w:val="13"/>
              <w:spacing w:before="1"/>
              <w:ind w:left="487"/>
              <w:rPr>
                <w:sz w:val="16"/>
              </w:rPr>
            </w:pPr>
            <w:r>
              <w:rPr>
                <w:w w:val="105"/>
                <w:sz w:val="16"/>
              </w:rPr>
              <w:t>0.17</w:t>
            </w:r>
          </w:p>
        </w:tc>
        <w:tc>
          <w:tcPr>
            <w:tcW w:w="413" w:type="dxa"/>
            <w:tcBorders>
              <w:top w:val="single" w:color="000000" w:sz="6" w:space="0"/>
            </w:tcBorders>
          </w:tcPr>
          <w:p/>
        </w:tc>
        <w:tc>
          <w:tcPr>
            <w:tcW w:w="1117" w:type="dxa"/>
            <w:tcBorders>
              <w:top w:val="single" w:color="000000" w:sz="6" w:space="0"/>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exact"/>
        </w:trPr>
        <w:tc>
          <w:tcPr>
            <w:tcW w:w="5086" w:type="dxa"/>
            <w:gridSpan w:val="2"/>
            <w:tcBorders>
              <w:left w:val="single" w:color="000000" w:sz="6" w:space="0"/>
            </w:tcBorders>
          </w:tcPr>
          <w:p>
            <w:pPr>
              <w:pStyle w:val="13"/>
              <w:spacing w:before="42"/>
              <w:ind w:left="487"/>
              <w:rPr>
                <w:sz w:val="16"/>
              </w:rPr>
            </w:pPr>
            <w:r>
              <w:rPr>
                <w:w w:val="105"/>
                <w:sz w:val="16"/>
              </w:rPr>
              <w:t>0.16</w:t>
            </w:r>
          </w:p>
        </w:tc>
        <w:tc>
          <w:tcPr>
            <w:tcW w:w="413" w:type="dxa"/>
          </w:tcPr>
          <w:p/>
        </w:tc>
        <w:tc>
          <w:tcPr>
            <w:tcW w:w="1117"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9" w:hRule="exact"/>
        </w:trPr>
        <w:tc>
          <w:tcPr>
            <w:tcW w:w="5086" w:type="dxa"/>
            <w:gridSpan w:val="2"/>
            <w:tcBorders>
              <w:left w:val="single" w:color="000000" w:sz="6" w:space="0"/>
            </w:tcBorders>
          </w:tcPr>
          <w:p>
            <w:pPr>
              <w:pStyle w:val="13"/>
              <w:tabs>
                <w:tab w:val="left" w:pos="2242"/>
              </w:tabs>
              <w:spacing w:before="47"/>
              <w:ind w:left="487"/>
              <w:rPr>
                <w:sz w:val="18"/>
              </w:rPr>
            </w:pPr>
            <w:r>
              <w:rPr>
                <w:position w:val="7"/>
                <w:sz w:val="16"/>
              </w:rPr>
              <w:t>0.15</w:t>
            </w:r>
            <w:r>
              <w:rPr>
                <w:position w:val="7"/>
                <w:sz w:val="16"/>
              </w:rPr>
              <w:tab/>
            </w:r>
            <w:r>
              <w:rPr>
                <w:sz w:val="18"/>
              </w:rPr>
              <w:t>High dimensional value at x =</w:t>
            </w:r>
            <w:r>
              <w:rPr>
                <w:spacing w:val="17"/>
                <w:sz w:val="18"/>
              </w:rPr>
              <w:t xml:space="preserve"> </w:t>
            </w:r>
            <w:r>
              <w:rPr>
                <w:spacing w:val="2"/>
                <w:sz w:val="18"/>
              </w:rPr>
              <w:t>0.6</w:t>
            </w:r>
          </w:p>
        </w:tc>
        <w:tc>
          <w:tcPr>
            <w:tcW w:w="413" w:type="dxa"/>
          </w:tcPr>
          <w:p/>
        </w:tc>
        <w:tc>
          <w:tcPr>
            <w:tcW w:w="1117"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exact"/>
        </w:trPr>
        <w:tc>
          <w:tcPr>
            <w:tcW w:w="5086" w:type="dxa"/>
            <w:gridSpan w:val="2"/>
            <w:tcBorders>
              <w:left w:val="single" w:color="000000" w:sz="6" w:space="0"/>
            </w:tcBorders>
          </w:tcPr>
          <w:p>
            <w:pPr>
              <w:pStyle w:val="13"/>
              <w:spacing w:before="3"/>
              <w:ind w:left="487"/>
              <w:rPr>
                <w:sz w:val="16"/>
              </w:rPr>
            </w:pPr>
            <w:r>
              <w:rPr>
                <w:w w:val="105"/>
                <w:sz w:val="16"/>
              </w:rPr>
              <w:t>0.14</w:t>
            </w:r>
          </w:p>
        </w:tc>
        <w:tc>
          <w:tcPr>
            <w:tcW w:w="413" w:type="dxa"/>
          </w:tcPr>
          <w:p/>
        </w:tc>
        <w:tc>
          <w:tcPr>
            <w:tcW w:w="1117"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exact"/>
        </w:trPr>
        <w:tc>
          <w:tcPr>
            <w:tcW w:w="5086" w:type="dxa"/>
            <w:gridSpan w:val="2"/>
            <w:tcBorders>
              <w:left w:val="single" w:color="000000" w:sz="6" w:space="0"/>
            </w:tcBorders>
          </w:tcPr>
          <w:p>
            <w:pPr>
              <w:pStyle w:val="13"/>
              <w:spacing w:before="34"/>
              <w:ind w:left="487"/>
              <w:rPr>
                <w:sz w:val="16"/>
              </w:rPr>
            </w:pPr>
            <w:r>
              <w:rPr>
                <w:w w:val="105"/>
                <w:sz w:val="16"/>
              </w:rPr>
              <w:t>0.13</w:t>
            </w:r>
          </w:p>
        </w:tc>
        <w:tc>
          <w:tcPr>
            <w:tcW w:w="413" w:type="dxa"/>
          </w:tcPr>
          <w:p/>
        </w:tc>
        <w:tc>
          <w:tcPr>
            <w:tcW w:w="1117"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exact"/>
        </w:trPr>
        <w:tc>
          <w:tcPr>
            <w:tcW w:w="5086" w:type="dxa"/>
            <w:gridSpan w:val="2"/>
            <w:tcBorders>
              <w:left w:val="single" w:color="000000" w:sz="6" w:space="0"/>
            </w:tcBorders>
          </w:tcPr>
          <w:p>
            <w:pPr>
              <w:pStyle w:val="13"/>
              <w:spacing w:before="42"/>
              <w:ind w:left="487"/>
              <w:rPr>
                <w:sz w:val="16"/>
              </w:rPr>
            </w:pPr>
            <w:r>
              <w:rPr>
                <w:w w:val="105"/>
                <w:sz w:val="16"/>
              </w:rPr>
              <w:t>0.12</w:t>
            </w:r>
          </w:p>
        </w:tc>
        <w:tc>
          <w:tcPr>
            <w:tcW w:w="413" w:type="dxa"/>
          </w:tcPr>
          <w:p/>
        </w:tc>
        <w:tc>
          <w:tcPr>
            <w:tcW w:w="1117"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exact"/>
        </w:trPr>
        <w:tc>
          <w:tcPr>
            <w:tcW w:w="5086" w:type="dxa"/>
            <w:gridSpan w:val="2"/>
            <w:tcBorders>
              <w:left w:val="single" w:color="000000" w:sz="6" w:space="0"/>
            </w:tcBorders>
          </w:tcPr>
          <w:p>
            <w:pPr>
              <w:pStyle w:val="13"/>
              <w:spacing w:before="42"/>
              <w:ind w:left="487"/>
              <w:rPr>
                <w:sz w:val="16"/>
              </w:rPr>
            </w:pPr>
            <w:r>
              <w:rPr>
                <w:w w:val="105"/>
                <w:sz w:val="16"/>
              </w:rPr>
              <w:t>0.11</w:t>
            </w:r>
          </w:p>
        </w:tc>
        <w:tc>
          <w:tcPr>
            <w:tcW w:w="413" w:type="dxa"/>
          </w:tcPr>
          <w:p/>
        </w:tc>
        <w:tc>
          <w:tcPr>
            <w:tcW w:w="1117"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exact"/>
        </w:trPr>
        <w:tc>
          <w:tcPr>
            <w:tcW w:w="5086" w:type="dxa"/>
            <w:gridSpan w:val="2"/>
            <w:tcBorders>
              <w:left w:val="single" w:color="000000" w:sz="6" w:space="0"/>
            </w:tcBorders>
          </w:tcPr>
          <w:p>
            <w:pPr>
              <w:pStyle w:val="13"/>
              <w:spacing w:before="42"/>
              <w:ind w:left="577"/>
              <w:rPr>
                <w:sz w:val="16"/>
              </w:rPr>
            </w:pPr>
            <w:r>
              <w:rPr>
                <w:w w:val="105"/>
                <w:sz w:val="16"/>
              </w:rPr>
              <w:t>0.1</w:t>
            </w:r>
          </w:p>
        </w:tc>
        <w:tc>
          <w:tcPr>
            <w:tcW w:w="413" w:type="dxa"/>
          </w:tcPr>
          <w:p/>
        </w:tc>
        <w:tc>
          <w:tcPr>
            <w:tcW w:w="1117"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exact"/>
        </w:trPr>
        <w:tc>
          <w:tcPr>
            <w:tcW w:w="5086" w:type="dxa"/>
            <w:gridSpan w:val="2"/>
            <w:tcBorders>
              <w:left w:val="single" w:color="000000" w:sz="6" w:space="0"/>
            </w:tcBorders>
          </w:tcPr>
          <w:p>
            <w:pPr>
              <w:pStyle w:val="13"/>
              <w:spacing w:before="42"/>
              <w:ind w:left="487"/>
              <w:rPr>
                <w:sz w:val="16"/>
              </w:rPr>
            </w:pPr>
            <w:r>
              <w:rPr>
                <w:w w:val="105"/>
                <w:sz w:val="16"/>
              </w:rPr>
              <w:t>0.09</w:t>
            </w:r>
          </w:p>
        </w:tc>
        <w:tc>
          <w:tcPr>
            <w:tcW w:w="413" w:type="dxa"/>
          </w:tcPr>
          <w:p/>
        </w:tc>
        <w:tc>
          <w:tcPr>
            <w:tcW w:w="1117" w:type="dxa"/>
            <w:tcBorders>
              <w:right w:val="single" w:color="000000" w:sz="6"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5" w:hRule="exact"/>
        </w:trPr>
        <w:tc>
          <w:tcPr>
            <w:tcW w:w="5086" w:type="dxa"/>
            <w:gridSpan w:val="2"/>
            <w:tcBorders>
              <w:left w:val="single" w:color="000000" w:sz="6" w:space="0"/>
            </w:tcBorders>
          </w:tcPr>
          <w:p>
            <w:pPr>
              <w:pStyle w:val="13"/>
              <w:spacing w:before="27"/>
              <w:ind w:left="1042"/>
              <w:rPr>
                <w:sz w:val="16"/>
              </w:rPr>
            </w:pPr>
            <w:r>
              <w:rPr>
                <w:w w:val="105"/>
                <w:sz w:val="16"/>
              </w:rPr>
              <w:t>50    100   150   200   250   300   350   400   450 500</w:t>
            </w:r>
          </w:p>
        </w:tc>
        <w:tc>
          <w:tcPr>
            <w:tcW w:w="413" w:type="dxa"/>
          </w:tcPr>
          <w:p>
            <w:pPr>
              <w:pStyle w:val="13"/>
              <w:spacing w:before="27"/>
              <w:ind w:left="74"/>
              <w:rPr>
                <w:sz w:val="16"/>
              </w:rPr>
            </w:pPr>
            <w:r>
              <w:rPr>
                <w:w w:val="105"/>
                <w:sz w:val="16"/>
              </w:rPr>
              <w:t>600</w:t>
            </w:r>
          </w:p>
        </w:tc>
        <w:tc>
          <w:tcPr>
            <w:tcW w:w="1117" w:type="dxa"/>
            <w:tcBorders>
              <w:right w:val="single" w:color="000000" w:sz="6" w:space="0"/>
            </w:tcBorders>
          </w:tcPr>
          <w:p>
            <w:pPr>
              <w:pStyle w:val="13"/>
              <w:spacing w:before="27"/>
              <w:ind w:left="66"/>
              <w:rPr>
                <w:sz w:val="16"/>
              </w:rPr>
            </w:pPr>
            <w:r>
              <w:rPr>
                <w:w w:val="105"/>
                <w:sz w:val="16"/>
              </w:rPr>
              <w:t>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7" w:hRule="exact"/>
        </w:trPr>
        <w:tc>
          <w:tcPr>
            <w:tcW w:w="5086" w:type="dxa"/>
            <w:gridSpan w:val="2"/>
            <w:tcBorders>
              <w:left w:val="single" w:color="000000" w:sz="6" w:space="0"/>
              <w:bottom w:val="single" w:color="000000" w:sz="6" w:space="0"/>
            </w:tcBorders>
          </w:tcPr>
          <w:p>
            <w:pPr>
              <w:pStyle w:val="13"/>
              <w:spacing w:before="72"/>
              <w:ind w:left="3052"/>
              <w:rPr>
                <w:b/>
                <w:i/>
                <w:sz w:val="16"/>
              </w:rPr>
            </w:pPr>
            <w:r>
              <w:rPr>
                <w:b/>
                <w:w w:val="105"/>
                <w:sz w:val="16"/>
              </w:rPr>
              <w:t xml:space="preserve">Dimension, </w:t>
            </w:r>
            <w:r>
              <w:rPr>
                <w:b/>
                <w:i/>
                <w:w w:val="105"/>
                <w:sz w:val="16"/>
              </w:rPr>
              <w:t>k</w:t>
            </w:r>
          </w:p>
        </w:tc>
        <w:tc>
          <w:tcPr>
            <w:tcW w:w="413" w:type="dxa"/>
            <w:tcBorders>
              <w:bottom w:val="single" w:color="000000" w:sz="6" w:space="0"/>
            </w:tcBorders>
          </w:tcPr>
          <w:p/>
        </w:tc>
        <w:tc>
          <w:tcPr>
            <w:tcW w:w="1117" w:type="dxa"/>
            <w:tcBorders>
              <w:bottom w:val="single" w:color="000000" w:sz="6" w:space="0"/>
              <w:right w:val="single" w:color="000000" w:sz="6" w:space="0"/>
            </w:tcBorders>
          </w:tcPr>
          <w:p/>
        </w:tc>
      </w:tr>
    </w:tbl>
    <w:p>
      <w:pPr>
        <w:spacing w:before="115"/>
        <w:ind w:left="670" w:right="0" w:firstLine="0"/>
        <w:jc w:val="left"/>
        <w:rPr>
          <w:i/>
          <w:sz w:val="19"/>
        </w:rPr>
      </w:pPr>
      <w:r>
        <w:pict>
          <v:group id="_x0000_s1518" o:spid="_x0000_s1518" o:spt="203" style="position:absolute;left:0pt;margin-left:181.1pt;margin-top:-152.25pt;height:110.25pt;width:273pt;mso-position-horizontal-relative:page;z-index:-45056;mso-width-relative:page;mso-height-relative:page;" coordorigin="3623,-3045" coordsize="5460,2205">
            <o:lock v:ext="edit"/>
            <v:rect id="_x0000_s1519" o:spid="_x0000_s1519" o:spt="1" style="position:absolute;left:3675;top:-3038;height:2145;width:5400;" fillcolor="#BFBFBF" filled="t" stroked="f" coordsize="21600,21600">
              <v:path/>
              <v:fill on="t" focussize="0,0"/>
              <v:stroke on="f"/>
              <v:imagedata o:title=""/>
              <o:lock v:ext="edit"/>
            </v:rect>
            <v:line id="_x0000_s1520" o:spid="_x0000_s1520" o:spt="20" style="position:absolute;left:3675;top:-1163;height:0;width:5400;" stroked="t" coordsize="21600,21600">
              <v:path arrowok="t"/>
              <v:fill focussize="0,0"/>
              <v:stroke color="#000000"/>
              <v:imagedata o:title=""/>
              <o:lock v:ext="edit"/>
            </v:line>
            <v:line id="_x0000_s1521" o:spid="_x0000_s1521" o:spt="20" style="position:absolute;left:3675;top:-1433;height:0;width:5400;" stroked="t" coordsize="21600,21600">
              <v:path arrowok="t"/>
              <v:fill focussize="0,0"/>
              <v:stroke color="#000000"/>
              <v:imagedata o:title=""/>
              <o:lock v:ext="edit"/>
            </v:line>
            <v:line id="_x0000_s1522" o:spid="_x0000_s1522" o:spt="20" style="position:absolute;left:3675;top:-1703;height:0;width:5400;" stroked="t" coordsize="21600,21600">
              <v:path arrowok="t"/>
              <v:fill focussize="0,0"/>
              <v:stroke color="#000000"/>
              <v:imagedata o:title=""/>
              <o:lock v:ext="edit"/>
            </v:line>
            <v:line id="_x0000_s1523" o:spid="_x0000_s1523" o:spt="20" style="position:absolute;left:3675;top:-1973;height:0;width:5400;" stroked="t" coordsize="21600,21600">
              <v:path arrowok="t"/>
              <v:fill focussize="0,0"/>
              <v:stroke color="#000000"/>
              <v:imagedata o:title=""/>
              <o:lock v:ext="edit"/>
            </v:line>
            <v:line id="_x0000_s1524" o:spid="_x0000_s1524" o:spt="20" style="position:absolute;left:3675;top:-2228;height:0;width:5400;" stroked="t" coordsize="21600,21600">
              <v:path arrowok="t"/>
              <v:fill focussize="0,0"/>
              <v:stroke color="#000000"/>
              <v:imagedata o:title=""/>
              <o:lock v:ext="edit"/>
            </v:line>
            <v:line id="_x0000_s1525" o:spid="_x0000_s1525" o:spt="20" style="position:absolute;left:3675;top:-2498;height:0;width:5400;" stroked="t" coordsize="21600,21600">
              <v:path arrowok="t"/>
              <v:fill focussize="0,0"/>
              <v:stroke color="#000000"/>
              <v:imagedata o:title=""/>
              <o:lock v:ext="edit"/>
            </v:line>
            <v:line id="_x0000_s1526" o:spid="_x0000_s1526" o:spt="20" style="position:absolute;left:3675;top:-2768;height:0;width:5400;" stroked="t" coordsize="21600,21600">
              <v:path arrowok="t"/>
              <v:fill focussize="0,0"/>
              <v:stroke color="#000000"/>
              <v:imagedata o:title=""/>
              <o:lock v:ext="edit"/>
            </v:line>
            <v:line id="_x0000_s1527" o:spid="_x0000_s1527" o:spt="20" style="position:absolute;left:3675;top:-3038;height:0;width:5400;" stroked="t" coordsize="21600,21600">
              <v:path arrowok="t"/>
              <v:fill focussize="0,0"/>
              <v:stroke color="#000000"/>
              <v:imagedata o:title=""/>
              <o:lock v:ext="edit"/>
            </v:line>
            <v:rect id="_x0000_s1528" o:spid="_x0000_s1528" o:spt="1" style="position:absolute;left:3675;top:-3038;height:2145;width:5400;" filled="f" stroked="t" coordsize="21600,21600">
              <v:path/>
              <v:fill on="f" focussize="0,0"/>
              <v:stroke color="#808080"/>
              <v:imagedata o:title=""/>
              <o:lock v:ext="edit"/>
            </v:rect>
            <v:shape id="_x0000_s1529" o:spid="_x0000_s1529" style="position:absolute;left:3630;top:-3038;height:2190;width:5445;" filled="f" stroked="t" coordorigin="3630,-3038" coordsize="5445,2190" path="m3675,-3038l3675,-893m3630,-893l3675,-893m3630,-1163l3675,-1163m3630,-1433l3675,-1433m3630,-1703l3675,-1703m3630,-1973l3675,-1973m3630,-2228l3675,-2228m3630,-2498l3675,-2498m3630,-2768l3675,-2768m3630,-3038l3675,-3038m3675,-893l9075,-893m3675,-848l3675,-893m4095,-848l4095,-893m4500,-848l4500,-893m4920,-848l4920,-893m5340,-848l5340,-893m5745,-848l5745,-893m6165,-848l6165,-893m6585,-848l6585,-893m7005,-848l7005,-893m7410,-848l7410,-893m7830,-848l7830,-893m8250,-848l8250,-893m8655,-848l8655,-893m9075,-848l9075,-893e">
              <v:path arrowok="t"/>
              <v:fill on="f" focussize="0,0"/>
              <v:stroke color="#000000"/>
              <v:imagedata o:title=""/>
              <o:lock v:ext="edit"/>
            </v:shape>
            <v:shape id="_x0000_s1530" o:spid="_x0000_s1530" style="position:absolute;left:3885;top:-2273;height:1350;width:4560;" filled="f" stroked="t" coordorigin="3885,-2273" coordsize="4560,1350" path="m3885,-923l4305,-1163,4710,-1418,5130,-1568,5550,-1703,5955,-1793,6375,-1883,6795,-1973,7200,-2093,7620,-2168,8040,-2228,8445,-2273e">
              <v:path arrowok="t"/>
              <v:fill on="f" focussize="0,0"/>
              <v:stroke color="#000080"/>
              <v:imagedata o:title=""/>
              <o:lock v:ext="edit"/>
            </v:shape>
            <v:shape id="_x0000_s1531" o:spid="_x0000_s1531" o:spt="75" type="#_x0000_t75" style="position:absolute;left:3833;top:-975;height:105;width:105;" filled="f" stroked="f" coordsize="21600,21600">
              <v:path/>
              <v:fill on="f" focussize="0,0"/>
              <v:stroke on="f"/>
              <v:imagedata r:id="rId26" o:title=""/>
              <o:lock v:ext="edit" aspectratio="t"/>
            </v:shape>
            <v:shape id="_x0000_s1532" o:spid="_x0000_s1532" o:spt="75" type="#_x0000_t75" style="position:absolute;left:4253;top:-1215;height:105;width:105;" filled="f" stroked="f" coordsize="21600,21600">
              <v:path/>
              <v:fill on="f" focussize="0,0"/>
              <v:stroke on="f"/>
              <v:imagedata r:id="rId26" o:title=""/>
              <o:lock v:ext="edit" aspectratio="t"/>
            </v:shape>
            <v:shape id="_x0000_s1533" o:spid="_x0000_s1533" o:spt="75" type="#_x0000_t75" style="position:absolute;left:4658;top:-1470;height:105;width:105;" filled="f" stroked="f" coordsize="21600,21600">
              <v:path/>
              <v:fill on="f" focussize="0,0"/>
              <v:stroke on="f"/>
              <v:imagedata r:id="rId26" o:title=""/>
              <o:lock v:ext="edit" aspectratio="t"/>
            </v:shape>
            <v:shape id="_x0000_s1534" o:spid="_x0000_s1534" o:spt="75" type="#_x0000_t75" style="position:absolute;left:5078;top:-1620;height:105;width:105;" filled="f" stroked="f" coordsize="21600,21600">
              <v:path/>
              <v:fill on="f" focussize="0,0"/>
              <v:stroke on="f"/>
              <v:imagedata r:id="rId26" o:title=""/>
              <o:lock v:ext="edit" aspectratio="t"/>
            </v:shape>
            <v:shape id="_x0000_s1535" o:spid="_x0000_s1535" o:spt="75" type="#_x0000_t75" style="position:absolute;left:5498;top:-1755;height:105;width:105;" filled="f" stroked="f" coordsize="21600,21600">
              <v:path/>
              <v:fill on="f" focussize="0,0"/>
              <v:stroke on="f"/>
              <v:imagedata r:id="rId26" o:title=""/>
              <o:lock v:ext="edit" aspectratio="t"/>
            </v:shape>
            <v:shape id="_x0000_s1536" o:spid="_x0000_s1536" o:spt="75" type="#_x0000_t75" style="position:absolute;left:5903;top:-1845;height:105;width:105;" filled="f" stroked="f" coordsize="21600,21600">
              <v:path/>
              <v:fill on="f" focussize="0,0"/>
              <v:stroke on="f"/>
              <v:imagedata r:id="rId26" o:title=""/>
              <o:lock v:ext="edit" aspectratio="t"/>
            </v:shape>
            <v:shape id="_x0000_s1537" o:spid="_x0000_s1537" o:spt="75" type="#_x0000_t75" style="position:absolute;left:6323;top:-1935;height:105;width:105;" filled="f" stroked="f" coordsize="21600,21600">
              <v:path/>
              <v:fill on="f" focussize="0,0"/>
              <v:stroke on="f"/>
              <v:imagedata r:id="rId26" o:title=""/>
              <o:lock v:ext="edit" aspectratio="t"/>
            </v:shape>
            <v:shape id="_x0000_s1538" o:spid="_x0000_s1538" o:spt="75" type="#_x0000_t75" style="position:absolute;left:6743;top:-2025;height:105;width:105;" filled="f" stroked="f" coordsize="21600,21600">
              <v:path/>
              <v:fill on="f" focussize="0,0"/>
              <v:stroke on="f"/>
              <v:imagedata r:id="rId26" o:title=""/>
              <o:lock v:ext="edit" aspectratio="t"/>
            </v:shape>
            <v:shape id="_x0000_s1539" o:spid="_x0000_s1539" o:spt="75" type="#_x0000_t75" style="position:absolute;left:7148;top:-2145;height:105;width:105;" filled="f" stroked="f" coordsize="21600,21600">
              <v:path/>
              <v:fill on="f" focussize="0,0"/>
              <v:stroke on="f"/>
              <v:imagedata r:id="rId26" o:title=""/>
              <o:lock v:ext="edit" aspectratio="t"/>
            </v:shape>
            <v:shape id="_x0000_s1540" o:spid="_x0000_s1540" o:spt="75" type="#_x0000_t75" style="position:absolute;left:7568;top:-2220;height:105;width:105;" filled="f" stroked="f" coordsize="21600,21600">
              <v:path/>
              <v:fill on="f" focussize="0,0"/>
              <v:stroke on="f"/>
              <v:imagedata r:id="rId26" o:title=""/>
              <o:lock v:ext="edit" aspectratio="t"/>
            </v:shape>
            <v:shape id="_x0000_s1541" o:spid="_x0000_s1541" o:spt="75" type="#_x0000_t75" style="position:absolute;left:7988;top:-2280;height:105;width:105;" filled="f" stroked="f" coordsize="21600,21600">
              <v:path/>
              <v:fill on="f" focussize="0,0"/>
              <v:stroke on="f"/>
              <v:imagedata r:id="rId26" o:title=""/>
              <o:lock v:ext="edit" aspectratio="t"/>
            </v:shape>
            <v:shape id="_x0000_s1542" o:spid="_x0000_s1542" o:spt="75" type="#_x0000_t75" style="position:absolute;left:8393;top:-2325;height:105;width:105;" filled="f" stroked="f" coordsize="21600,21600">
              <v:path/>
              <v:fill on="f" focussize="0,0"/>
              <v:stroke on="f"/>
              <v:imagedata r:id="rId26" o:title=""/>
              <o:lock v:ext="edit" aspectratio="t"/>
            </v:shape>
            <v:line id="_x0000_s1543" o:spid="_x0000_s1543" o:spt="20" style="position:absolute;left:3855;top:-2723;height:0;width:60;" stroked="t" coordsize="21600,21600">
              <v:path arrowok="t"/>
              <v:fill focussize="0,0"/>
              <v:stroke weight="3pt" color="#FF00FF"/>
              <v:imagedata o:title=""/>
              <o:lock v:ext="edit"/>
            </v:line>
            <v:rect id="_x0000_s1544" o:spid="_x0000_s1544" o:spt="1" style="position:absolute;left:3840;top:-2768;height:75;width:75;" filled="f" stroked="t" coordsize="21600,21600">
              <v:path/>
              <v:fill on="f" focussize="0,0"/>
              <v:stroke color="#FF00FF"/>
              <v:imagedata o:title=""/>
              <o:lock v:ext="edit"/>
            </v:rect>
            <v:shape id="_x0000_s1545" o:spid="_x0000_s1545" style="position:absolute;left:3765;top:-2723;height:345;width:4980;" filled="f" stroked="t" coordorigin="3765,-2723" coordsize="4980,345" path="m3765,-2723l8745,-2723m4155,-2678l4950,-2378e">
              <v:path arrowok="t"/>
              <v:fill on="f" focussize="0,0"/>
              <v:stroke color="#000000"/>
              <v:imagedata o:title=""/>
              <o:lock v:ext="edit"/>
            </v:shape>
            <v:shape id="_x0000_s1546" o:spid="_x0000_s1546" style="position:absolute;left:4080;top:-2753;height:165;width:180;" fillcolor="#000000" filled="t" stroked="f" coordorigin="4080,-2753" coordsize="180,165" path="m4260,-2753l4080,-2723,4185,-2588,4170,-2678,4260,-2753xe">
              <v:path arrowok="t"/>
              <v:fill on="t" focussize="0,0"/>
              <v:stroke on="f"/>
              <v:imagedata o:title=""/>
              <o:lock v:ext="edit"/>
            </v:shape>
          </v:group>
        </w:pict>
      </w:r>
      <w:r>
        <w:pict>
          <v:shape id="_x0000_s1547" o:spid="_x0000_s1547" o:spt="202" type="#_x0000_t202" style="position:absolute;left:0pt;margin-left:146.75pt;margin-top:-116.85pt;height:38pt;width:11.25pt;mso-position-horizontal-relative:page;z-index:-4505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9"/>
                    <w:ind w:left="20" w:right="-295" w:firstLine="0"/>
                    <w:jc w:val="left"/>
                    <w:rPr>
                      <w:rFonts w:ascii="Arial"/>
                      <w:b/>
                      <w:sz w:val="16"/>
                    </w:rPr>
                  </w:pPr>
                  <w:r>
                    <w:rPr>
                      <w:rFonts w:ascii="Arial"/>
                      <w:b/>
                      <w:spacing w:val="-1"/>
                      <w:w w:val="103"/>
                      <w:sz w:val="16"/>
                    </w:rPr>
                    <w:t>F</w:t>
                  </w:r>
                  <w:r>
                    <w:rPr>
                      <w:rFonts w:ascii="Arial"/>
                      <w:b/>
                      <w:w w:val="103"/>
                      <w:sz w:val="16"/>
                    </w:rPr>
                    <w:t>1</w:t>
                  </w:r>
                  <w:r>
                    <w:rPr>
                      <w:rFonts w:ascii="Arial"/>
                      <w:b/>
                      <w:sz w:val="16"/>
                    </w:rPr>
                    <w:t xml:space="preserve"> </w:t>
                  </w:r>
                  <w:r>
                    <w:rPr>
                      <w:rFonts w:ascii="Arial"/>
                      <w:b/>
                      <w:spacing w:val="-1"/>
                      <w:w w:val="103"/>
                      <w:sz w:val="16"/>
                    </w:rPr>
                    <w:t>Metric</w:t>
                  </w:r>
                </w:p>
              </w:txbxContent>
            </v:textbox>
          </v:shape>
        </w:pict>
      </w:r>
      <w:r>
        <w:rPr>
          <w:i/>
          <w:w w:val="105"/>
          <w:sz w:val="19"/>
        </w:rPr>
        <w:t>Figure 6. Top-10 recommendation results for the E-Commerce data set.</w:t>
      </w:r>
    </w:p>
    <w:p>
      <w:pPr>
        <w:pStyle w:val="8"/>
        <w:spacing w:before="2"/>
        <w:rPr>
          <w:i/>
          <w:sz w:val="22"/>
        </w:rPr>
      </w:pPr>
    </w:p>
    <w:p>
      <w:pPr>
        <w:spacing w:after="0"/>
        <w:rPr>
          <w:sz w:val="22"/>
        </w:rPr>
        <w:sectPr>
          <w:type w:val="continuous"/>
          <w:pgSz w:w="12240" w:h="15840"/>
          <w:pgMar w:top="660" w:right="1280" w:bottom="0" w:left="1340" w:header="720" w:footer="720" w:gutter="0"/>
        </w:sectPr>
      </w:pPr>
    </w:p>
    <w:p>
      <w:pPr>
        <w:pStyle w:val="8"/>
        <w:spacing w:before="96" w:line="252" w:lineRule="auto"/>
        <w:ind w:left="115"/>
        <w:jc w:val="both"/>
      </w:pPr>
      <w:r>
        <w:rPr>
          <w:w w:val="105"/>
        </w:rPr>
        <w:t xml:space="preserve">the e-commerce data the recommendation quality keeps on growing with increasing dimensions. The movie experiment reveals that the low dimensional results are better than the high dimensional counterpart at all values of </w:t>
      </w:r>
      <w:r>
        <w:rPr>
          <w:i/>
          <w:w w:val="105"/>
        </w:rPr>
        <w:t xml:space="preserve">k </w:t>
      </w:r>
      <w:r>
        <w:rPr>
          <w:w w:val="105"/>
        </w:rPr>
        <w:t>. In case of the e- commerce experiment the high dimensional result is always better, but as more and more dimensions are added low dimensional values improve. However, we</w:t>
      </w:r>
    </w:p>
    <w:p>
      <w:pPr>
        <w:pStyle w:val="8"/>
        <w:spacing w:before="98" w:line="237" w:lineRule="auto"/>
        <w:ind w:left="115" w:right="143"/>
        <w:jc w:val="both"/>
        <w:rPr>
          <w:sz w:val="13"/>
        </w:rPr>
      </w:pPr>
      <w:r>
        <w:br w:type="column"/>
      </w:r>
      <w:r>
        <w:rPr>
          <w:w w:val="105"/>
        </w:rPr>
        <w:t>that neighborhoods formed in the reduced</w:t>
      </w:r>
      <w:r>
        <w:rPr>
          <w:spacing w:val="49"/>
          <w:w w:val="105"/>
        </w:rPr>
        <w:t xml:space="preserve"> </w:t>
      </w:r>
      <w:r>
        <w:rPr>
          <w:w w:val="105"/>
        </w:rPr>
        <w:t xml:space="preserve">dimensional space are better than their high </w:t>
      </w:r>
      <w:r>
        <w:rPr>
          <w:spacing w:val="2"/>
          <w:w w:val="105"/>
        </w:rPr>
        <w:t>dimensional</w:t>
      </w:r>
      <w:r>
        <w:rPr>
          <w:spacing w:val="-17"/>
          <w:w w:val="105"/>
        </w:rPr>
        <w:t xml:space="preserve"> </w:t>
      </w:r>
      <w:r>
        <w:rPr>
          <w:w w:val="105"/>
        </w:rPr>
        <w:t>counterparts.</w:t>
      </w:r>
      <w:r>
        <w:rPr>
          <w:w w:val="105"/>
          <w:position w:val="9"/>
          <w:sz w:val="13"/>
        </w:rPr>
        <w:t>2</w:t>
      </w:r>
    </w:p>
    <w:p>
      <w:pPr>
        <w:spacing w:after="0" w:line="237" w:lineRule="auto"/>
        <w:jc w:val="both"/>
        <w:rPr>
          <w:sz w:val="13"/>
        </w:rPr>
        <w:sectPr>
          <w:type w:val="continuous"/>
          <w:pgSz w:w="12240" w:h="15840"/>
          <w:pgMar w:top="660" w:right="1280" w:bottom="0" w:left="1340" w:header="720" w:footer="720" w:gutter="0"/>
          <w:cols w:equalWidth="0" w:num="2">
            <w:col w:w="4450" w:space="590"/>
            <w:col w:w="4580"/>
          </w:cols>
        </w:sectPr>
      </w:pPr>
    </w:p>
    <w:p>
      <w:pPr>
        <w:pStyle w:val="8"/>
        <w:tabs>
          <w:tab w:val="left" w:pos="5154"/>
          <w:tab w:val="left" w:pos="8078"/>
        </w:tabs>
        <w:spacing w:before="11"/>
        <w:ind w:left="115"/>
      </w:pPr>
      <w:r>
        <w:rPr>
          <w:spacing w:val="2"/>
          <w:w w:val="105"/>
        </w:rPr>
        <w:t xml:space="preserve">increased </w:t>
      </w:r>
      <w:r>
        <w:rPr>
          <w:w w:val="105"/>
        </w:rPr>
        <w:t xml:space="preserve">the </w:t>
      </w:r>
      <w:r>
        <w:rPr>
          <w:spacing w:val="2"/>
          <w:w w:val="105"/>
        </w:rPr>
        <w:t xml:space="preserve">dimension values </w:t>
      </w:r>
      <w:r>
        <w:rPr>
          <w:w w:val="105"/>
        </w:rPr>
        <w:t xml:space="preserve">up to </w:t>
      </w:r>
      <w:r>
        <w:rPr>
          <w:spacing w:val="2"/>
          <w:w w:val="105"/>
        </w:rPr>
        <w:t>700,</w:t>
      </w:r>
      <w:r>
        <w:rPr>
          <w:spacing w:val="-33"/>
          <w:w w:val="105"/>
        </w:rPr>
        <w:t xml:space="preserve"> </w:t>
      </w:r>
      <w:r>
        <w:rPr>
          <w:w w:val="105"/>
        </w:rPr>
        <w:t>but the low</w:t>
      </w:r>
      <w:r>
        <w:tab/>
      </w:r>
      <w:r>
        <w:rPr>
          <w:w w:val="102"/>
          <w:u w:val="single"/>
        </w:rPr>
        <w:t xml:space="preserve"> </w:t>
      </w:r>
      <w:r>
        <w:rPr>
          <w:u w:val="single"/>
        </w:rPr>
        <w:tab/>
      </w:r>
    </w:p>
    <w:p>
      <w:pPr>
        <w:spacing w:after="0"/>
        <w:sectPr>
          <w:type w:val="continuous"/>
          <w:pgSz w:w="12240" w:h="15840"/>
          <w:pgMar w:top="660" w:right="1280" w:bottom="0" w:left="1340" w:header="720" w:footer="720" w:gutter="0"/>
        </w:sectPr>
      </w:pPr>
    </w:p>
    <w:p>
      <w:pPr>
        <w:pStyle w:val="8"/>
        <w:spacing w:before="6" w:line="252" w:lineRule="auto"/>
        <w:ind w:left="115"/>
        <w:jc w:val="both"/>
      </w:pPr>
      <w:r>
        <w:rPr>
          <w:w w:val="105"/>
        </w:rPr>
        <w:t xml:space="preserve">dimensional values were still lower than the high dimensional value. Since the commerce data is very high dimensional (6502x23554), probably such a small </w:t>
      </w:r>
      <w:r>
        <w:rPr>
          <w:i/>
          <w:w w:val="105"/>
        </w:rPr>
        <w:t xml:space="preserve">k  </w:t>
      </w:r>
      <w:r>
        <w:rPr>
          <w:w w:val="105"/>
        </w:rPr>
        <w:t>value  is  not  sufficient  to  provide  a useful</w:t>
      </w:r>
    </w:p>
    <w:p>
      <w:pPr>
        <w:spacing w:before="152" w:line="252" w:lineRule="auto"/>
        <w:ind w:left="115" w:right="114" w:firstLine="0"/>
        <w:jc w:val="both"/>
        <w:rPr>
          <w:sz w:val="18"/>
        </w:rPr>
      </w:pPr>
      <w:r>
        <w:br w:type="column"/>
      </w:r>
      <w:r>
        <w:rPr>
          <w:position w:val="7"/>
          <w:sz w:val="12"/>
        </w:rPr>
        <w:t xml:space="preserve">2 </w:t>
      </w:r>
      <w:r>
        <w:rPr>
          <w:sz w:val="18"/>
        </w:rPr>
        <w:t>We’re also working with experiments to use the reduced dimensional neighborhood for prediction generation using classical CF algorithm. So far, the results are encouraging.</w:t>
      </w:r>
    </w:p>
    <w:p>
      <w:pPr>
        <w:spacing w:after="0" w:line="252" w:lineRule="auto"/>
        <w:jc w:val="both"/>
        <w:rPr>
          <w:sz w:val="18"/>
        </w:rPr>
        <w:sectPr>
          <w:type w:val="continuous"/>
          <w:pgSz w:w="12240" w:h="15840"/>
          <w:pgMar w:top="660" w:right="1280" w:bottom="0" w:left="1340" w:header="720" w:footer="720" w:gutter="0"/>
          <w:cols w:equalWidth="0" w:num="2">
            <w:col w:w="4450" w:space="590"/>
            <w:col w:w="4580"/>
          </w:cols>
        </w:sectPr>
      </w:pPr>
    </w:p>
    <w:p>
      <w:pPr>
        <w:pStyle w:val="2"/>
        <w:numPr>
          <w:ilvl w:val="0"/>
          <w:numId w:val="7"/>
        </w:numPr>
        <w:tabs>
          <w:tab w:val="left" w:pos="281"/>
        </w:tabs>
        <w:spacing w:before="76" w:after="0" w:line="240" w:lineRule="auto"/>
        <w:ind w:left="280" w:right="0" w:hanging="165"/>
        <w:jc w:val="both"/>
      </w:pPr>
      <w:r>
        <w:rPr>
          <w:spacing w:val="-15"/>
        </w:rPr>
        <w:t>Conclusions</w:t>
      </w:r>
    </w:p>
    <w:p>
      <w:pPr>
        <w:pStyle w:val="8"/>
        <w:spacing w:before="5"/>
        <w:rPr>
          <w:b/>
          <w:sz w:val="20"/>
        </w:rPr>
      </w:pPr>
    </w:p>
    <w:p>
      <w:pPr>
        <w:pStyle w:val="8"/>
        <w:spacing w:line="254" w:lineRule="auto"/>
        <w:ind w:left="115" w:right="1"/>
        <w:jc w:val="both"/>
      </w:pPr>
      <w:r>
        <w:rPr>
          <w:w w:val="105"/>
        </w:rPr>
        <w:t>Recommender systems are a powerful new technology for extracting additional value for a business from its customer databases. These systems help customers find products they want to buy from a business. Recommender  systems  benefit  customers by enabling them to find products they like. Conversely, they help the business by generating more sales. Recommender systems are rapidly becoming a crucial tool in E-commerce on the Web.</w:t>
      </w:r>
    </w:p>
    <w:p>
      <w:pPr>
        <w:pStyle w:val="8"/>
        <w:spacing w:before="114" w:line="252" w:lineRule="auto"/>
        <w:ind w:left="115"/>
        <w:jc w:val="both"/>
      </w:pPr>
      <w:r>
        <w:rPr>
          <w:w w:val="105"/>
        </w:rPr>
        <w:t>Recommender systems are being stressed by the huge volume of customer data in existing corporate databases, and will be stressed even more by the increasing volume of customer data available on the Web. New technologies are needed that can dramatically improve the scalability of recommender systems.</w:t>
      </w:r>
    </w:p>
    <w:p>
      <w:pPr>
        <w:pStyle w:val="8"/>
        <w:spacing w:before="116" w:line="254" w:lineRule="auto"/>
        <w:ind w:left="115"/>
        <w:jc w:val="both"/>
      </w:pPr>
      <w:r>
        <w:rPr>
          <w:w w:val="105"/>
        </w:rPr>
        <w:t>Our study shows that Singular Value Decomposition (SVD) may be such a technology in some cases. We tried several different approaches to using SVD for generating recommendations and predictions, and discovered one that can dramatically reduce the dimension of the ratings matrix from a collaborative filtering system. The SVD-based approach was consistently worse than traditional collaborative filtering in se of an extremely sparse e-commerce dataset. However, the SVD-based  approach produced results that were better than a traditional collaborative filtering algorithm some of the time in the denser MovieLens data set. This technique leads to very fast online performance, requiring just a few simple arithmetic operations for each recommendation. Computing the SVD is expensive, but can be done offline. Further research is needed to understand how often a new SVD must be computed, or whether the same quality can be achieved with incremental SVD algorithms (Berry et. al., 1995).</w:t>
      </w:r>
    </w:p>
    <w:p>
      <w:pPr>
        <w:pStyle w:val="8"/>
        <w:spacing w:before="114" w:line="252" w:lineRule="auto"/>
        <w:ind w:left="115"/>
        <w:jc w:val="both"/>
      </w:pPr>
      <w:r>
        <w:rPr>
          <w:w w:val="105"/>
        </w:rPr>
        <w:t xml:space="preserve">Future work is required to understand exactly </w:t>
      </w:r>
      <w:r>
        <w:rPr>
          <w:spacing w:val="2"/>
          <w:w w:val="105"/>
        </w:rPr>
        <w:t xml:space="preserve">why </w:t>
      </w:r>
      <w:r>
        <w:rPr>
          <w:w w:val="105"/>
        </w:rPr>
        <w:t xml:space="preserve">SVD works well for some recommender applications, and </w:t>
      </w:r>
      <w:r>
        <w:rPr>
          <w:spacing w:val="2"/>
          <w:w w:val="105"/>
        </w:rPr>
        <w:t xml:space="preserve">less well </w:t>
      </w:r>
      <w:r>
        <w:rPr>
          <w:w w:val="105"/>
        </w:rPr>
        <w:t xml:space="preserve">for </w:t>
      </w:r>
      <w:r>
        <w:rPr>
          <w:spacing w:val="2"/>
          <w:w w:val="105"/>
        </w:rPr>
        <w:t xml:space="preserve">others. Also, there </w:t>
      </w:r>
      <w:r>
        <w:rPr>
          <w:w w:val="105"/>
        </w:rPr>
        <w:t xml:space="preserve">are </w:t>
      </w:r>
      <w:r>
        <w:rPr>
          <w:spacing w:val="2"/>
          <w:w w:val="105"/>
        </w:rPr>
        <w:t xml:space="preserve">many </w:t>
      </w:r>
      <w:r>
        <w:rPr>
          <w:spacing w:val="3"/>
          <w:w w:val="105"/>
        </w:rPr>
        <w:t xml:space="preserve">other </w:t>
      </w:r>
      <w:r>
        <w:rPr>
          <w:w w:val="105"/>
        </w:rPr>
        <w:t xml:space="preserve">ways in which SVD could be applied to  </w:t>
      </w:r>
      <w:r>
        <w:rPr>
          <w:spacing w:val="2"/>
          <w:w w:val="105"/>
        </w:rPr>
        <w:t xml:space="preserve">recommender systems problems, including </w:t>
      </w:r>
      <w:r>
        <w:rPr>
          <w:spacing w:val="3"/>
          <w:w w:val="105"/>
        </w:rPr>
        <w:t xml:space="preserve">using </w:t>
      </w:r>
      <w:r>
        <w:rPr>
          <w:w w:val="105"/>
        </w:rPr>
        <w:t xml:space="preserve">SVD for </w:t>
      </w:r>
      <w:r>
        <w:rPr>
          <w:spacing w:val="2"/>
          <w:w w:val="105"/>
        </w:rPr>
        <w:t xml:space="preserve">neighborhood selection, </w:t>
      </w:r>
      <w:r>
        <w:rPr>
          <w:w w:val="105"/>
        </w:rPr>
        <w:t xml:space="preserve">or </w:t>
      </w:r>
      <w:r>
        <w:rPr>
          <w:spacing w:val="2"/>
          <w:w w:val="105"/>
        </w:rPr>
        <w:t xml:space="preserve">using </w:t>
      </w:r>
      <w:r>
        <w:rPr>
          <w:w w:val="105"/>
        </w:rPr>
        <w:t xml:space="preserve">SVD </w:t>
      </w:r>
      <w:r>
        <w:rPr>
          <w:spacing w:val="3"/>
          <w:w w:val="105"/>
        </w:rPr>
        <w:t xml:space="preserve">to </w:t>
      </w:r>
      <w:r>
        <w:rPr>
          <w:w w:val="105"/>
        </w:rPr>
        <w:t xml:space="preserve">create low-dimensional visualizations of the ratings </w:t>
      </w:r>
      <w:r>
        <w:rPr>
          <w:spacing w:val="4"/>
          <w:w w:val="105"/>
        </w:rPr>
        <w:t>space.</w:t>
      </w:r>
    </w:p>
    <w:p>
      <w:pPr>
        <w:pStyle w:val="8"/>
        <w:spacing w:before="2"/>
        <w:rPr>
          <w:sz w:val="28"/>
        </w:rPr>
      </w:pPr>
    </w:p>
    <w:p>
      <w:pPr>
        <w:pStyle w:val="2"/>
        <w:numPr>
          <w:ilvl w:val="0"/>
          <w:numId w:val="7"/>
        </w:numPr>
        <w:tabs>
          <w:tab w:val="left" w:pos="284"/>
        </w:tabs>
        <w:spacing w:before="0" w:after="0" w:line="240" w:lineRule="auto"/>
        <w:ind w:left="283" w:right="0" w:hanging="168"/>
        <w:jc w:val="both"/>
      </w:pPr>
      <w:r>
        <w:rPr>
          <w:spacing w:val="-12"/>
        </w:rPr>
        <w:t>Acknowledgements</w:t>
      </w:r>
    </w:p>
    <w:p>
      <w:pPr>
        <w:pStyle w:val="8"/>
        <w:spacing w:before="9"/>
        <w:rPr>
          <w:b/>
          <w:sz w:val="21"/>
        </w:rPr>
      </w:pPr>
    </w:p>
    <w:p>
      <w:pPr>
        <w:pStyle w:val="8"/>
        <w:spacing w:line="247" w:lineRule="auto"/>
        <w:ind w:left="115" w:right="13"/>
        <w:jc w:val="both"/>
      </w:pPr>
      <w:r>
        <w:rPr>
          <w:w w:val="105"/>
        </w:rPr>
        <w:t>Funding for this research was provided in part by the National Science Foundation under grants IIS 9613960,   IIS   9734442,   and   IIS   9978717    with</w:t>
      </w:r>
    </w:p>
    <w:p>
      <w:pPr>
        <w:pStyle w:val="8"/>
        <w:spacing w:before="15"/>
        <w:ind w:left="115"/>
        <w:jc w:val="both"/>
      </w:pPr>
      <w:r>
        <w:rPr>
          <w:w w:val="105"/>
        </w:rPr>
        <w:t>additional funding by Net Perceptions Inc. This work</w:t>
      </w:r>
    </w:p>
    <w:p>
      <w:pPr>
        <w:pStyle w:val="8"/>
        <w:spacing w:before="77" w:line="254" w:lineRule="auto"/>
        <w:ind w:left="115" w:right="122"/>
        <w:jc w:val="both"/>
      </w:pPr>
      <w:r>
        <w:br w:type="column"/>
      </w:r>
      <w:r>
        <w:rPr>
          <w:w w:val="105"/>
        </w:rPr>
        <w:t xml:space="preserve">was also supported by NSF CCR-9972519, by Army Research Office contract DA/DAAG55-98-1-0441,  by the DOE </w:t>
      </w:r>
      <w:r>
        <w:rPr>
          <w:spacing w:val="2"/>
          <w:w w:val="105"/>
        </w:rPr>
        <w:t xml:space="preserve">ASCI program </w:t>
      </w:r>
      <w:r>
        <w:rPr>
          <w:w w:val="105"/>
        </w:rPr>
        <w:t xml:space="preserve">and by </w:t>
      </w:r>
      <w:r>
        <w:rPr>
          <w:spacing w:val="2"/>
          <w:w w:val="105"/>
        </w:rPr>
        <w:t xml:space="preserve">Army </w:t>
      </w:r>
      <w:r>
        <w:rPr>
          <w:spacing w:val="3"/>
          <w:w w:val="105"/>
        </w:rPr>
        <w:t xml:space="preserve">High </w:t>
      </w:r>
      <w:r>
        <w:rPr>
          <w:w w:val="105"/>
        </w:rPr>
        <w:t xml:space="preserve">Performance Computing Research Center contract </w:t>
      </w:r>
      <w:r>
        <w:rPr>
          <w:spacing w:val="2"/>
          <w:w w:val="105"/>
        </w:rPr>
        <w:t xml:space="preserve">number DAAH04-95-C-0008. </w:t>
      </w:r>
      <w:r>
        <w:rPr>
          <w:w w:val="105"/>
        </w:rPr>
        <w:t xml:space="preserve">We </w:t>
      </w:r>
      <w:r>
        <w:rPr>
          <w:spacing w:val="2"/>
          <w:w w:val="105"/>
        </w:rPr>
        <w:t xml:space="preserve">thank </w:t>
      </w:r>
      <w:r>
        <w:rPr>
          <w:spacing w:val="3"/>
          <w:w w:val="105"/>
        </w:rPr>
        <w:t xml:space="preserve">anonymous </w:t>
      </w:r>
      <w:r>
        <w:rPr>
          <w:spacing w:val="2"/>
          <w:w w:val="105"/>
        </w:rPr>
        <w:t>reviewers</w:t>
      </w:r>
      <w:r>
        <w:rPr>
          <w:spacing w:val="-14"/>
          <w:w w:val="105"/>
        </w:rPr>
        <w:t xml:space="preserve"> </w:t>
      </w:r>
      <w:r>
        <w:rPr>
          <w:w w:val="105"/>
        </w:rPr>
        <w:t>for</w:t>
      </w:r>
      <w:r>
        <w:rPr>
          <w:spacing w:val="-15"/>
          <w:w w:val="105"/>
        </w:rPr>
        <w:t xml:space="preserve"> </w:t>
      </w:r>
      <w:r>
        <w:rPr>
          <w:spacing w:val="2"/>
          <w:w w:val="105"/>
        </w:rPr>
        <w:t>their</w:t>
      </w:r>
      <w:r>
        <w:rPr>
          <w:spacing w:val="-15"/>
          <w:w w:val="105"/>
        </w:rPr>
        <w:t xml:space="preserve"> </w:t>
      </w:r>
      <w:r>
        <w:rPr>
          <w:spacing w:val="2"/>
          <w:w w:val="105"/>
        </w:rPr>
        <w:t>valuable</w:t>
      </w:r>
      <w:r>
        <w:rPr>
          <w:spacing w:val="-14"/>
          <w:w w:val="105"/>
        </w:rPr>
        <w:t xml:space="preserve"> </w:t>
      </w:r>
      <w:r>
        <w:rPr>
          <w:spacing w:val="3"/>
          <w:w w:val="105"/>
        </w:rPr>
        <w:t>comments.</w:t>
      </w:r>
    </w:p>
    <w:p>
      <w:pPr>
        <w:pStyle w:val="8"/>
        <w:rPr>
          <w:sz w:val="28"/>
        </w:rPr>
      </w:pPr>
    </w:p>
    <w:p>
      <w:pPr>
        <w:pStyle w:val="2"/>
      </w:pPr>
      <w:r>
        <w:t>References</w:t>
      </w:r>
    </w:p>
    <w:p>
      <w:pPr>
        <w:pStyle w:val="8"/>
        <w:spacing w:before="9"/>
        <w:rPr>
          <w:b/>
          <w:sz w:val="21"/>
        </w:rPr>
      </w:pPr>
    </w:p>
    <w:p>
      <w:pPr>
        <w:pStyle w:val="12"/>
        <w:numPr>
          <w:ilvl w:val="0"/>
          <w:numId w:val="8"/>
        </w:numPr>
        <w:tabs>
          <w:tab w:val="left" w:pos="475"/>
        </w:tabs>
        <w:spacing w:before="0" w:after="0" w:line="252" w:lineRule="auto"/>
        <w:ind w:left="475" w:right="108" w:hanging="360"/>
        <w:jc w:val="both"/>
        <w:rPr>
          <w:sz w:val="19"/>
        </w:rPr>
      </w:pPr>
      <w:r>
        <w:rPr>
          <w:w w:val="105"/>
          <w:sz w:val="19"/>
        </w:rPr>
        <w:t>Berry, M. W., Dumais, S. T., and O’Brian, G. W. 1995. “Using Linear Algebra for Intelligent Information Retrieval”. SIAM Review, 37(4),  pp.</w:t>
      </w:r>
      <w:r>
        <w:rPr>
          <w:spacing w:val="-5"/>
          <w:w w:val="105"/>
          <w:sz w:val="19"/>
        </w:rPr>
        <w:t xml:space="preserve"> </w:t>
      </w:r>
      <w:r>
        <w:rPr>
          <w:w w:val="105"/>
          <w:sz w:val="19"/>
        </w:rPr>
        <w:t>573-595.</w:t>
      </w:r>
    </w:p>
    <w:p>
      <w:pPr>
        <w:pStyle w:val="12"/>
        <w:numPr>
          <w:ilvl w:val="0"/>
          <w:numId w:val="8"/>
        </w:numPr>
        <w:tabs>
          <w:tab w:val="left" w:pos="475"/>
        </w:tabs>
        <w:spacing w:before="116" w:after="0" w:line="252" w:lineRule="auto"/>
        <w:ind w:left="475" w:right="109" w:hanging="360"/>
        <w:jc w:val="both"/>
        <w:rPr>
          <w:sz w:val="19"/>
        </w:rPr>
      </w:pPr>
      <w:r>
        <w:rPr>
          <w:w w:val="105"/>
          <w:sz w:val="19"/>
        </w:rPr>
        <w:t xml:space="preserve">Billsus, D., and </w:t>
      </w:r>
      <w:r>
        <w:rPr>
          <w:spacing w:val="2"/>
          <w:w w:val="105"/>
          <w:sz w:val="19"/>
        </w:rPr>
        <w:t xml:space="preserve">Pazzani, </w:t>
      </w:r>
      <w:r>
        <w:rPr>
          <w:w w:val="105"/>
          <w:sz w:val="19"/>
        </w:rPr>
        <w:t xml:space="preserve">M. J. </w:t>
      </w:r>
      <w:r>
        <w:rPr>
          <w:spacing w:val="2"/>
          <w:w w:val="105"/>
          <w:sz w:val="19"/>
        </w:rPr>
        <w:t xml:space="preserve">1998. </w:t>
      </w:r>
      <w:r>
        <w:rPr>
          <w:spacing w:val="3"/>
          <w:w w:val="105"/>
          <w:sz w:val="19"/>
        </w:rPr>
        <w:t xml:space="preserve">“Learning </w:t>
      </w:r>
      <w:r>
        <w:rPr>
          <w:w w:val="105"/>
          <w:sz w:val="19"/>
        </w:rPr>
        <w:t>Collaborative Information Filters”.</w:t>
      </w:r>
      <w:r>
        <w:rPr>
          <w:spacing w:val="49"/>
          <w:w w:val="105"/>
          <w:sz w:val="19"/>
        </w:rPr>
        <w:t xml:space="preserve"> </w:t>
      </w:r>
      <w:r>
        <w:rPr>
          <w:w w:val="105"/>
          <w:sz w:val="19"/>
        </w:rPr>
        <w:t xml:space="preserve">In Proceedings of Recommender Systems </w:t>
      </w:r>
      <w:r>
        <w:rPr>
          <w:spacing w:val="2"/>
          <w:w w:val="105"/>
          <w:sz w:val="19"/>
        </w:rPr>
        <w:t xml:space="preserve">Workshop. Tech. Report WS-98-08, </w:t>
      </w:r>
      <w:r>
        <w:rPr>
          <w:spacing w:val="3"/>
          <w:w w:val="105"/>
          <w:sz w:val="19"/>
        </w:rPr>
        <w:t xml:space="preserve">AAAI </w:t>
      </w:r>
      <w:r>
        <w:rPr>
          <w:spacing w:val="5"/>
          <w:w w:val="105"/>
          <w:sz w:val="19"/>
        </w:rPr>
        <w:t>Press.</w:t>
      </w:r>
    </w:p>
    <w:p>
      <w:pPr>
        <w:pStyle w:val="12"/>
        <w:numPr>
          <w:ilvl w:val="0"/>
          <w:numId w:val="8"/>
        </w:numPr>
        <w:tabs>
          <w:tab w:val="left" w:pos="475"/>
        </w:tabs>
        <w:spacing w:before="131" w:after="0" w:line="252" w:lineRule="auto"/>
        <w:ind w:left="475" w:right="123" w:hanging="360"/>
        <w:jc w:val="both"/>
        <w:rPr>
          <w:sz w:val="19"/>
        </w:rPr>
      </w:pPr>
      <w:r>
        <w:rPr>
          <w:w w:val="105"/>
          <w:sz w:val="19"/>
        </w:rPr>
        <w:t xml:space="preserve">Bhattacharyya, S. 1998. “Direct Marketing Response Models using Genetic Algorithms.” In </w:t>
      </w:r>
      <w:r>
        <w:rPr>
          <w:i/>
          <w:spacing w:val="2"/>
          <w:w w:val="105"/>
          <w:sz w:val="19"/>
        </w:rPr>
        <w:t xml:space="preserve">Proceedings </w:t>
      </w:r>
      <w:r>
        <w:rPr>
          <w:i/>
          <w:w w:val="105"/>
          <w:sz w:val="19"/>
        </w:rPr>
        <w:t xml:space="preserve">of the </w:t>
      </w:r>
      <w:r>
        <w:rPr>
          <w:i/>
          <w:spacing w:val="2"/>
          <w:w w:val="105"/>
          <w:sz w:val="19"/>
        </w:rPr>
        <w:t xml:space="preserve">Fourth </w:t>
      </w:r>
      <w:r>
        <w:rPr>
          <w:i/>
          <w:spacing w:val="3"/>
          <w:w w:val="105"/>
          <w:sz w:val="19"/>
        </w:rPr>
        <w:t xml:space="preserve">International </w:t>
      </w:r>
      <w:r>
        <w:rPr>
          <w:i/>
          <w:spacing w:val="2"/>
          <w:w w:val="105"/>
          <w:sz w:val="19"/>
        </w:rPr>
        <w:t xml:space="preserve">Conference </w:t>
      </w:r>
      <w:r>
        <w:rPr>
          <w:i/>
          <w:w w:val="105"/>
          <w:sz w:val="19"/>
        </w:rPr>
        <w:t xml:space="preserve">on </w:t>
      </w:r>
      <w:r>
        <w:rPr>
          <w:i/>
          <w:spacing w:val="2"/>
          <w:w w:val="105"/>
          <w:sz w:val="19"/>
        </w:rPr>
        <w:t xml:space="preserve">Knowledge Discovery </w:t>
      </w:r>
      <w:r>
        <w:rPr>
          <w:i/>
          <w:w w:val="105"/>
          <w:sz w:val="19"/>
        </w:rPr>
        <w:t xml:space="preserve">and </w:t>
      </w:r>
      <w:r>
        <w:rPr>
          <w:i/>
          <w:spacing w:val="3"/>
          <w:w w:val="105"/>
          <w:sz w:val="19"/>
        </w:rPr>
        <w:t xml:space="preserve">Data </w:t>
      </w:r>
      <w:r>
        <w:rPr>
          <w:i/>
          <w:spacing w:val="5"/>
          <w:w w:val="105"/>
          <w:sz w:val="19"/>
        </w:rPr>
        <w:t>Mining</w:t>
      </w:r>
      <w:r>
        <w:rPr>
          <w:spacing w:val="5"/>
          <w:w w:val="105"/>
          <w:sz w:val="19"/>
        </w:rPr>
        <w:t>,</w:t>
      </w:r>
      <w:r>
        <w:rPr>
          <w:spacing w:val="-28"/>
          <w:w w:val="105"/>
          <w:sz w:val="19"/>
        </w:rPr>
        <w:t xml:space="preserve"> </w:t>
      </w:r>
      <w:r>
        <w:rPr>
          <w:w w:val="105"/>
          <w:sz w:val="19"/>
        </w:rPr>
        <w:t>pp.</w:t>
      </w:r>
      <w:r>
        <w:rPr>
          <w:spacing w:val="-28"/>
          <w:w w:val="105"/>
          <w:sz w:val="19"/>
        </w:rPr>
        <w:t xml:space="preserve"> </w:t>
      </w:r>
      <w:r>
        <w:rPr>
          <w:w w:val="105"/>
          <w:sz w:val="19"/>
        </w:rPr>
        <w:t>144-148.</w:t>
      </w:r>
    </w:p>
    <w:p>
      <w:pPr>
        <w:pStyle w:val="12"/>
        <w:numPr>
          <w:ilvl w:val="0"/>
          <w:numId w:val="8"/>
        </w:numPr>
        <w:tabs>
          <w:tab w:val="left" w:pos="475"/>
        </w:tabs>
        <w:spacing w:before="116" w:after="0" w:line="252" w:lineRule="auto"/>
        <w:ind w:left="475" w:right="109" w:hanging="360"/>
        <w:jc w:val="both"/>
        <w:rPr>
          <w:sz w:val="19"/>
        </w:rPr>
      </w:pPr>
      <w:r>
        <w:rPr>
          <w:w w:val="105"/>
          <w:sz w:val="19"/>
        </w:rPr>
        <w:t xml:space="preserve">Brachman, R., J., Khabaza, T., Kloesgen, </w:t>
      </w:r>
      <w:r>
        <w:rPr>
          <w:spacing w:val="2"/>
          <w:w w:val="105"/>
          <w:sz w:val="19"/>
        </w:rPr>
        <w:t xml:space="preserve">W., </w:t>
      </w:r>
      <w:r>
        <w:rPr>
          <w:w w:val="105"/>
          <w:sz w:val="19"/>
        </w:rPr>
        <w:t xml:space="preserve">Piatetsky-Shapiro, G., and </w:t>
      </w:r>
      <w:r>
        <w:rPr>
          <w:spacing w:val="2"/>
          <w:w w:val="105"/>
          <w:sz w:val="19"/>
        </w:rPr>
        <w:t xml:space="preserve">Simoudis, </w:t>
      </w:r>
      <w:r>
        <w:rPr>
          <w:w w:val="105"/>
          <w:sz w:val="19"/>
        </w:rPr>
        <w:t xml:space="preserve">E. </w:t>
      </w:r>
      <w:r>
        <w:rPr>
          <w:spacing w:val="3"/>
          <w:w w:val="105"/>
          <w:sz w:val="19"/>
        </w:rPr>
        <w:t xml:space="preserve">1996. </w:t>
      </w:r>
      <w:r>
        <w:rPr>
          <w:w w:val="105"/>
          <w:sz w:val="19"/>
        </w:rPr>
        <w:t xml:space="preserve">“Mining Business Databases.” </w:t>
      </w:r>
      <w:r>
        <w:rPr>
          <w:i/>
          <w:spacing w:val="4"/>
          <w:w w:val="105"/>
          <w:sz w:val="19"/>
        </w:rPr>
        <w:t xml:space="preserve">Communications </w:t>
      </w:r>
      <w:r>
        <w:rPr>
          <w:i/>
          <w:w w:val="105"/>
          <w:sz w:val="19"/>
        </w:rPr>
        <w:t>of the ACM</w:t>
      </w:r>
      <w:r>
        <w:rPr>
          <w:w w:val="105"/>
          <w:sz w:val="19"/>
        </w:rPr>
        <w:t>, 39(11), pp. 42-48,</w:t>
      </w:r>
      <w:r>
        <w:rPr>
          <w:spacing w:val="-15"/>
          <w:w w:val="105"/>
          <w:sz w:val="19"/>
        </w:rPr>
        <w:t xml:space="preserve"> </w:t>
      </w:r>
      <w:r>
        <w:rPr>
          <w:w w:val="105"/>
          <w:sz w:val="19"/>
        </w:rPr>
        <w:t>November.</w:t>
      </w:r>
    </w:p>
    <w:p>
      <w:pPr>
        <w:pStyle w:val="12"/>
        <w:numPr>
          <w:ilvl w:val="0"/>
          <w:numId w:val="8"/>
        </w:numPr>
        <w:tabs>
          <w:tab w:val="left" w:pos="475"/>
        </w:tabs>
        <w:spacing w:before="131" w:after="0" w:line="252" w:lineRule="auto"/>
        <w:ind w:left="475" w:right="124" w:hanging="360"/>
        <w:jc w:val="both"/>
        <w:rPr>
          <w:sz w:val="19"/>
        </w:rPr>
      </w:pPr>
      <w:r>
        <w:rPr>
          <w:w w:val="105"/>
          <w:sz w:val="19"/>
        </w:rPr>
        <w:t xml:space="preserve">Deerwester, S., </w:t>
      </w:r>
      <w:r>
        <w:rPr>
          <w:spacing w:val="2"/>
          <w:w w:val="105"/>
          <w:sz w:val="19"/>
        </w:rPr>
        <w:t xml:space="preserve">Dumais, </w:t>
      </w:r>
      <w:r>
        <w:rPr>
          <w:w w:val="105"/>
          <w:sz w:val="19"/>
        </w:rPr>
        <w:t xml:space="preserve">S. T., Furnas, G. W., Landauer, T. K., and Harshman, R. 1990. </w:t>
      </w:r>
      <w:r>
        <w:rPr>
          <w:spacing w:val="2"/>
          <w:w w:val="105"/>
          <w:sz w:val="19"/>
        </w:rPr>
        <w:t xml:space="preserve">“Indexing </w:t>
      </w:r>
      <w:r>
        <w:rPr>
          <w:w w:val="105"/>
          <w:sz w:val="19"/>
        </w:rPr>
        <w:t xml:space="preserve">by </w:t>
      </w:r>
      <w:r>
        <w:rPr>
          <w:spacing w:val="2"/>
          <w:w w:val="105"/>
          <w:sz w:val="19"/>
        </w:rPr>
        <w:t xml:space="preserve">Latent </w:t>
      </w:r>
      <w:r>
        <w:rPr>
          <w:w w:val="105"/>
          <w:sz w:val="19"/>
        </w:rPr>
        <w:t>Semantic</w:t>
      </w:r>
      <w:r>
        <w:rPr>
          <w:spacing w:val="49"/>
          <w:w w:val="105"/>
          <w:sz w:val="19"/>
        </w:rPr>
        <w:t xml:space="preserve"> </w:t>
      </w:r>
      <w:r>
        <w:rPr>
          <w:w w:val="105"/>
          <w:sz w:val="19"/>
        </w:rPr>
        <w:t xml:space="preserve">Analysis”. </w:t>
      </w:r>
      <w:r>
        <w:rPr>
          <w:i/>
          <w:spacing w:val="2"/>
          <w:w w:val="105"/>
          <w:sz w:val="19"/>
        </w:rPr>
        <w:t xml:space="preserve">Journal </w:t>
      </w:r>
      <w:r>
        <w:rPr>
          <w:i/>
          <w:w w:val="105"/>
          <w:sz w:val="19"/>
        </w:rPr>
        <w:t xml:space="preserve">of the </w:t>
      </w:r>
      <w:r>
        <w:rPr>
          <w:i/>
          <w:spacing w:val="2"/>
          <w:w w:val="105"/>
          <w:sz w:val="19"/>
        </w:rPr>
        <w:t xml:space="preserve">American Society </w:t>
      </w:r>
      <w:r>
        <w:rPr>
          <w:i/>
          <w:w w:val="105"/>
          <w:sz w:val="19"/>
        </w:rPr>
        <w:t xml:space="preserve">for </w:t>
      </w:r>
      <w:r>
        <w:rPr>
          <w:i/>
          <w:spacing w:val="3"/>
          <w:w w:val="105"/>
          <w:sz w:val="19"/>
        </w:rPr>
        <w:t>Information Science</w:t>
      </w:r>
      <w:r>
        <w:rPr>
          <w:spacing w:val="3"/>
          <w:w w:val="105"/>
          <w:sz w:val="19"/>
        </w:rPr>
        <w:t xml:space="preserve">, </w:t>
      </w:r>
      <w:r>
        <w:rPr>
          <w:w w:val="105"/>
          <w:sz w:val="19"/>
        </w:rPr>
        <w:t>41(6), pp.</w:t>
      </w:r>
      <w:r>
        <w:rPr>
          <w:spacing w:val="-2"/>
          <w:w w:val="105"/>
          <w:sz w:val="19"/>
        </w:rPr>
        <w:t xml:space="preserve"> </w:t>
      </w:r>
      <w:r>
        <w:rPr>
          <w:w w:val="105"/>
          <w:sz w:val="19"/>
        </w:rPr>
        <w:t>391-407.</w:t>
      </w:r>
    </w:p>
    <w:p>
      <w:pPr>
        <w:pStyle w:val="12"/>
        <w:numPr>
          <w:ilvl w:val="0"/>
          <w:numId w:val="8"/>
        </w:numPr>
        <w:tabs>
          <w:tab w:val="left" w:pos="475"/>
        </w:tabs>
        <w:spacing w:before="116" w:after="0" w:line="252" w:lineRule="auto"/>
        <w:ind w:left="475" w:right="108" w:hanging="360"/>
        <w:jc w:val="both"/>
        <w:rPr>
          <w:sz w:val="19"/>
        </w:rPr>
      </w:pPr>
      <w:r>
        <w:rPr>
          <w:w w:val="105"/>
          <w:sz w:val="19"/>
        </w:rPr>
        <w:t xml:space="preserve">Fayyad, U. M., Piatetsky-Shapiro, G., Smyth, P., </w:t>
      </w:r>
      <w:r>
        <w:rPr>
          <w:spacing w:val="4"/>
          <w:w w:val="105"/>
          <w:sz w:val="19"/>
        </w:rPr>
        <w:t xml:space="preserve">and </w:t>
      </w:r>
      <w:r>
        <w:rPr>
          <w:w w:val="105"/>
          <w:sz w:val="19"/>
        </w:rPr>
        <w:t xml:space="preserve">Uthurusamy, R., Eds. 1996. “Advances in Knowledge Discovery and Data Mining”. </w:t>
      </w:r>
      <w:r>
        <w:rPr>
          <w:i/>
          <w:spacing w:val="6"/>
          <w:w w:val="105"/>
          <w:sz w:val="19"/>
        </w:rPr>
        <w:t xml:space="preserve">AAAI </w:t>
      </w:r>
      <w:r>
        <w:rPr>
          <w:i/>
          <w:w w:val="105"/>
          <w:sz w:val="19"/>
        </w:rPr>
        <w:t>press/MIT</w:t>
      </w:r>
      <w:r>
        <w:rPr>
          <w:i/>
          <w:spacing w:val="-24"/>
          <w:w w:val="105"/>
          <w:sz w:val="19"/>
        </w:rPr>
        <w:t xml:space="preserve"> </w:t>
      </w:r>
      <w:r>
        <w:rPr>
          <w:i/>
          <w:spacing w:val="3"/>
          <w:w w:val="105"/>
          <w:sz w:val="19"/>
        </w:rPr>
        <w:t>press</w:t>
      </w:r>
      <w:r>
        <w:rPr>
          <w:spacing w:val="3"/>
          <w:w w:val="105"/>
          <w:sz w:val="19"/>
        </w:rPr>
        <w:t>.</w:t>
      </w:r>
    </w:p>
    <w:p>
      <w:pPr>
        <w:pStyle w:val="12"/>
        <w:numPr>
          <w:ilvl w:val="0"/>
          <w:numId w:val="8"/>
        </w:numPr>
        <w:tabs>
          <w:tab w:val="left" w:pos="475"/>
        </w:tabs>
        <w:spacing w:before="131" w:after="0" w:line="252" w:lineRule="auto"/>
        <w:ind w:left="475" w:right="122" w:hanging="360"/>
        <w:jc w:val="both"/>
        <w:rPr>
          <w:sz w:val="19"/>
        </w:rPr>
      </w:pPr>
      <w:r>
        <w:rPr>
          <w:w w:val="105"/>
          <w:sz w:val="19"/>
        </w:rPr>
        <w:t xml:space="preserve">Goldberg, D., Nichols, D., Oki, B. M., </w:t>
      </w:r>
      <w:r>
        <w:rPr>
          <w:spacing w:val="2"/>
          <w:w w:val="105"/>
          <w:sz w:val="19"/>
        </w:rPr>
        <w:t xml:space="preserve">and  </w:t>
      </w:r>
      <w:r>
        <w:rPr>
          <w:w w:val="105"/>
          <w:sz w:val="19"/>
        </w:rPr>
        <w:t xml:space="preserve">Terry, D. 1992. “Using Collaborative Filtering to </w:t>
      </w:r>
      <w:r>
        <w:rPr>
          <w:spacing w:val="2"/>
          <w:w w:val="105"/>
          <w:sz w:val="19"/>
        </w:rPr>
        <w:t xml:space="preserve">Weave </w:t>
      </w:r>
      <w:r>
        <w:rPr>
          <w:w w:val="105"/>
          <w:sz w:val="19"/>
        </w:rPr>
        <w:t xml:space="preserve">an </w:t>
      </w:r>
      <w:r>
        <w:rPr>
          <w:spacing w:val="2"/>
          <w:w w:val="105"/>
          <w:sz w:val="19"/>
        </w:rPr>
        <w:t xml:space="preserve">Information </w:t>
      </w:r>
      <w:r>
        <w:rPr>
          <w:spacing w:val="3"/>
          <w:w w:val="105"/>
          <w:sz w:val="19"/>
        </w:rPr>
        <w:t xml:space="preserve">Tapestry”. </w:t>
      </w:r>
      <w:r>
        <w:rPr>
          <w:i/>
          <w:w w:val="105"/>
          <w:sz w:val="19"/>
        </w:rPr>
        <w:t>Communications of the ACM.</w:t>
      </w:r>
      <w:r>
        <w:rPr>
          <w:i/>
          <w:spacing w:val="-27"/>
          <w:w w:val="105"/>
          <w:sz w:val="19"/>
        </w:rPr>
        <w:t xml:space="preserve"> </w:t>
      </w:r>
      <w:r>
        <w:rPr>
          <w:w w:val="105"/>
          <w:sz w:val="19"/>
        </w:rPr>
        <w:t>December.</w:t>
      </w:r>
    </w:p>
    <w:p>
      <w:pPr>
        <w:pStyle w:val="12"/>
        <w:numPr>
          <w:ilvl w:val="0"/>
          <w:numId w:val="8"/>
        </w:numPr>
        <w:tabs>
          <w:tab w:val="left" w:pos="475"/>
        </w:tabs>
        <w:spacing w:before="116" w:after="0" w:line="254" w:lineRule="auto"/>
        <w:ind w:left="475" w:right="108" w:hanging="360"/>
        <w:jc w:val="both"/>
        <w:rPr>
          <w:i/>
          <w:sz w:val="19"/>
        </w:rPr>
      </w:pPr>
      <w:r>
        <w:rPr>
          <w:w w:val="105"/>
          <w:sz w:val="19"/>
        </w:rPr>
        <w:t xml:space="preserve">Good, N., Schafer, B., Konstan, J., Borchers, A., Sarwar, B., Herlocker, J., and Riedl, J. 1999. "Combining Collaborative Filtering With Personal Agents for Better Recommendations." In </w:t>
      </w:r>
      <w:r>
        <w:rPr>
          <w:i/>
          <w:spacing w:val="2"/>
          <w:w w:val="105"/>
          <w:sz w:val="19"/>
        </w:rPr>
        <w:t xml:space="preserve">Proceedings </w:t>
      </w:r>
      <w:r>
        <w:rPr>
          <w:i/>
          <w:w w:val="105"/>
          <w:sz w:val="19"/>
        </w:rPr>
        <w:t xml:space="preserve">of the </w:t>
      </w:r>
      <w:r>
        <w:rPr>
          <w:i/>
          <w:spacing w:val="2"/>
          <w:w w:val="105"/>
          <w:sz w:val="19"/>
        </w:rPr>
        <w:t xml:space="preserve">AAAI-'99 conference, </w:t>
      </w:r>
      <w:r>
        <w:rPr>
          <w:i/>
          <w:spacing w:val="3"/>
          <w:w w:val="105"/>
          <w:sz w:val="19"/>
        </w:rPr>
        <w:t xml:space="preserve">pp </w:t>
      </w:r>
      <w:r>
        <w:rPr>
          <w:i/>
          <w:spacing w:val="4"/>
          <w:w w:val="105"/>
          <w:sz w:val="19"/>
        </w:rPr>
        <w:t>439-446.</w:t>
      </w:r>
    </w:p>
    <w:p>
      <w:pPr>
        <w:pStyle w:val="12"/>
        <w:numPr>
          <w:ilvl w:val="0"/>
          <w:numId w:val="8"/>
        </w:numPr>
        <w:tabs>
          <w:tab w:val="left" w:pos="475"/>
        </w:tabs>
        <w:spacing w:before="114" w:after="0" w:line="254" w:lineRule="auto"/>
        <w:ind w:left="475" w:right="107" w:hanging="360"/>
        <w:jc w:val="both"/>
        <w:rPr>
          <w:sz w:val="19"/>
        </w:rPr>
      </w:pPr>
      <w:r>
        <w:rPr>
          <w:w w:val="105"/>
          <w:sz w:val="19"/>
        </w:rPr>
        <w:t xml:space="preserve">Heckerman, D. 1996. “Bayesian Networks </w:t>
      </w:r>
      <w:r>
        <w:rPr>
          <w:spacing w:val="2"/>
          <w:w w:val="105"/>
          <w:sz w:val="19"/>
        </w:rPr>
        <w:t xml:space="preserve">for </w:t>
      </w:r>
      <w:r>
        <w:rPr>
          <w:w w:val="105"/>
          <w:sz w:val="19"/>
        </w:rPr>
        <w:t xml:space="preserve">Knowledge Discovery.” In </w:t>
      </w:r>
      <w:r>
        <w:rPr>
          <w:i/>
          <w:spacing w:val="3"/>
          <w:w w:val="105"/>
          <w:sz w:val="19"/>
        </w:rPr>
        <w:t xml:space="preserve">Advances </w:t>
      </w:r>
      <w:r>
        <w:rPr>
          <w:i/>
          <w:spacing w:val="4"/>
          <w:w w:val="105"/>
          <w:sz w:val="19"/>
        </w:rPr>
        <w:t xml:space="preserve">in </w:t>
      </w:r>
      <w:r>
        <w:rPr>
          <w:i/>
          <w:spacing w:val="2"/>
          <w:w w:val="105"/>
          <w:sz w:val="19"/>
        </w:rPr>
        <w:t>Knowledge</w:t>
      </w:r>
      <w:r>
        <w:rPr>
          <w:i/>
          <w:spacing w:val="-14"/>
          <w:w w:val="105"/>
          <w:sz w:val="19"/>
        </w:rPr>
        <w:t xml:space="preserve"> </w:t>
      </w:r>
      <w:r>
        <w:rPr>
          <w:i/>
          <w:spacing w:val="2"/>
          <w:w w:val="105"/>
          <w:sz w:val="19"/>
        </w:rPr>
        <w:t>Discovery</w:t>
      </w:r>
      <w:r>
        <w:rPr>
          <w:i/>
          <w:spacing w:val="-14"/>
          <w:w w:val="105"/>
          <w:sz w:val="19"/>
        </w:rPr>
        <w:t xml:space="preserve"> </w:t>
      </w:r>
      <w:r>
        <w:rPr>
          <w:i/>
          <w:w w:val="105"/>
          <w:sz w:val="19"/>
        </w:rPr>
        <w:t>and</w:t>
      </w:r>
      <w:r>
        <w:rPr>
          <w:i/>
          <w:spacing w:val="-14"/>
          <w:w w:val="105"/>
          <w:sz w:val="19"/>
        </w:rPr>
        <w:t xml:space="preserve"> </w:t>
      </w:r>
      <w:r>
        <w:rPr>
          <w:i/>
          <w:spacing w:val="2"/>
          <w:w w:val="105"/>
          <w:sz w:val="19"/>
        </w:rPr>
        <w:t>Data</w:t>
      </w:r>
      <w:r>
        <w:rPr>
          <w:i/>
          <w:spacing w:val="-14"/>
          <w:w w:val="105"/>
          <w:sz w:val="19"/>
        </w:rPr>
        <w:t xml:space="preserve"> </w:t>
      </w:r>
      <w:r>
        <w:rPr>
          <w:i/>
          <w:spacing w:val="2"/>
          <w:w w:val="105"/>
          <w:sz w:val="19"/>
        </w:rPr>
        <w:t>Mining</w:t>
      </w:r>
      <w:r>
        <w:rPr>
          <w:spacing w:val="2"/>
          <w:w w:val="105"/>
          <w:sz w:val="19"/>
        </w:rPr>
        <w:t>.</w:t>
      </w:r>
      <w:r>
        <w:rPr>
          <w:spacing w:val="-8"/>
          <w:w w:val="105"/>
          <w:sz w:val="19"/>
        </w:rPr>
        <w:t xml:space="preserve"> </w:t>
      </w:r>
      <w:r>
        <w:rPr>
          <w:spacing w:val="5"/>
          <w:w w:val="105"/>
          <w:sz w:val="19"/>
        </w:rPr>
        <w:t>Fayyad,</w:t>
      </w:r>
    </w:p>
    <w:p>
      <w:pPr>
        <w:spacing w:before="0" w:line="247" w:lineRule="auto"/>
        <w:ind w:left="475" w:right="0" w:firstLine="0"/>
        <w:jc w:val="left"/>
        <w:rPr>
          <w:sz w:val="19"/>
        </w:rPr>
      </w:pPr>
      <w:r>
        <w:rPr>
          <w:w w:val="105"/>
          <w:sz w:val="19"/>
        </w:rPr>
        <w:t xml:space="preserve">U. M., Piatetsky-Shapiro, G., Smyth, P., and Uthurusamy, R., Eds. </w:t>
      </w:r>
      <w:r>
        <w:rPr>
          <w:i/>
          <w:w w:val="105"/>
          <w:sz w:val="19"/>
        </w:rPr>
        <w:t>AAAI press/MIT press</w:t>
      </w:r>
      <w:r>
        <w:rPr>
          <w:w w:val="105"/>
          <w:sz w:val="19"/>
        </w:rPr>
        <w:t>.</w:t>
      </w:r>
    </w:p>
    <w:p>
      <w:pPr>
        <w:spacing w:after="0" w:line="247" w:lineRule="auto"/>
        <w:jc w:val="left"/>
        <w:rPr>
          <w:sz w:val="19"/>
        </w:rPr>
        <w:sectPr>
          <w:pgSz w:w="12240" w:h="15840"/>
          <w:pgMar w:top="1380" w:right="1300" w:bottom="280" w:left="1340" w:header="720" w:footer="720" w:gutter="0"/>
          <w:cols w:equalWidth="0" w:num="2">
            <w:col w:w="4451" w:space="589"/>
            <w:col w:w="4560"/>
          </w:cols>
        </w:sectPr>
      </w:pPr>
    </w:p>
    <w:p>
      <w:pPr>
        <w:pStyle w:val="12"/>
        <w:numPr>
          <w:ilvl w:val="0"/>
          <w:numId w:val="8"/>
        </w:numPr>
        <w:tabs>
          <w:tab w:val="left" w:pos="915"/>
        </w:tabs>
        <w:spacing w:before="77" w:after="0" w:line="252" w:lineRule="auto"/>
        <w:ind w:left="915" w:right="4727" w:hanging="360"/>
        <w:jc w:val="both"/>
        <w:rPr>
          <w:i/>
          <w:sz w:val="19"/>
        </w:rPr>
      </w:pPr>
      <w:r>
        <w:rPr>
          <w:w w:val="105"/>
          <w:sz w:val="19"/>
        </w:rPr>
        <w:t xml:space="preserve">Herlocker, J., Konstan, J., Borchers, A., </w:t>
      </w:r>
      <w:r>
        <w:rPr>
          <w:spacing w:val="2"/>
          <w:w w:val="105"/>
          <w:sz w:val="19"/>
        </w:rPr>
        <w:t xml:space="preserve">and </w:t>
      </w:r>
      <w:r>
        <w:rPr>
          <w:w w:val="105"/>
          <w:sz w:val="19"/>
        </w:rPr>
        <w:t xml:space="preserve">Riedl, J. 1999. "An Algorithmic Framework </w:t>
      </w:r>
      <w:r>
        <w:rPr>
          <w:spacing w:val="2"/>
          <w:w w:val="105"/>
          <w:sz w:val="19"/>
        </w:rPr>
        <w:t xml:space="preserve">for </w:t>
      </w:r>
      <w:r>
        <w:rPr>
          <w:w w:val="105"/>
          <w:sz w:val="19"/>
        </w:rPr>
        <w:t xml:space="preserve">Performing Collaborative Filtering." In </w:t>
      </w:r>
      <w:r>
        <w:rPr>
          <w:i/>
          <w:w w:val="105"/>
          <w:sz w:val="19"/>
        </w:rPr>
        <w:t>Proceedings</w:t>
      </w:r>
      <w:r>
        <w:rPr>
          <w:i/>
          <w:spacing w:val="-9"/>
          <w:w w:val="105"/>
          <w:sz w:val="19"/>
        </w:rPr>
        <w:t xml:space="preserve"> </w:t>
      </w:r>
      <w:r>
        <w:rPr>
          <w:i/>
          <w:w w:val="105"/>
          <w:sz w:val="19"/>
        </w:rPr>
        <w:t>of</w:t>
      </w:r>
      <w:r>
        <w:rPr>
          <w:i/>
          <w:spacing w:val="-8"/>
          <w:w w:val="105"/>
          <w:sz w:val="19"/>
        </w:rPr>
        <w:t xml:space="preserve"> </w:t>
      </w:r>
      <w:r>
        <w:rPr>
          <w:i/>
          <w:w w:val="105"/>
          <w:sz w:val="19"/>
        </w:rPr>
        <w:t>ACM</w:t>
      </w:r>
      <w:r>
        <w:rPr>
          <w:i/>
          <w:spacing w:val="-8"/>
          <w:w w:val="105"/>
          <w:sz w:val="19"/>
        </w:rPr>
        <w:t xml:space="preserve"> </w:t>
      </w:r>
      <w:r>
        <w:rPr>
          <w:i/>
          <w:w w:val="105"/>
          <w:sz w:val="19"/>
        </w:rPr>
        <w:t>SIGIR'99.</w:t>
      </w:r>
      <w:r>
        <w:rPr>
          <w:i/>
          <w:spacing w:val="-8"/>
          <w:w w:val="105"/>
          <w:sz w:val="19"/>
        </w:rPr>
        <w:t xml:space="preserve"> </w:t>
      </w:r>
      <w:r>
        <w:rPr>
          <w:i/>
          <w:w w:val="105"/>
          <w:sz w:val="19"/>
        </w:rPr>
        <w:t>ACM</w:t>
      </w:r>
      <w:r>
        <w:rPr>
          <w:i/>
          <w:spacing w:val="-8"/>
          <w:w w:val="105"/>
          <w:sz w:val="19"/>
        </w:rPr>
        <w:t xml:space="preserve"> </w:t>
      </w:r>
      <w:r>
        <w:rPr>
          <w:i/>
          <w:spacing w:val="2"/>
          <w:w w:val="105"/>
          <w:sz w:val="19"/>
        </w:rPr>
        <w:t>press.</w:t>
      </w:r>
    </w:p>
    <w:p>
      <w:pPr>
        <w:pStyle w:val="12"/>
        <w:numPr>
          <w:ilvl w:val="0"/>
          <w:numId w:val="8"/>
        </w:numPr>
        <w:tabs>
          <w:tab w:val="left" w:pos="915"/>
        </w:tabs>
        <w:spacing w:before="131" w:after="0" w:line="240" w:lineRule="auto"/>
        <w:ind w:left="915" w:right="0" w:hanging="360"/>
        <w:jc w:val="left"/>
        <w:rPr>
          <w:sz w:val="19"/>
        </w:rPr>
      </w:pPr>
      <w:r>
        <w:rPr>
          <w:w w:val="105"/>
          <w:sz w:val="19"/>
        </w:rPr>
        <w:t xml:space="preserve">Hill, W., Stead, L.,  </w:t>
      </w:r>
      <w:r>
        <w:rPr>
          <w:spacing w:val="2"/>
          <w:w w:val="105"/>
          <w:sz w:val="19"/>
        </w:rPr>
        <w:t xml:space="preserve">Rosenstein, </w:t>
      </w:r>
      <w:r>
        <w:rPr>
          <w:w w:val="105"/>
          <w:sz w:val="19"/>
        </w:rPr>
        <w:t xml:space="preserve">M., and </w:t>
      </w:r>
      <w:r>
        <w:rPr>
          <w:spacing w:val="10"/>
          <w:w w:val="105"/>
          <w:sz w:val="19"/>
        </w:rPr>
        <w:t xml:space="preserve"> </w:t>
      </w:r>
      <w:r>
        <w:rPr>
          <w:spacing w:val="5"/>
          <w:w w:val="105"/>
          <w:sz w:val="19"/>
        </w:rPr>
        <w:t>Furnas,</w:t>
      </w:r>
    </w:p>
    <w:p>
      <w:pPr>
        <w:spacing w:before="6" w:line="254" w:lineRule="auto"/>
        <w:ind w:left="915" w:right="4743" w:firstLine="0"/>
        <w:jc w:val="both"/>
        <w:rPr>
          <w:i/>
          <w:sz w:val="19"/>
        </w:rPr>
      </w:pPr>
      <w:r>
        <w:rPr>
          <w:w w:val="105"/>
          <w:sz w:val="19"/>
        </w:rPr>
        <w:t xml:space="preserve">G. 1995. “Recommending and Evaluating Choices in a Virtual Community of Use”. In </w:t>
      </w:r>
      <w:r>
        <w:rPr>
          <w:i/>
          <w:w w:val="105"/>
          <w:sz w:val="19"/>
        </w:rPr>
        <w:t>Proceedings of CHI ’95.</w:t>
      </w:r>
    </w:p>
    <w:p>
      <w:pPr>
        <w:pStyle w:val="12"/>
        <w:numPr>
          <w:ilvl w:val="0"/>
          <w:numId w:val="8"/>
        </w:numPr>
        <w:tabs>
          <w:tab w:val="left" w:pos="915"/>
        </w:tabs>
        <w:spacing w:before="114" w:after="0" w:line="252" w:lineRule="auto"/>
        <w:ind w:left="915" w:right="4698" w:hanging="360"/>
        <w:jc w:val="both"/>
        <w:rPr>
          <w:sz w:val="19"/>
        </w:rPr>
      </w:pPr>
      <w:r>
        <w:rPr>
          <w:w w:val="105"/>
          <w:sz w:val="19"/>
        </w:rPr>
        <w:t xml:space="preserve">Le, C. T., and Lindgren, B. R. 1995. </w:t>
      </w:r>
      <w:r>
        <w:rPr>
          <w:spacing w:val="2"/>
          <w:w w:val="105"/>
          <w:sz w:val="19"/>
        </w:rPr>
        <w:t xml:space="preserve">“Construction </w:t>
      </w:r>
      <w:r>
        <w:rPr>
          <w:w w:val="105"/>
          <w:sz w:val="19"/>
        </w:rPr>
        <w:t xml:space="preserve">and </w:t>
      </w:r>
      <w:r>
        <w:rPr>
          <w:spacing w:val="2"/>
          <w:w w:val="105"/>
          <w:sz w:val="19"/>
        </w:rPr>
        <w:t xml:space="preserve">Comparison </w:t>
      </w:r>
      <w:r>
        <w:rPr>
          <w:w w:val="105"/>
          <w:sz w:val="19"/>
        </w:rPr>
        <w:t xml:space="preserve">of Two </w:t>
      </w:r>
      <w:r>
        <w:rPr>
          <w:spacing w:val="3"/>
          <w:w w:val="105"/>
          <w:sz w:val="19"/>
        </w:rPr>
        <w:t xml:space="preserve">Receiver </w:t>
      </w:r>
      <w:r>
        <w:rPr>
          <w:spacing w:val="2"/>
          <w:w w:val="105"/>
          <w:sz w:val="19"/>
        </w:rPr>
        <w:t xml:space="preserve">Operating Characteristics Curves Derived </w:t>
      </w:r>
      <w:r>
        <w:rPr>
          <w:spacing w:val="3"/>
          <w:w w:val="105"/>
          <w:sz w:val="19"/>
        </w:rPr>
        <w:t xml:space="preserve">from </w:t>
      </w:r>
      <w:r>
        <w:rPr>
          <w:w w:val="105"/>
          <w:sz w:val="19"/>
        </w:rPr>
        <w:t xml:space="preserve">the Same Samples”. </w:t>
      </w:r>
      <w:r>
        <w:rPr>
          <w:i/>
          <w:w w:val="105"/>
          <w:sz w:val="19"/>
        </w:rPr>
        <w:t xml:space="preserve">Biom. J. </w:t>
      </w:r>
      <w:r>
        <w:rPr>
          <w:w w:val="105"/>
          <w:sz w:val="19"/>
        </w:rPr>
        <w:t>37(7), pp.</w:t>
      </w:r>
      <w:r>
        <w:rPr>
          <w:spacing w:val="-31"/>
          <w:w w:val="105"/>
          <w:sz w:val="19"/>
        </w:rPr>
        <w:t xml:space="preserve"> </w:t>
      </w:r>
      <w:r>
        <w:rPr>
          <w:w w:val="105"/>
          <w:sz w:val="19"/>
        </w:rPr>
        <w:t>869-877.</w:t>
      </w:r>
    </w:p>
    <w:p>
      <w:pPr>
        <w:pStyle w:val="12"/>
        <w:numPr>
          <w:ilvl w:val="0"/>
          <w:numId w:val="8"/>
        </w:numPr>
        <w:tabs>
          <w:tab w:val="left" w:pos="915"/>
        </w:tabs>
        <w:spacing w:before="116" w:after="0" w:line="254" w:lineRule="auto"/>
        <w:ind w:left="915" w:right="4729" w:hanging="360"/>
        <w:jc w:val="both"/>
        <w:rPr>
          <w:sz w:val="19"/>
        </w:rPr>
      </w:pPr>
      <w:r>
        <w:rPr>
          <w:w w:val="105"/>
          <w:sz w:val="19"/>
        </w:rPr>
        <w:t xml:space="preserve">Ling, C. X., and Li C. 1998. “Data Mining for Direct Marketing: Problems and Solutions.” In </w:t>
      </w:r>
      <w:r>
        <w:rPr>
          <w:i/>
          <w:spacing w:val="2"/>
          <w:w w:val="105"/>
          <w:sz w:val="19"/>
        </w:rPr>
        <w:t xml:space="preserve">Proceedings </w:t>
      </w:r>
      <w:r>
        <w:rPr>
          <w:i/>
          <w:w w:val="105"/>
          <w:sz w:val="19"/>
        </w:rPr>
        <w:t xml:space="preserve">of the 4th </w:t>
      </w:r>
      <w:r>
        <w:rPr>
          <w:i/>
          <w:spacing w:val="2"/>
          <w:w w:val="105"/>
          <w:sz w:val="19"/>
        </w:rPr>
        <w:t xml:space="preserve">International </w:t>
      </w:r>
      <w:r>
        <w:rPr>
          <w:i/>
          <w:spacing w:val="3"/>
          <w:w w:val="105"/>
          <w:sz w:val="19"/>
        </w:rPr>
        <w:t xml:space="preserve">Conference </w:t>
      </w:r>
      <w:r>
        <w:rPr>
          <w:i/>
          <w:w w:val="105"/>
          <w:sz w:val="19"/>
        </w:rPr>
        <w:t xml:space="preserve">on </w:t>
      </w:r>
      <w:r>
        <w:rPr>
          <w:i/>
          <w:spacing w:val="2"/>
          <w:w w:val="105"/>
          <w:sz w:val="19"/>
        </w:rPr>
        <w:t xml:space="preserve">Knowledge Discovery </w:t>
      </w:r>
      <w:r>
        <w:rPr>
          <w:i/>
          <w:w w:val="105"/>
          <w:sz w:val="19"/>
        </w:rPr>
        <w:t xml:space="preserve">and </w:t>
      </w:r>
      <w:r>
        <w:rPr>
          <w:i/>
          <w:spacing w:val="2"/>
          <w:w w:val="105"/>
          <w:sz w:val="19"/>
        </w:rPr>
        <w:t xml:space="preserve">Data Mining </w:t>
      </w:r>
      <w:r>
        <w:rPr>
          <w:w w:val="105"/>
          <w:sz w:val="19"/>
        </w:rPr>
        <w:t xml:space="preserve">, </w:t>
      </w:r>
      <w:r>
        <w:rPr>
          <w:spacing w:val="5"/>
          <w:w w:val="105"/>
          <w:sz w:val="19"/>
        </w:rPr>
        <w:t xml:space="preserve">pp. </w:t>
      </w:r>
      <w:r>
        <w:rPr>
          <w:spacing w:val="-2"/>
          <w:w w:val="105"/>
          <w:sz w:val="19"/>
        </w:rPr>
        <w:t>73-79.</w:t>
      </w:r>
    </w:p>
    <w:p>
      <w:pPr>
        <w:pStyle w:val="12"/>
        <w:numPr>
          <w:ilvl w:val="0"/>
          <w:numId w:val="8"/>
        </w:numPr>
        <w:tabs>
          <w:tab w:val="left" w:pos="915"/>
        </w:tabs>
        <w:spacing w:before="114" w:after="0" w:line="252" w:lineRule="auto"/>
        <w:ind w:left="915" w:right="4728" w:hanging="360"/>
        <w:jc w:val="both"/>
        <w:rPr>
          <w:sz w:val="19"/>
        </w:rPr>
      </w:pPr>
      <w:r>
        <w:rPr>
          <w:w w:val="105"/>
          <w:sz w:val="19"/>
        </w:rPr>
        <w:t xml:space="preserve">Resnick, P., Iacovou, N., Suchak, M., Bergstrom, </w:t>
      </w:r>
      <w:r>
        <w:rPr>
          <w:spacing w:val="-3"/>
          <w:w w:val="105"/>
          <w:sz w:val="19"/>
        </w:rPr>
        <w:t xml:space="preserve">P., </w:t>
      </w:r>
      <w:r>
        <w:rPr>
          <w:w w:val="105"/>
          <w:sz w:val="19"/>
        </w:rPr>
        <w:t xml:space="preserve">and </w:t>
      </w:r>
      <w:r>
        <w:rPr>
          <w:spacing w:val="2"/>
          <w:w w:val="105"/>
          <w:sz w:val="19"/>
        </w:rPr>
        <w:t xml:space="preserve">Riedl, </w:t>
      </w:r>
      <w:r>
        <w:rPr>
          <w:w w:val="105"/>
          <w:sz w:val="19"/>
        </w:rPr>
        <w:t xml:space="preserve">J. </w:t>
      </w:r>
      <w:r>
        <w:rPr>
          <w:spacing w:val="2"/>
          <w:w w:val="105"/>
          <w:sz w:val="19"/>
        </w:rPr>
        <w:t xml:space="preserve">1994. “GroupLens: </w:t>
      </w:r>
      <w:r>
        <w:rPr>
          <w:w w:val="105"/>
          <w:sz w:val="19"/>
        </w:rPr>
        <w:t xml:space="preserve">An </w:t>
      </w:r>
      <w:r>
        <w:rPr>
          <w:spacing w:val="3"/>
          <w:w w:val="105"/>
          <w:sz w:val="19"/>
        </w:rPr>
        <w:t xml:space="preserve">Open </w:t>
      </w:r>
      <w:r>
        <w:rPr>
          <w:w w:val="105"/>
          <w:sz w:val="19"/>
        </w:rPr>
        <w:t xml:space="preserve">Architecture for Collaborative Filtering of Netnews. In </w:t>
      </w:r>
      <w:r>
        <w:rPr>
          <w:i/>
          <w:w w:val="105"/>
          <w:sz w:val="19"/>
        </w:rPr>
        <w:t xml:space="preserve">Proceedings of CSCW ’94, </w:t>
      </w:r>
      <w:r>
        <w:rPr>
          <w:spacing w:val="2"/>
          <w:w w:val="105"/>
          <w:sz w:val="19"/>
        </w:rPr>
        <w:t xml:space="preserve">Chapel </w:t>
      </w:r>
      <w:r>
        <w:rPr>
          <w:w w:val="105"/>
          <w:sz w:val="19"/>
        </w:rPr>
        <w:t>Hill,</w:t>
      </w:r>
      <w:r>
        <w:rPr>
          <w:spacing w:val="-15"/>
          <w:w w:val="105"/>
          <w:sz w:val="19"/>
        </w:rPr>
        <w:t xml:space="preserve"> </w:t>
      </w:r>
      <w:r>
        <w:rPr>
          <w:spacing w:val="-2"/>
          <w:w w:val="105"/>
          <w:sz w:val="19"/>
        </w:rPr>
        <w:t>NC.</w:t>
      </w:r>
    </w:p>
    <w:p>
      <w:pPr>
        <w:pStyle w:val="12"/>
        <w:numPr>
          <w:ilvl w:val="0"/>
          <w:numId w:val="8"/>
        </w:numPr>
        <w:tabs>
          <w:tab w:val="left" w:pos="915"/>
        </w:tabs>
        <w:spacing w:before="131" w:after="0" w:line="249" w:lineRule="auto"/>
        <w:ind w:left="915" w:right="4729" w:hanging="360"/>
        <w:jc w:val="both"/>
        <w:rPr>
          <w:sz w:val="19"/>
        </w:rPr>
      </w:pPr>
      <w:r>
        <w:rPr>
          <w:w w:val="105"/>
          <w:sz w:val="19"/>
        </w:rPr>
        <w:t>Sarwar, B., M., Konstan, J. A., Borchers, A., Herlocker, J., Miller, B., and Riedl, J. 1998. “Using Filtering Agents to Improve Prediction Quality in the GroupLens</w:t>
      </w:r>
      <w:r>
        <w:rPr>
          <w:spacing w:val="49"/>
          <w:w w:val="105"/>
          <w:sz w:val="19"/>
        </w:rPr>
        <w:t xml:space="preserve"> </w:t>
      </w:r>
      <w:r>
        <w:rPr>
          <w:w w:val="105"/>
          <w:sz w:val="19"/>
        </w:rPr>
        <w:t>Research</w:t>
      </w:r>
      <w:r>
        <w:rPr>
          <w:spacing w:val="49"/>
          <w:w w:val="105"/>
          <w:sz w:val="19"/>
        </w:rPr>
        <w:t xml:space="preserve"> </w:t>
      </w:r>
      <w:r>
        <w:rPr>
          <w:w w:val="105"/>
          <w:sz w:val="19"/>
        </w:rPr>
        <w:t xml:space="preserve">Collaborative Filtering System.” In </w:t>
      </w:r>
      <w:r>
        <w:rPr>
          <w:i/>
          <w:spacing w:val="5"/>
          <w:w w:val="105"/>
          <w:sz w:val="19"/>
        </w:rPr>
        <w:t xml:space="preserve">Proceedings </w:t>
      </w:r>
      <w:r>
        <w:rPr>
          <w:i/>
          <w:w w:val="105"/>
          <w:sz w:val="19"/>
        </w:rPr>
        <w:t>of</w:t>
      </w:r>
      <w:r>
        <w:rPr>
          <w:i/>
          <w:spacing w:val="-12"/>
          <w:w w:val="105"/>
          <w:sz w:val="19"/>
        </w:rPr>
        <w:t xml:space="preserve"> </w:t>
      </w:r>
      <w:r>
        <w:rPr>
          <w:i/>
          <w:spacing w:val="2"/>
          <w:w w:val="105"/>
          <w:sz w:val="19"/>
        </w:rPr>
        <w:t>CSCW</w:t>
      </w:r>
      <w:r>
        <w:rPr>
          <w:i/>
          <w:spacing w:val="-12"/>
          <w:w w:val="105"/>
          <w:sz w:val="19"/>
        </w:rPr>
        <w:t xml:space="preserve"> </w:t>
      </w:r>
      <w:r>
        <w:rPr>
          <w:i/>
          <w:spacing w:val="2"/>
          <w:w w:val="105"/>
          <w:sz w:val="19"/>
        </w:rPr>
        <w:t>’98,</w:t>
      </w:r>
      <w:r>
        <w:rPr>
          <w:i/>
          <w:spacing w:val="-24"/>
          <w:w w:val="105"/>
          <w:sz w:val="19"/>
        </w:rPr>
        <w:t xml:space="preserve"> </w:t>
      </w:r>
      <w:r>
        <w:rPr>
          <w:spacing w:val="3"/>
          <w:w w:val="105"/>
          <w:sz w:val="19"/>
        </w:rPr>
        <w:t>Seattle,</w:t>
      </w:r>
      <w:r>
        <w:rPr>
          <w:spacing w:val="-11"/>
          <w:w w:val="105"/>
          <w:sz w:val="19"/>
        </w:rPr>
        <w:t xml:space="preserve"> </w:t>
      </w:r>
      <w:r>
        <w:rPr>
          <w:spacing w:val="4"/>
          <w:w w:val="105"/>
          <w:sz w:val="19"/>
        </w:rPr>
        <w:t>WA.</w:t>
      </w:r>
    </w:p>
    <w:p>
      <w:pPr>
        <w:pStyle w:val="12"/>
        <w:numPr>
          <w:ilvl w:val="0"/>
          <w:numId w:val="8"/>
        </w:numPr>
        <w:tabs>
          <w:tab w:val="left" w:pos="915"/>
        </w:tabs>
        <w:spacing w:before="133" w:after="0" w:line="252" w:lineRule="auto"/>
        <w:ind w:left="915" w:right="4728" w:hanging="360"/>
        <w:jc w:val="both"/>
        <w:rPr>
          <w:sz w:val="19"/>
        </w:rPr>
      </w:pPr>
      <w:r>
        <w:rPr>
          <w:w w:val="105"/>
          <w:sz w:val="19"/>
        </w:rPr>
        <w:t xml:space="preserve">Sarwar, B.M., Konstan, J.A., Borchers, A., </w:t>
      </w:r>
      <w:r>
        <w:rPr>
          <w:spacing w:val="2"/>
          <w:w w:val="105"/>
          <w:sz w:val="19"/>
        </w:rPr>
        <w:t xml:space="preserve">and </w:t>
      </w:r>
      <w:r>
        <w:rPr>
          <w:w w:val="105"/>
          <w:sz w:val="19"/>
        </w:rPr>
        <w:t xml:space="preserve">Riedl, J. 1999. "Applying Knowledge from </w:t>
      </w:r>
      <w:r>
        <w:rPr>
          <w:spacing w:val="2"/>
          <w:w w:val="105"/>
          <w:sz w:val="19"/>
        </w:rPr>
        <w:t xml:space="preserve">KDD </w:t>
      </w:r>
      <w:r>
        <w:rPr>
          <w:w w:val="105"/>
          <w:sz w:val="19"/>
        </w:rPr>
        <w:t xml:space="preserve">to Recommender Systems." </w:t>
      </w:r>
      <w:r>
        <w:rPr>
          <w:i/>
          <w:spacing w:val="2"/>
          <w:w w:val="105"/>
          <w:sz w:val="19"/>
        </w:rPr>
        <w:t xml:space="preserve">Technical Report </w:t>
      </w:r>
      <w:r>
        <w:rPr>
          <w:i/>
          <w:spacing w:val="3"/>
          <w:w w:val="105"/>
          <w:sz w:val="19"/>
        </w:rPr>
        <w:t xml:space="preserve">TR 99-013, </w:t>
      </w:r>
      <w:r>
        <w:rPr>
          <w:w w:val="105"/>
          <w:sz w:val="19"/>
        </w:rPr>
        <w:t>Dept. of Computer Science, University of</w:t>
      </w:r>
      <w:r>
        <w:rPr>
          <w:spacing w:val="-23"/>
          <w:w w:val="105"/>
          <w:sz w:val="19"/>
        </w:rPr>
        <w:t xml:space="preserve"> </w:t>
      </w:r>
      <w:r>
        <w:rPr>
          <w:spacing w:val="3"/>
          <w:w w:val="105"/>
          <w:sz w:val="19"/>
        </w:rPr>
        <w:t>Minnesota.</w:t>
      </w:r>
    </w:p>
    <w:p>
      <w:pPr>
        <w:pStyle w:val="12"/>
        <w:numPr>
          <w:ilvl w:val="0"/>
          <w:numId w:val="8"/>
        </w:numPr>
        <w:tabs>
          <w:tab w:val="left" w:pos="915"/>
        </w:tabs>
        <w:spacing w:before="116" w:after="0" w:line="252" w:lineRule="auto"/>
        <w:ind w:left="915" w:right="4727" w:hanging="360"/>
        <w:jc w:val="both"/>
        <w:rPr>
          <w:sz w:val="19"/>
        </w:rPr>
      </w:pPr>
      <w:r>
        <w:rPr>
          <w:w w:val="105"/>
          <w:sz w:val="19"/>
        </w:rPr>
        <w:t xml:space="preserve">Schafer, J. B., Konstan, J., and Riedl, J. 1999. “Recommender Systems in E-Commerce.” In </w:t>
      </w:r>
      <w:r>
        <w:rPr>
          <w:i/>
          <w:spacing w:val="2"/>
          <w:w w:val="105"/>
          <w:sz w:val="19"/>
        </w:rPr>
        <w:t xml:space="preserve">Proceedings </w:t>
      </w:r>
      <w:r>
        <w:rPr>
          <w:i/>
          <w:w w:val="105"/>
          <w:sz w:val="19"/>
        </w:rPr>
        <w:t xml:space="preserve">of ACM </w:t>
      </w:r>
      <w:r>
        <w:rPr>
          <w:i/>
          <w:spacing w:val="2"/>
          <w:w w:val="105"/>
          <w:sz w:val="19"/>
        </w:rPr>
        <w:t xml:space="preserve">E-Commerce </w:t>
      </w:r>
      <w:r>
        <w:rPr>
          <w:i/>
          <w:spacing w:val="3"/>
          <w:w w:val="105"/>
          <w:sz w:val="19"/>
        </w:rPr>
        <w:t xml:space="preserve">1999 </w:t>
      </w:r>
      <w:r>
        <w:rPr>
          <w:i/>
          <w:w w:val="105"/>
          <w:sz w:val="19"/>
        </w:rPr>
        <w:t>conference</w:t>
      </w:r>
      <w:r>
        <w:rPr>
          <w:w w:val="105"/>
          <w:sz w:val="19"/>
        </w:rPr>
        <w:t>.</w:t>
      </w:r>
    </w:p>
    <w:p>
      <w:pPr>
        <w:pStyle w:val="12"/>
        <w:numPr>
          <w:ilvl w:val="0"/>
          <w:numId w:val="8"/>
        </w:numPr>
        <w:tabs>
          <w:tab w:val="left" w:pos="915"/>
        </w:tabs>
        <w:spacing w:before="131" w:after="0" w:line="252" w:lineRule="auto"/>
        <w:ind w:left="915" w:right="4727" w:hanging="360"/>
        <w:jc w:val="both"/>
        <w:rPr>
          <w:sz w:val="19"/>
        </w:rPr>
      </w:pPr>
      <w:r>
        <w:rPr>
          <w:w w:val="105"/>
          <w:sz w:val="19"/>
        </w:rPr>
        <w:t xml:space="preserve">Shardanand, U., and </w:t>
      </w:r>
      <w:r>
        <w:rPr>
          <w:spacing w:val="2"/>
          <w:w w:val="105"/>
          <w:sz w:val="19"/>
        </w:rPr>
        <w:t xml:space="preserve">Maes, </w:t>
      </w:r>
      <w:r>
        <w:rPr>
          <w:w w:val="105"/>
          <w:sz w:val="19"/>
        </w:rPr>
        <w:t xml:space="preserve">P. </w:t>
      </w:r>
      <w:r>
        <w:rPr>
          <w:spacing w:val="2"/>
          <w:w w:val="105"/>
          <w:sz w:val="19"/>
        </w:rPr>
        <w:t xml:space="preserve">1995. </w:t>
      </w:r>
      <w:r>
        <w:rPr>
          <w:spacing w:val="3"/>
          <w:w w:val="105"/>
          <w:sz w:val="19"/>
        </w:rPr>
        <w:t xml:space="preserve">“Social </w:t>
      </w:r>
      <w:r>
        <w:rPr>
          <w:w w:val="105"/>
          <w:sz w:val="19"/>
        </w:rPr>
        <w:t xml:space="preserve">Information Filtering: Algorithms </w:t>
      </w:r>
      <w:r>
        <w:rPr>
          <w:spacing w:val="2"/>
          <w:w w:val="105"/>
          <w:sz w:val="19"/>
        </w:rPr>
        <w:t xml:space="preserve">for  </w:t>
      </w:r>
      <w:r>
        <w:rPr>
          <w:w w:val="105"/>
          <w:sz w:val="19"/>
        </w:rPr>
        <w:t xml:space="preserve">Automating ‘Word of Mouth’.” In </w:t>
      </w:r>
      <w:r>
        <w:rPr>
          <w:i/>
          <w:spacing w:val="5"/>
          <w:w w:val="105"/>
          <w:sz w:val="19"/>
        </w:rPr>
        <w:t xml:space="preserve">Proceedings </w:t>
      </w:r>
      <w:r>
        <w:rPr>
          <w:i/>
          <w:w w:val="105"/>
          <w:sz w:val="19"/>
        </w:rPr>
        <w:t xml:space="preserve">of CHI </w:t>
      </w:r>
      <w:r>
        <w:rPr>
          <w:i/>
          <w:spacing w:val="2"/>
          <w:w w:val="105"/>
          <w:sz w:val="19"/>
        </w:rPr>
        <w:t xml:space="preserve">’95. </w:t>
      </w:r>
      <w:r>
        <w:rPr>
          <w:w w:val="105"/>
          <w:sz w:val="19"/>
        </w:rPr>
        <w:t>Denver,</w:t>
      </w:r>
      <w:r>
        <w:rPr>
          <w:spacing w:val="-30"/>
          <w:w w:val="105"/>
          <w:sz w:val="19"/>
        </w:rPr>
        <w:t xml:space="preserve"> </w:t>
      </w:r>
      <w:r>
        <w:rPr>
          <w:w w:val="105"/>
          <w:sz w:val="19"/>
        </w:rPr>
        <w:t>CO.</w:t>
      </w:r>
    </w:p>
    <w:p>
      <w:pPr>
        <w:pStyle w:val="12"/>
        <w:numPr>
          <w:ilvl w:val="0"/>
          <w:numId w:val="8"/>
        </w:numPr>
        <w:tabs>
          <w:tab w:val="left" w:pos="915"/>
        </w:tabs>
        <w:spacing w:before="116" w:after="0" w:line="254" w:lineRule="auto"/>
        <w:ind w:left="915" w:right="4714" w:hanging="360"/>
        <w:jc w:val="both"/>
        <w:rPr>
          <w:sz w:val="19"/>
        </w:rPr>
      </w:pPr>
      <w:r>
        <w:rPr>
          <w:w w:val="105"/>
          <w:sz w:val="19"/>
        </w:rPr>
        <w:t>Yang, Y., and Liu, X. 1999. "A Re-examination of Text Categorization Methods." In</w:t>
      </w:r>
      <w:r>
        <w:rPr>
          <w:spacing w:val="-26"/>
          <w:w w:val="105"/>
          <w:sz w:val="19"/>
        </w:rPr>
        <w:t xml:space="preserve"> </w:t>
      </w:r>
      <w:r>
        <w:rPr>
          <w:i/>
          <w:spacing w:val="4"/>
          <w:w w:val="105"/>
          <w:sz w:val="19"/>
        </w:rPr>
        <w:t xml:space="preserve">Proceedings </w:t>
      </w:r>
      <w:r>
        <w:rPr>
          <w:i/>
          <w:w w:val="105"/>
          <w:sz w:val="19"/>
        </w:rPr>
        <w:t>of</w:t>
      </w:r>
      <w:r>
        <w:rPr>
          <w:i/>
          <w:spacing w:val="-4"/>
          <w:w w:val="105"/>
          <w:sz w:val="19"/>
        </w:rPr>
        <w:t xml:space="preserve"> </w:t>
      </w:r>
      <w:r>
        <w:rPr>
          <w:i/>
          <w:w w:val="105"/>
          <w:sz w:val="19"/>
        </w:rPr>
        <w:t>ACM</w:t>
      </w:r>
      <w:r>
        <w:rPr>
          <w:i/>
          <w:spacing w:val="-4"/>
          <w:w w:val="105"/>
          <w:sz w:val="19"/>
        </w:rPr>
        <w:t xml:space="preserve"> </w:t>
      </w:r>
      <w:r>
        <w:rPr>
          <w:i/>
          <w:spacing w:val="2"/>
          <w:w w:val="105"/>
          <w:sz w:val="19"/>
        </w:rPr>
        <w:t>SIGIR'99</w:t>
      </w:r>
      <w:r>
        <w:rPr>
          <w:i/>
          <w:spacing w:val="-17"/>
          <w:w w:val="105"/>
          <w:sz w:val="19"/>
        </w:rPr>
        <w:t xml:space="preserve"> </w:t>
      </w:r>
      <w:r>
        <w:rPr>
          <w:i/>
          <w:w w:val="105"/>
          <w:sz w:val="19"/>
        </w:rPr>
        <w:t>conferenc,</w:t>
      </w:r>
      <w:r>
        <w:rPr>
          <w:i/>
          <w:spacing w:val="-10"/>
          <w:w w:val="105"/>
          <w:sz w:val="19"/>
        </w:rPr>
        <w:t xml:space="preserve"> </w:t>
      </w:r>
      <w:r>
        <w:rPr>
          <w:w w:val="105"/>
          <w:sz w:val="19"/>
        </w:rPr>
        <w:t>pp</w:t>
      </w:r>
      <w:r>
        <w:rPr>
          <w:spacing w:val="-11"/>
          <w:w w:val="105"/>
          <w:sz w:val="19"/>
        </w:rPr>
        <w:t xml:space="preserve"> </w:t>
      </w:r>
      <w:r>
        <w:rPr>
          <w:w w:val="105"/>
          <w:sz w:val="19"/>
        </w:rPr>
        <w:t>42-49.</w:t>
      </w:r>
    </w:p>
    <w:p>
      <w:pPr>
        <w:pStyle w:val="12"/>
        <w:numPr>
          <w:ilvl w:val="0"/>
          <w:numId w:val="8"/>
        </w:numPr>
        <w:tabs>
          <w:tab w:val="left" w:pos="915"/>
        </w:tabs>
        <w:spacing w:before="114" w:after="0" w:line="252" w:lineRule="auto"/>
        <w:ind w:left="915" w:right="4743" w:hanging="360"/>
        <w:jc w:val="both"/>
        <w:rPr>
          <w:i/>
          <w:sz w:val="19"/>
        </w:rPr>
      </w:pPr>
      <w:r>
        <w:rPr>
          <w:w w:val="105"/>
          <w:sz w:val="19"/>
        </w:rPr>
        <w:t xml:space="preserve">Zytkow, J. M. 1997. “Knowledge = Concepts: A Harmful Equation.” In </w:t>
      </w:r>
      <w:r>
        <w:rPr>
          <w:i/>
          <w:w w:val="105"/>
          <w:sz w:val="19"/>
        </w:rPr>
        <w:t xml:space="preserve">Proceedings of the Third </w:t>
      </w:r>
      <w:r>
        <w:rPr>
          <w:i/>
          <w:spacing w:val="2"/>
          <w:w w:val="105"/>
          <w:sz w:val="19"/>
        </w:rPr>
        <w:t xml:space="preserve">International Conference </w:t>
      </w:r>
      <w:r>
        <w:rPr>
          <w:i/>
          <w:w w:val="105"/>
          <w:sz w:val="19"/>
        </w:rPr>
        <w:t xml:space="preserve">on </w:t>
      </w:r>
      <w:r>
        <w:rPr>
          <w:i/>
          <w:spacing w:val="3"/>
          <w:w w:val="105"/>
          <w:sz w:val="19"/>
        </w:rPr>
        <w:t xml:space="preserve">Knowledge </w:t>
      </w:r>
      <w:r>
        <w:rPr>
          <w:i/>
          <w:spacing w:val="2"/>
          <w:w w:val="105"/>
          <w:sz w:val="19"/>
        </w:rPr>
        <w:t>Discovery</w:t>
      </w:r>
      <w:r>
        <w:rPr>
          <w:i/>
          <w:spacing w:val="-14"/>
          <w:w w:val="105"/>
          <w:sz w:val="19"/>
        </w:rPr>
        <w:t xml:space="preserve"> </w:t>
      </w:r>
      <w:r>
        <w:rPr>
          <w:i/>
          <w:w w:val="105"/>
          <w:sz w:val="19"/>
        </w:rPr>
        <w:t>and</w:t>
      </w:r>
      <w:r>
        <w:rPr>
          <w:i/>
          <w:spacing w:val="-14"/>
          <w:w w:val="105"/>
          <w:sz w:val="19"/>
        </w:rPr>
        <w:t xml:space="preserve"> </w:t>
      </w:r>
      <w:r>
        <w:rPr>
          <w:i/>
          <w:spacing w:val="2"/>
          <w:w w:val="105"/>
          <w:sz w:val="19"/>
        </w:rPr>
        <w:t>Data</w:t>
      </w:r>
      <w:r>
        <w:rPr>
          <w:i/>
          <w:spacing w:val="-14"/>
          <w:w w:val="105"/>
          <w:sz w:val="19"/>
        </w:rPr>
        <w:t xml:space="preserve"> </w:t>
      </w:r>
      <w:r>
        <w:rPr>
          <w:i/>
          <w:spacing w:val="3"/>
          <w:w w:val="105"/>
          <w:sz w:val="19"/>
        </w:rPr>
        <w:t>Mining.</w:t>
      </w:r>
    </w:p>
    <w:p>
      <w:pPr>
        <w:pStyle w:val="8"/>
        <w:rPr>
          <w:i/>
          <w:sz w:val="22"/>
        </w:rPr>
      </w:pPr>
    </w:p>
    <w:p>
      <w:pPr>
        <w:pStyle w:val="8"/>
        <w:rPr>
          <w:i/>
          <w:sz w:val="22"/>
        </w:rPr>
      </w:pPr>
    </w:p>
    <w:p>
      <w:pPr>
        <w:pStyle w:val="8"/>
        <w:rPr>
          <w:i/>
          <w:sz w:val="22"/>
        </w:rPr>
      </w:pPr>
    </w:p>
    <w:p>
      <w:pPr>
        <w:pStyle w:val="8"/>
        <w:rPr>
          <w:i/>
          <w:sz w:val="22"/>
        </w:rPr>
      </w:pPr>
    </w:p>
    <w:p>
      <w:pPr>
        <w:pStyle w:val="8"/>
        <w:rPr>
          <w:i/>
          <w:sz w:val="22"/>
        </w:rPr>
      </w:pPr>
    </w:p>
    <w:p>
      <w:pPr>
        <w:pStyle w:val="8"/>
        <w:rPr>
          <w:i/>
          <w:sz w:val="22"/>
        </w:rPr>
      </w:pPr>
    </w:p>
    <w:p>
      <w:pPr>
        <w:pStyle w:val="8"/>
        <w:rPr>
          <w:i/>
          <w:sz w:val="22"/>
        </w:rPr>
      </w:pPr>
    </w:p>
    <w:p>
      <w:pPr>
        <w:spacing w:before="192"/>
        <w:ind w:left="100" w:right="0" w:firstLine="0"/>
        <w:jc w:val="left"/>
        <w:rPr>
          <w:rFonts w:ascii="Arial"/>
          <w:sz w:val="8"/>
        </w:rPr>
      </w:pPr>
      <w:r>
        <w:fldChar w:fldCharType="begin"/>
      </w:r>
      <w:r>
        <w:instrText xml:space="preserve"> HYPERLINK "https://www.researchgate.net/publication/2824548" \h </w:instrText>
      </w:r>
      <w:r>
        <w:fldChar w:fldCharType="separate"/>
      </w:r>
      <w:r>
        <w:rPr>
          <w:rFonts w:ascii="Arial"/>
          <w:color w:val="B3B3B3"/>
          <w:sz w:val="8"/>
        </w:rPr>
        <w:t>View publication stats</w:t>
      </w:r>
      <w:r>
        <w:rPr>
          <w:rFonts w:ascii="Arial"/>
          <w:color w:val="B3B3B3"/>
          <w:sz w:val="8"/>
        </w:rPr>
        <w:fldChar w:fldCharType="end"/>
      </w:r>
    </w:p>
    <w:sectPr>
      <w:pgSz w:w="12240" w:h="15840"/>
      <w:pgMar w:top="1380" w:right="1720" w:bottom="0" w:left="9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Lucida Sans Unicode">
    <w:panose1 w:val="020B0602030504020204"/>
    <w:charset w:val="00"/>
    <w:family w:val="swiss"/>
    <w:pitch w:val="default"/>
    <w:sig w:usb0="80001AFF" w:usb1="0000396B" w:usb2="00000000" w:usb3="00000000" w:csb0="200000BF" w:csb1="D7F70000"/>
  </w:font>
  <w:font w:name="MT Extra">
    <w:panose1 w:val="05050102010205020202"/>
    <w:charset w:val="02"/>
    <w:family w:val="roman"/>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4"/>
      <w:numFmt w:val="decimal"/>
      <w:lvlText w:val="%1"/>
      <w:lvlJc w:val="left"/>
      <w:pPr>
        <w:ind w:left="464" w:hanging="349"/>
        <w:jc w:val="left"/>
      </w:pPr>
      <w:rPr>
        <w:rFonts w:hint="default"/>
      </w:rPr>
    </w:lvl>
    <w:lvl w:ilvl="1" w:tentative="0">
      <w:start w:val="2"/>
      <w:numFmt w:val="decimal"/>
      <w:lvlText w:val="%1.%2"/>
      <w:lvlJc w:val="left"/>
      <w:pPr>
        <w:ind w:left="464" w:hanging="349"/>
        <w:jc w:val="left"/>
      </w:pPr>
      <w:rPr>
        <w:rFonts w:hint="default" w:ascii="Arial" w:hAnsi="Arial" w:eastAsia="Arial" w:cs="Arial"/>
        <w:b/>
        <w:bCs/>
        <w:spacing w:val="-6"/>
        <w:w w:val="102"/>
        <w:sz w:val="22"/>
        <w:szCs w:val="22"/>
      </w:rPr>
    </w:lvl>
    <w:lvl w:ilvl="2" w:tentative="0">
      <w:start w:val="1"/>
      <w:numFmt w:val="decimal"/>
      <w:lvlText w:val="%1.%2.%3"/>
      <w:lvlJc w:val="left"/>
      <w:pPr>
        <w:ind w:left="115" w:hanging="523"/>
        <w:jc w:val="left"/>
      </w:pPr>
      <w:rPr>
        <w:rFonts w:hint="default" w:ascii="Arial" w:hAnsi="Arial" w:eastAsia="Arial" w:cs="Arial"/>
        <w:spacing w:val="-6"/>
        <w:w w:val="102"/>
        <w:sz w:val="22"/>
        <w:szCs w:val="22"/>
      </w:rPr>
    </w:lvl>
    <w:lvl w:ilvl="3" w:tentative="0">
      <w:start w:val="0"/>
      <w:numFmt w:val="bullet"/>
      <w:lvlText w:val=""/>
      <w:lvlJc w:val="left"/>
      <w:pPr>
        <w:ind w:left="535" w:hanging="360"/>
      </w:pPr>
      <w:rPr>
        <w:rFonts w:hint="default" w:ascii="Wingdings" w:hAnsi="Wingdings" w:eastAsia="Wingdings" w:cs="Wingdings"/>
        <w:w w:val="102"/>
        <w:sz w:val="19"/>
        <w:szCs w:val="19"/>
      </w:rPr>
    </w:lvl>
    <w:lvl w:ilvl="4" w:tentative="0">
      <w:start w:val="0"/>
      <w:numFmt w:val="bullet"/>
      <w:lvlText w:val="•"/>
      <w:lvlJc w:val="left"/>
      <w:pPr>
        <w:ind w:left="464" w:hanging="360"/>
      </w:pPr>
      <w:rPr>
        <w:rFonts w:hint="default"/>
      </w:rPr>
    </w:lvl>
    <w:lvl w:ilvl="5" w:tentative="0">
      <w:start w:val="0"/>
      <w:numFmt w:val="bullet"/>
      <w:lvlText w:val="•"/>
      <w:lvlJc w:val="left"/>
      <w:pPr>
        <w:ind w:left="288" w:hanging="360"/>
      </w:pPr>
      <w:rPr>
        <w:rFonts w:hint="default"/>
      </w:rPr>
    </w:lvl>
    <w:lvl w:ilvl="6" w:tentative="0">
      <w:start w:val="0"/>
      <w:numFmt w:val="bullet"/>
      <w:lvlText w:val="•"/>
      <w:lvlJc w:val="left"/>
      <w:pPr>
        <w:ind w:left="112" w:hanging="360"/>
      </w:pPr>
      <w:rPr>
        <w:rFonts w:hint="default"/>
      </w:rPr>
    </w:lvl>
    <w:lvl w:ilvl="7" w:tentative="0">
      <w:start w:val="0"/>
      <w:numFmt w:val="bullet"/>
      <w:lvlText w:val="•"/>
      <w:lvlJc w:val="left"/>
      <w:pPr>
        <w:ind w:left="-63" w:hanging="360"/>
      </w:pPr>
      <w:rPr>
        <w:rFonts w:hint="default"/>
      </w:rPr>
    </w:lvl>
    <w:lvl w:ilvl="8" w:tentative="0">
      <w:start w:val="0"/>
      <w:numFmt w:val="bullet"/>
      <w:lvlText w:val="•"/>
      <w:lvlJc w:val="left"/>
      <w:pPr>
        <w:ind w:left="-239" w:hanging="360"/>
      </w:pPr>
      <w:rPr>
        <w:rFonts w:hint="default"/>
      </w:rPr>
    </w:lvl>
  </w:abstractNum>
  <w:abstractNum w:abstractNumId="1">
    <w:nsid w:val="BF205925"/>
    <w:multiLevelType w:val="multilevel"/>
    <w:tmpl w:val="BF205925"/>
    <w:lvl w:ilvl="0" w:tentative="0">
      <w:start w:val="0"/>
      <w:numFmt w:val="bullet"/>
      <w:lvlText w:val=""/>
      <w:lvlJc w:val="left"/>
      <w:pPr>
        <w:ind w:left="115" w:hanging="165"/>
      </w:pPr>
      <w:rPr>
        <w:rFonts w:hint="default" w:ascii="Symbol" w:hAnsi="Symbol" w:eastAsia="Symbol" w:cs="Symbol"/>
        <w:w w:val="102"/>
        <w:sz w:val="19"/>
        <w:szCs w:val="19"/>
      </w:rPr>
    </w:lvl>
    <w:lvl w:ilvl="1" w:tentative="0">
      <w:start w:val="0"/>
      <w:numFmt w:val="bullet"/>
      <w:lvlText w:val="•"/>
      <w:lvlJc w:val="left"/>
      <w:pPr>
        <w:ind w:left="566" w:hanging="165"/>
      </w:pPr>
      <w:rPr>
        <w:rFonts w:hint="default"/>
      </w:rPr>
    </w:lvl>
    <w:lvl w:ilvl="2" w:tentative="0">
      <w:start w:val="0"/>
      <w:numFmt w:val="bullet"/>
      <w:lvlText w:val="•"/>
      <w:lvlJc w:val="left"/>
      <w:pPr>
        <w:ind w:left="1012" w:hanging="165"/>
      </w:pPr>
      <w:rPr>
        <w:rFonts w:hint="default"/>
      </w:rPr>
    </w:lvl>
    <w:lvl w:ilvl="3" w:tentative="0">
      <w:start w:val="0"/>
      <w:numFmt w:val="bullet"/>
      <w:lvlText w:val="•"/>
      <w:lvlJc w:val="left"/>
      <w:pPr>
        <w:ind w:left="1458" w:hanging="165"/>
      </w:pPr>
      <w:rPr>
        <w:rFonts w:hint="default"/>
      </w:rPr>
    </w:lvl>
    <w:lvl w:ilvl="4" w:tentative="0">
      <w:start w:val="0"/>
      <w:numFmt w:val="bullet"/>
      <w:lvlText w:val="•"/>
      <w:lvlJc w:val="left"/>
      <w:pPr>
        <w:ind w:left="1904" w:hanging="165"/>
      </w:pPr>
      <w:rPr>
        <w:rFonts w:hint="default"/>
      </w:rPr>
    </w:lvl>
    <w:lvl w:ilvl="5" w:tentative="0">
      <w:start w:val="0"/>
      <w:numFmt w:val="bullet"/>
      <w:lvlText w:val="•"/>
      <w:lvlJc w:val="left"/>
      <w:pPr>
        <w:ind w:left="2350" w:hanging="165"/>
      </w:pPr>
      <w:rPr>
        <w:rFonts w:hint="default"/>
      </w:rPr>
    </w:lvl>
    <w:lvl w:ilvl="6" w:tentative="0">
      <w:start w:val="0"/>
      <w:numFmt w:val="bullet"/>
      <w:lvlText w:val="•"/>
      <w:lvlJc w:val="left"/>
      <w:pPr>
        <w:ind w:left="2796" w:hanging="165"/>
      </w:pPr>
      <w:rPr>
        <w:rFonts w:hint="default"/>
      </w:rPr>
    </w:lvl>
    <w:lvl w:ilvl="7" w:tentative="0">
      <w:start w:val="0"/>
      <w:numFmt w:val="bullet"/>
      <w:lvlText w:val="•"/>
      <w:lvlJc w:val="left"/>
      <w:pPr>
        <w:ind w:left="3242" w:hanging="165"/>
      </w:pPr>
      <w:rPr>
        <w:rFonts w:hint="default"/>
      </w:rPr>
    </w:lvl>
    <w:lvl w:ilvl="8" w:tentative="0">
      <w:start w:val="0"/>
      <w:numFmt w:val="bullet"/>
      <w:lvlText w:val="•"/>
      <w:lvlJc w:val="left"/>
      <w:pPr>
        <w:ind w:left="3688" w:hanging="165"/>
      </w:pPr>
      <w:rPr>
        <w:rFonts w:hint="default"/>
      </w:rPr>
    </w:lvl>
  </w:abstractNum>
  <w:abstractNum w:abstractNumId="2">
    <w:nsid w:val="CF092B84"/>
    <w:multiLevelType w:val="multilevel"/>
    <w:tmpl w:val="CF092B84"/>
    <w:lvl w:ilvl="0" w:tentative="0">
      <w:start w:val="1"/>
      <w:numFmt w:val="decimal"/>
      <w:lvlText w:val="%1."/>
      <w:lvlJc w:val="left"/>
      <w:pPr>
        <w:ind w:left="475" w:hanging="360"/>
        <w:jc w:val="left"/>
      </w:pPr>
      <w:rPr>
        <w:rFonts w:hint="default" w:ascii="Times New Roman" w:hAnsi="Times New Roman" w:eastAsia="Times New Roman" w:cs="Times New Roman"/>
        <w:spacing w:val="-6"/>
        <w:w w:val="102"/>
        <w:sz w:val="19"/>
        <w:szCs w:val="19"/>
      </w:rPr>
    </w:lvl>
    <w:lvl w:ilvl="1" w:tentative="0">
      <w:start w:val="0"/>
      <w:numFmt w:val="bullet"/>
      <w:lvlText w:val="•"/>
      <w:lvlJc w:val="left"/>
      <w:pPr>
        <w:ind w:left="803" w:hanging="360"/>
      </w:pPr>
      <w:rPr>
        <w:rFonts w:hint="default"/>
      </w:rPr>
    </w:lvl>
    <w:lvl w:ilvl="2" w:tentative="0">
      <w:start w:val="0"/>
      <w:numFmt w:val="bullet"/>
      <w:lvlText w:val="•"/>
      <w:lvlJc w:val="left"/>
      <w:pPr>
        <w:ind w:left="1127" w:hanging="360"/>
      </w:pPr>
      <w:rPr>
        <w:rFonts w:hint="default"/>
      </w:rPr>
    </w:lvl>
    <w:lvl w:ilvl="3" w:tentative="0">
      <w:start w:val="0"/>
      <w:numFmt w:val="bullet"/>
      <w:lvlText w:val="•"/>
      <w:lvlJc w:val="left"/>
      <w:pPr>
        <w:ind w:left="1450" w:hanging="360"/>
      </w:pPr>
      <w:rPr>
        <w:rFonts w:hint="default"/>
      </w:rPr>
    </w:lvl>
    <w:lvl w:ilvl="4" w:tentative="0">
      <w:start w:val="0"/>
      <w:numFmt w:val="bullet"/>
      <w:lvlText w:val="•"/>
      <w:lvlJc w:val="left"/>
      <w:pPr>
        <w:ind w:left="1774" w:hanging="360"/>
      </w:pPr>
      <w:rPr>
        <w:rFonts w:hint="default"/>
      </w:rPr>
    </w:lvl>
    <w:lvl w:ilvl="5" w:tentative="0">
      <w:start w:val="0"/>
      <w:numFmt w:val="bullet"/>
      <w:lvlText w:val="•"/>
      <w:lvlJc w:val="left"/>
      <w:pPr>
        <w:ind w:left="2097" w:hanging="360"/>
      </w:pPr>
      <w:rPr>
        <w:rFonts w:hint="default"/>
      </w:rPr>
    </w:lvl>
    <w:lvl w:ilvl="6" w:tentative="0">
      <w:start w:val="0"/>
      <w:numFmt w:val="bullet"/>
      <w:lvlText w:val="•"/>
      <w:lvlJc w:val="left"/>
      <w:pPr>
        <w:ind w:left="2421" w:hanging="360"/>
      </w:pPr>
      <w:rPr>
        <w:rFonts w:hint="default"/>
      </w:rPr>
    </w:lvl>
    <w:lvl w:ilvl="7" w:tentative="0">
      <w:start w:val="0"/>
      <w:numFmt w:val="bullet"/>
      <w:lvlText w:val="•"/>
      <w:lvlJc w:val="left"/>
      <w:pPr>
        <w:ind w:left="2744" w:hanging="360"/>
      </w:pPr>
      <w:rPr>
        <w:rFonts w:hint="default"/>
      </w:rPr>
    </w:lvl>
    <w:lvl w:ilvl="8" w:tentative="0">
      <w:start w:val="0"/>
      <w:numFmt w:val="bullet"/>
      <w:lvlText w:val="•"/>
      <w:lvlJc w:val="left"/>
      <w:pPr>
        <w:ind w:left="3068" w:hanging="360"/>
      </w:pPr>
      <w:rPr>
        <w:rFonts w:hint="default"/>
      </w:rPr>
    </w:lvl>
  </w:abstractNum>
  <w:abstractNum w:abstractNumId="3">
    <w:nsid w:val="0053208E"/>
    <w:multiLevelType w:val="multilevel"/>
    <w:tmpl w:val="0053208E"/>
    <w:lvl w:ilvl="0" w:tentative="0">
      <w:start w:val="1"/>
      <w:numFmt w:val="decimal"/>
      <w:lvlText w:val="%1"/>
      <w:lvlJc w:val="left"/>
      <w:pPr>
        <w:ind w:left="115" w:hanging="157"/>
        <w:jc w:val="left"/>
      </w:pPr>
      <w:rPr>
        <w:rFonts w:hint="default" w:ascii="Times New Roman" w:hAnsi="Times New Roman" w:eastAsia="Times New Roman" w:cs="Times New Roman"/>
        <w:b/>
        <w:bCs/>
        <w:w w:val="100"/>
        <w:sz w:val="24"/>
        <w:szCs w:val="24"/>
      </w:rPr>
    </w:lvl>
    <w:lvl w:ilvl="1" w:tentative="0">
      <w:start w:val="1"/>
      <w:numFmt w:val="decimal"/>
      <w:lvlText w:val="%1.%2"/>
      <w:lvlJc w:val="left"/>
      <w:pPr>
        <w:ind w:left="464" w:hanging="350"/>
        <w:jc w:val="left"/>
      </w:pPr>
      <w:rPr>
        <w:rFonts w:hint="default" w:ascii="Arial" w:hAnsi="Arial" w:eastAsia="Arial" w:cs="Arial"/>
        <w:b/>
        <w:bCs/>
        <w:spacing w:val="-7"/>
        <w:w w:val="102"/>
        <w:sz w:val="22"/>
        <w:szCs w:val="22"/>
      </w:rPr>
    </w:lvl>
    <w:lvl w:ilvl="2" w:tentative="0">
      <w:start w:val="1"/>
      <w:numFmt w:val="decimal"/>
      <w:lvlText w:val="%1.%2.%3"/>
      <w:lvlJc w:val="left"/>
      <w:pPr>
        <w:ind w:left="641" w:hanging="527"/>
        <w:jc w:val="left"/>
      </w:pPr>
      <w:rPr>
        <w:rFonts w:hint="default" w:ascii="Arial" w:hAnsi="Arial" w:eastAsia="Arial" w:cs="Arial"/>
        <w:spacing w:val="-7"/>
        <w:w w:val="102"/>
        <w:sz w:val="22"/>
        <w:szCs w:val="22"/>
      </w:rPr>
    </w:lvl>
    <w:lvl w:ilvl="3" w:tentative="0">
      <w:start w:val="0"/>
      <w:numFmt w:val="bullet"/>
      <w:lvlText w:val=""/>
      <w:lvlJc w:val="left"/>
      <w:pPr>
        <w:ind w:left="835" w:hanging="540"/>
      </w:pPr>
      <w:rPr>
        <w:rFonts w:hint="default" w:ascii="Symbol" w:hAnsi="Symbol" w:eastAsia="Symbol" w:cs="Symbol"/>
        <w:w w:val="102"/>
        <w:sz w:val="19"/>
        <w:szCs w:val="19"/>
      </w:rPr>
    </w:lvl>
    <w:lvl w:ilvl="4" w:tentative="0">
      <w:start w:val="0"/>
      <w:numFmt w:val="bullet"/>
      <w:lvlText w:val="•"/>
      <w:lvlJc w:val="left"/>
      <w:pPr>
        <w:ind w:left="840" w:hanging="540"/>
      </w:pPr>
      <w:rPr>
        <w:rFonts w:hint="default"/>
      </w:rPr>
    </w:lvl>
    <w:lvl w:ilvl="5" w:tentative="0">
      <w:start w:val="0"/>
      <w:numFmt w:val="bullet"/>
      <w:lvlText w:val="•"/>
      <w:lvlJc w:val="left"/>
      <w:pPr>
        <w:ind w:left="606" w:hanging="540"/>
      </w:pPr>
      <w:rPr>
        <w:rFonts w:hint="default"/>
      </w:rPr>
    </w:lvl>
    <w:lvl w:ilvl="6" w:tentative="0">
      <w:start w:val="0"/>
      <w:numFmt w:val="bullet"/>
      <w:lvlText w:val="•"/>
      <w:lvlJc w:val="left"/>
      <w:pPr>
        <w:ind w:left="372" w:hanging="540"/>
      </w:pPr>
      <w:rPr>
        <w:rFonts w:hint="default"/>
      </w:rPr>
    </w:lvl>
    <w:lvl w:ilvl="7" w:tentative="0">
      <w:start w:val="0"/>
      <w:numFmt w:val="bullet"/>
      <w:lvlText w:val="•"/>
      <w:lvlJc w:val="left"/>
      <w:pPr>
        <w:ind w:left="138" w:hanging="540"/>
      </w:pPr>
      <w:rPr>
        <w:rFonts w:hint="default"/>
      </w:rPr>
    </w:lvl>
    <w:lvl w:ilvl="8" w:tentative="0">
      <w:start w:val="0"/>
      <w:numFmt w:val="bullet"/>
      <w:lvlText w:val="•"/>
      <w:lvlJc w:val="left"/>
      <w:pPr>
        <w:ind w:left="-96" w:hanging="540"/>
      </w:pPr>
      <w:rPr>
        <w:rFonts w:hint="default"/>
      </w:rPr>
    </w:lvl>
  </w:abstractNum>
  <w:abstractNum w:abstractNumId="4">
    <w:nsid w:val="03D62ECE"/>
    <w:multiLevelType w:val="multilevel"/>
    <w:tmpl w:val="03D62ECE"/>
    <w:lvl w:ilvl="0" w:tentative="0">
      <w:start w:val="0"/>
      <w:numFmt w:val="bullet"/>
      <w:lvlText w:val=""/>
      <w:lvlJc w:val="left"/>
      <w:pPr>
        <w:ind w:left="475" w:hanging="360"/>
      </w:pPr>
      <w:rPr>
        <w:rFonts w:hint="default" w:ascii="Wingdings" w:hAnsi="Wingdings" w:eastAsia="Wingdings" w:cs="Wingdings"/>
        <w:w w:val="102"/>
        <w:sz w:val="19"/>
        <w:szCs w:val="19"/>
      </w:rPr>
    </w:lvl>
    <w:lvl w:ilvl="1" w:tentative="0">
      <w:start w:val="0"/>
      <w:numFmt w:val="bullet"/>
      <w:lvlText w:val="•"/>
      <w:lvlJc w:val="left"/>
      <w:pPr>
        <w:ind w:left="877" w:hanging="360"/>
      </w:pPr>
      <w:rPr>
        <w:rFonts w:hint="default"/>
      </w:rPr>
    </w:lvl>
    <w:lvl w:ilvl="2" w:tentative="0">
      <w:start w:val="0"/>
      <w:numFmt w:val="bullet"/>
      <w:lvlText w:val="•"/>
      <w:lvlJc w:val="left"/>
      <w:pPr>
        <w:ind w:left="1274" w:hanging="360"/>
      </w:pPr>
      <w:rPr>
        <w:rFonts w:hint="default"/>
      </w:rPr>
    </w:lvl>
    <w:lvl w:ilvl="3" w:tentative="0">
      <w:start w:val="0"/>
      <w:numFmt w:val="bullet"/>
      <w:lvlText w:val="•"/>
      <w:lvlJc w:val="left"/>
      <w:pPr>
        <w:ind w:left="1671" w:hanging="360"/>
      </w:pPr>
      <w:rPr>
        <w:rFonts w:hint="default"/>
      </w:rPr>
    </w:lvl>
    <w:lvl w:ilvl="4" w:tentative="0">
      <w:start w:val="0"/>
      <w:numFmt w:val="bullet"/>
      <w:lvlText w:val="•"/>
      <w:lvlJc w:val="left"/>
      <w:pPr>
        <w:ind w:left="2068" w:hanging="360"/>
      </w:pPr>
      <w:rPr>
        <w:rFonts w:hint="default"/>
      </w:rPr>
    </w:lvl>
    <w:lvl w:ilvl="5" w:tentative="0">
      <w:start w:val="0"/>
      <w:numFmt w:val="bullet"/>
      <w:lvlText w:val="•"/>
      <w:lvlJc w:val="left"/>
      <w:pPr>
        <w:ind w:left="2465" w:hanging="360"/>
      </w:pPr>
      <w:rPr>
        <w:rFonts w:hint="default"/>
      </w:rPr>
    </w:lvl>
    <w:lvl w:ilvl="6" w:tentative="0">
      <w:start w:val="0"/>
      <w:numFmt w:val="bullet"/>
      <w:lvlText w:val="•"/>
      <w:lvlJc w:val="left"/>
      <w:pPr>
        <w:ind w:left="2862" w:hanging="360"/>
      </w:pPr>
      <w:rPr>
        <w:rFonts w:hint="default"/>
      </w:rPr>
    </w:lvl>
    <w:lvl w:ilvl="7" w:tentative="0">
      <w:start w:val="0"/>
      <w:numFmt w:val="bullet"/>
      <w:lvlText w:val="•"/>
      <w:lvlJc w:val="left"/>
      <w:pPr>
        <w:ind w:left="3259" w:hanging="360"/>
      </w:pPr>
      <w:rPr>
        <w:rFonts w:hint="default"/>
      </w:rPr>
    </w:lvl>
    <w:lvl w:ilvl="8" w:tentative="0">
      <w:start w:val="0"/>
      <w:numFmt w:val="bullet"/>
      <w:lvlText w:val="•"/>
      <w:lvlJc w:val="left"/>
      <w:pPr>
        <w:ind w:left="3656" w:hanging="360"/>
      </w:pPr>
      <w:rPr>
        <w:rFonts w:hint="default"/>
      </w:rPr>
    </w:lvl>
  </w:abstractNum>
  <w:abstractNum w:abstractNumId="5">
    <w:nsid w:val="25B654F3"/>
    <w:multiLevelType w:val="multilevel"/>
    <w:tmpl w:val="25B654F3"/>
    <w:lvl w:ilvl="0" w:tentative="0">
      <w:start w:val="4"/>
      <w:numFmt w:val="decimal"/>
      <w:lvlText w:val="%1"/>
      <w:lvlJc w:val="left"/>
      <w:pPr>
        <w:ind w:left="474" w:hanging="360"/>
        <w:jc w:val="left"/>
      </w:pPr>
      <w:rPr>
        <w:rFonts w:hint="default"/>
      </w:rPr>
    </w:lvl>
    <w:lvl w:ilvl="1" w:tentative="0">
      <w:start w:val="4"/>
      <w:numFmt w:val="decimal"/>
      <w:lvlText w:val="%1.%2"/>
      <w:lvlJc w:val="left"/>
      <w:pPr>
        <w:ind w:left="474" w:hanging="360"/>
        <w:jc w:val="left"/>
      </w:pPr>
      <w:rPr>
        <w:rFonts w:hint="default" w:ascii="Arial" w:hAnsi="Arial" w:eastAsia="Arial" w:cs="Arial"/>
        <w:b/>
        <w:bCs/>
        <w:spacing w:val="-5"/>
        <w:w w:val="102"/>
        <w:sz w:val="22"/>
        <w:szCs w:val="22"/>
      </w:rPr>
    </w:lvl>
    <w:lvl w:ilvl="2" w:tentative="0">
      <w:start w:val="1"/>
      <w:numFmt w:val="decimal"/>
      <w:lvlText w:val="%1.%2.%3"/>
      <w:lvlJc w:val="left"/>
      <w:pPr>
        <w:ind w:left="115" w:hanging="475"/>
        <w:jc w:val="left"/>
      </w:pPr>
      <w:rPr>
        <w:rFonts w:hint="default" w:ascii="Arial" w:hAnsi="Arial" w:eastAsia="Arial" w:cs="Arial"/>
        <w:spacing w:val="-7"/>
        <w:w w:val="102"/>
        <w:sz w:val="22"/>
        <w:szCs w:val="22"/>
      </w:rPr>
    </w:lvl>
    <w:lvl w:ilvl="3" w:tentative="0">
      <w:start w:val="0"/>
      <w:numFmt w:val="bullet"/>
      <w:lvlText w:val="•"/>
      <w:lvlJc w:val="left"/>
      <w:pPr>
        <w:ind w:left="1358" w:hanging="475"/>
      </w:pPr>
      <w:rPr>
        <w:rFonts w:hint="default"/>
      </w:rPr>
    </w:lvl>
    <w:lvl w:ilvl="4" w:tentative="0">
      <w:start w:val="0"/>
      <w:numFmt w:val="bullet"/>
      <w:lvlText w:val="•"/>
      <w:lvlJc w:val="left"/>
      <w:pPr>
        <w:ind w:left="1798" w:hanging="475"/>
      </w:pPr>
      <w:rPr>
        <w:rFonts w:hint="default"/>
      </w:rPr>
    </w:lvl>
    <w:lvl w:ilvl="5" w:tentative="0">
      <w:start w:val="0"/>
      <w:numFmt w:val="bullet"/>
      <w:lvlText w:val="•"/>
      <w:lvlJc w:val="left"/>
      <w:pPr>
        <w:ind w:left="2237" w:hanging="475"/>
      </w:pPr>
      <w:rPr>
        <w:rFonts w:hint="default"/>
      </w:rPr>
    </w:lvl>
    <w:lvl w:ilvl="6" w:tentative="0">
      <w:start w:val="0"/>
      <w:numFmt w:val="bullet"/>
      <w:lvlText w:val="•"/>
      <w:lvlJc w:val="left"/>
      <w:pPr>
        <w:ind w:left="2677" w:hanging="475"/>
      </w:pPr>
      <w:rPr>
        <w:rFonts w:hint="default"/>
      </w:rPr>
    </w:lvl>
    <w:lvl w:ilvl="7" w:tentative="0">
      <w:start w:val="0"/>
      <w:numFmt w:val="bullet"/>
      <w:lvlText w:val="•"/>
      <w:lvlJc w:val="left"/>
      <w:pPr>
        <w:ind w:left="3116" w:hanging="475"/>
      </w:pPr>
      <w:rPr>
        <w:rFonts w:hint="default"/>
      </w:rPr>
    </w:lvl>
    <w:lvl w:ilvl="8" w:tentative="0">
      <w:start w:val="0"/>
      <w:numFmt w:val="bullet"/>
      <w:lvlText w:val="•"/>
      <w:lvlJc w:val="left"/>
      <w:pPr>
        <w:ind w:left="3556" w:hanging="475"/>
      </w:pPr>
      <w:rPr>
        <w:rFonts w:hint="default"/>
      </w:rPr>
    </w:lvl>
  </w:abstractNum>
  <w:abstractNum w:abstractNumId="6">
    <w:nsid w:val="59ADCABA"/>
    <w:multiLevelType w:val="multilevel"/>
    <w:tmpl w:val="59ADCABA"/>
    <w:lvl w:ilvl="0" w:tentative="0">
      <w:start w:val="0"/>
      <w:numFmt w:val="bullet"/>
      <w:lvlText w:val=""/>
      <w:lvlJc w:val="left"/>
      <w:pPr>
        <w:ind w:left="475" w:hanging="360"/>
      </w:pPr>
      <w:rPr>
        <w:rFonts w:hint="default" w:ascii="Symbol" w:hAnsi="Symbol" w:eastAsia="Symbol" w:cs="Symbol"/>
        <w:w w:val="102"/>
        <w:sz w:val="19"/>
        <w:szCs w:val="19"/>
      </w:rPr>
    </w:lvl>
    <w:lvl w:ilvl="1" w:tentative="0">
      <w:start w:val="0"/>
      <w:numFmt w:val="bullet"/>
      <w:lvlText w:val="•"/>
      <w:lvlJc w:val="left"/>
      <w:pPr>
        <w:ind w:left="890" w:hanging="360"/>
      </w:pPr>
      <w:rPr>
        <w:rFonts w:hint="default"/>
      </w:rPr>
    </w:lvl>
    <w:lvl w:ilvl="2" w:tentative="0">
      <w:start w:val="0"/>
      <w:numFmt w:val="bullet"/>
      <w:lvlText w:val="•"/>
      <w:lvlJc w:val="left"/>
      <w:pPr>
        <w:ind w:left="1300" w:hanging="360"/>
      </w:pPr>
      <w:rPr>
        <w:rFonts w:hint="default"/>
      </w:rPr>
    </w:lvl>
    <w:lvl w:ilvl="3" w:tentative="0">
      <w:start w:val="0"/>
      <w:numFmt w:val="bullet"/>
      <w:lvlText w:val="•"/>
      <w:lvlJc w:val="left"/>
      <w:pPr>
        <w:ind w:left="1710" w:hanging="360"/>
      </w:pPr>
      <w:rPr>
        <w:rFonts w:hint="default"/>
      </w:rPr>
    </w:lvl>
    <w:lvl w:ilvl="4" w:tentative="0">
      <w:start w:val="0"/>
      <w:numFmt w:val="bullet"/>
      <w:lvlText w:val="•"/>
      <w:lvlJc w:val="left"/>
      <w:pPr>
        <w:ind w:left="2120" w:hanging="360"/>
      </w:pPr>
      <w:rPr>
        <w:rFonts w:hint="default"/>
      </w:rPr>
    </w:lvl>
    <w:lvl w:ilvl="5" w:tentative="0">
      <w:start w:val="0"/>
      <w:numFmt w:val="bullet"/>
      <w:lvlText w:val="•"/>
      <w:lvlJc w:val="left"/>
      <w:pPr>
        <w:ind w:left="2530" w:hanging="360"/>
      </w:pPr>
      <w:rPr>
        <w:rFonts w:hint="default"/>
      </w:rPr>
    </w:lvl>
    <w:lvl w:ilvl="6" w:tentative="0">
      <w:start w:val="0"/>
      <w:numFmt w:val="bullet"/>
      <w:lvlText w:val="•"/>
      <w:lvlJc w:val="left"/>
      <w:pPr>
        <w:ind w:left="2940" w:hanging="360"/>
      </w:pPr>
      <w:rPr>
        <w:rFonts w:hint="default"/>
      </w:rPr>
    </w:lvl>
    <w:lvl w:ilvl="7" w:tentative="0">
      <w:start w:val="0"/>
      <w:numFmt w:val="bullet"/>
      <w:lvlText w:val="•"/>
      <w:lvlJc w:val="left"/>
      <w:pPr>
        <w:ind w:left="3350" w:hanging="360"/>
      </w:pPr>
      <w:rPr>
        <w:rFonts w:hint="default"/>
      </w:rPr>
    </w:lvl>
    <w:lvl w:ilvl="8" w:tentative="0">
      <w:start w:val="0"/>
      <w:numFmt w:val="bullet"/>
      <w:lvlText w:val="•"/>
      <w:lvlJc w:val="left"/>
      <w:pPr>
        <w:ind w:left="3760" w:hanging="360"/>
      </w:pPr>
      <w:rPr>
        <w:rFonts w:hint="default"/>
      </w:rPr>
    </w:lvl>
  </w:abstractNum>
  <w:abstractNum w:abstractNumId="7">
    <w:nsid w:val="72183CF9"/>
    <w:multiLevelType w:val="multilevel"/>
    <w:tmpl w:val="72183CF9"/>
    <w:lvl w:ilvl="0" w:tentative="0">
      <w:start w:val="1"/>
      <w:numFmt w:val="decimal"/>
      <w:lvlText w:val="%1."/>
      <w:lvlJc w:val="left"/>
      <w:pPr>
        <w:ind w:left="475" w:hanging="360"/>
        <w:jc w:val="right"/>
      </w:pPr>
      <w:rPr>
        <w:rFonts w:hint="default"/>
        <w:spacing w:val="-6"/>
        <w:w w:val="102"/>
      </w:rPr>
    </w:lvl>
    <w:lvl w:ilvl="1" w:tentative="0">
      <w:start w:val="0"/>
      <w:numFmt w:val="bullet"/>
      <w:lvlText w:val="•"/>
      <w:lvlJc w:val="left"/>
      <w:pPr>
        <w:ind w:left="920" w:hanging="360"/>
      </w:pPr>
      <w:rPr>
        <w:rFonts w:hint="default"/>
      </w:rPr>
    </w:lvl>
    <w:lvl w:ilvl="2" w:tentative="0">
      <w:start w:val="0"/>
      <w:numFmt w:val="bullet"/>
      <w:lvlText w:val="•"/>
      <w:lvlJc w:val="left"/>
      <w:pPr>
        <w:ind w:left="1277" w:hanging="360"/>
      </w:pPr>
      <w:rPr>
        <w:rFonts w:hint="default"/>
      </w:rPr>
    </w:lvl>
    <w:lvl w:ilvl="3" w:tentative="0">
      <w:start w:val="0"/>
      <w:numFmt w:val="bullet"/>
      <w:lvlText w:val="•"/>
      <w:lvlJc w:val="left"/>
      <w:pPr>
        <w:ind w:left="1635" w:hanging="360"/>
      </w:pPr>
      <w:rPr>
        <w:rFonts w:hint="default"/>
      </w:rPr>
    </w:lvl>
    <w:lvl w:ilvl="4" w:tentative="0">
      <w:start w:val="0"/>
      <w:numFmt w:val="bullet"/>
      <w:lvlText w:val="•"/>
      <w:lvlJc w:val="left"/>
      <w:pPr>
        <w:ind w:left="1993" w:hanging="360"/>
      </w:pPr>
      <w:rPr>
        <w:rFonts w:hint="default"/>
      </w:rPr>
    </w:lvl>
    <w:lvl w:ilvl="5" w:tentative="0">
      <w:start w:val="0"/>
      <w:numFmt w:val="bullet"/>
      <w:lvlText w:val="•"/>
      <w:lvlJc w:val="left"/>
      <w:pPr>
        <w:ind w:left="2351" w:hanging="360"/>
      </w:pPr>
      <w:rPr>
        <w:rFonts w:hint="default"/>
      </w:rPr>
    </w:lvl>
    <w:lvl w:ilvl="6" w:tentative="0">
      <w:start w:val="0"/>
      <w:numFmt w:val="bullet"/>
      <w:lvlText w:val="•"/>
      <w:lvlJc w:val="left"/>
      <w:pPr>
        <w:ind w:left="2708" w:hanging="360"/>
      </w:pPr>
      <w:rPr>
        <w:rFonts w:hint="default"/>
      </w:rPr>
    </w:lvl>
    <w:lvl w:ilvl="7" w:tentative="0">
      <w:start w:val="0"/>
      <w:numFmt w:val="bullet"/>
      <w:lvlText w:val="•"/>
      <w:lvlJc w:val="left"/>
      <w:pPr>
        <w:ind w:left="3066" w:hanging="360"/>
      </w:pPr>
      <w:rPr>
        <w:rFonts w:hint="default"/>
      </w:rPr>
    </w:lvl>
    <w:lvl w:ilvl="8" w:tentative="0">
      <w:start w:val="0"/>
      <w:numFmt w:val="bullet"/>
      <w:lvlText w:val="•"/>
      <w:lvlJc w:val="left"/>
      <w:pPr>
        <w:ind w:left="3424" w:hanging="360"/>
      </w:pPr>
      <w:rPr>
        <w:rFonts w:hint="default"/>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000000"/>
    <w:rsid w:val="74647D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15"/>
      <w:jc w:val="both"/>
      <w:outlineLvl w:val="1"/>
    </w:pPr>
    <w:rPr>
      <w:rFonts w:ascii="Times New Roman" w:hAnsi="Times New Roman" w:eastAsia="Times New Roman" w:cs="Times New Roman"/>
      <w:b/>
      <w:bCs/>
      <w:sz w:val="24"/>
      <w:szCs w:val="24"/>
    </w:rPr>
  </w:style>
  <w:style w:type="paragraph" w:styleId="3">
    <w:name w:val="heading 2"/>
    <w:basedOn w:val="1"/>
    <w:next w:val="1"/>
    <w:qFormat/>
    <w:uiPriority w:val="1"/>
    <w:pPr>
      <w:ind w:left="464" w:hanging="349"/>
      <w:jc w:val="both"/>
      <w:outlineLvl w:val="2"/>
    </w:pPr>
    <w:rPr>
      <w:rFonts w:ascii="Arial" w:hAnsi="Arial" w:eastAsia="Arial" w:cs="Arial"/>
      <w:b/>
      <w:bCs/>
      <w:sz w:val="22"/>
      <w:szCs w:val="22"/>
    </w:rPr>
  </w:style>
  <w:style w:type="paragraph" w:styleId="4">
    <w:name w:val="heading 3"/>
    <w:basedOn w:val="1"/>
    <w:next w:val="1"/>
    <w:qFormat/>
    <w:uiPriority w:val="1"/>
    <w:pPr>
      <w:ind w:left="115"/>
      <w:jc w:val="both"/>
      <w:outlineLvl w:val="3"/>
    </w:pPr>
    <w:rPr>
      <w:rFonts w:ascii="Arial" w:hAnsi="Arial" w:eastAsia="Arial" w:cs="Arial"/>
      <w:sz w:val="22"/>
      <w:szCs w:val="22"/>
    </w:rPr>
  </w:style>
  <w:style w:type="paragraph" w:styleId="5">
    <w:name w:val="heading 4"/>
    <w:basedOn w:val="1"/>
    <w:next w:val="1"/>
    <w:qFormat/>
    <w:uiPriority w:val="1"/>
    <w:pPr>
      <w:spacing w:line="200" w:lineRule="exact"/>
      <w:ind w:left="415"/>
      <w:outlineLvl w:val="4"/>
    </w:pPr>
    <w:rPr>
      <w:rFonts w:ascii="Times New Roman" w:hAnsi="Times New Roman" w:eastAsia="Times New Roman" w:cs="Times New Roman"/>
      <w:i/>
      <w:sz w:val="21"/>
      <w:szCs w:val="21"/>
    </w:rPr>
  </w:style>
  <w:style w:type="paragraph" w:styleId="6">
    <w:name w:val="heading 5"/>
    <w:basedOn w:val="1"/>
    <w:next w:val="1"/>
    <w:qFormat/>
    <w:uiPriority w:val="1"/>
    <w:pPr>
      <w:ind w:left="167"/>
      <w:outlineLvl w:val="5"/>
    </w:pPr>
    <w:rPr>
      <w:rFonts w:ascii="Times New Roman" w:hAnsi="Times New Roman" w:eastAsia="Times New Roman" w:cs="Times New Roman"/>
      <w:sz w:val="20"/>
      <w:szCs w:val="20"/>
    </w:rPr>
  </w:style>
  <w:style w:type="paragraph" w:styleId="7">
    <w:name w:val="heading 6"/>
    <w:basedOn w:val="1"/>
    <w:next w:val="1"/>
    <w:qFormat/>
    <w:uiPriority w:val="1"/>
    <w:pPr>
      <w:ind w:left="115"/>
      <w:jc w:val="both"/>
      <w:outlineLvl w:val="6"/>
    </w:pPr>
    <w:rPr>
      <w:rFonts w:ascii="Arial" w:hAnsi="Arial" w:eastAsia="Arial" w:cs="Arial"/>
      <w:b/>
      <w:bCs/>
      <w:sz w:val="19"/>
      <w:szCs w:val="19"/>
    </w:rPr>
  </w:style>
  <w:style w:type="character" w:default="1" w:styleId="10">
    <w:name w:val="Default Paragraph Font"/>
    <w:semiHidden/>
    <w:unhideWhenUsed/>
    <w:uiPriority w:val="1"/>
  </w:style>
  <w:style w:type="table" w:default="1" w:styleId="9">
    <w:name w:val="Normal Table"/>
    <w:semiHidden/>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19"/>
      <w:szCs w:val="19"/>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475" w:hanging="360"/>
      <w:jc w:val="both"/>
    </w:pPr>
    <w:rPr>
      <w:rFonts w:ascii="Times New Roman" w:hAnsi="Times New Roman" w:eastAsia="Times New Roman" w:cs="Times New Roman"/>
    </w:rPr>
  </w:style>
  <w:style w:type="paragraph" w:customStyle="1" w:styleId="13">
    <w:name w:val="Table Paragraph"/>
    <w:basedOn w:val="1"/>
    <w:qFormat/>
    <w:uiPriority w:val="1"/>
    <w:pPr>
      <w:spacing w:before="22"/>
    </w:pPr>
    <w:rPr>
      <w:rFonts w:ascii="Arial" w:hAnsi="Arial" w:eastAsia="Arial" w:cs="Aria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6"/>
    <customShpInfo spid="_x0000_s1029"/>
    <customShpInfo spid="_x0000_s1028"/>
    <customShpInfo spid="_x0000_s1031"/>
    <customShpInfo spid="_x0000_s1032"/>
    <customShpInfo spid="_x0000_s1030"/>
    <customShpInfo spid="_x0000_s1034"/>
    <customShpInfo spid="_x0000_s1035"/>
    <customShpInfo spid="_x0000_s1033"/>
    <customShpInfo spid="_x0000_s1037"/>
    <customShpInfo spid="_x0000_s1038"/>
    <customShpInfo spid="_x0000_s1036"/>
    <customShpInfo spid="_x0000_s1040"/>
    <customShpInfo spid="_x0000_s1041"/>
    <customShpInfo spid="_x0000_s1039"/>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42"/>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084"/>
    <customShpInfo spid="_x0000_s1161"/>
    <customShpInfo spid="_x0000_s1163"/>
    <customShpInfo spid="_x0000_s1164"/>
    <customShpInfo spid="_x0000_s1162"/>
    <customShpInfo spid="_x0000_s1166"/>
    <customShpInfo spid="_x0000_s1165"/>
    <customShpInfo spid="_x0000_s1168"/>
    <customShpInfo spid="_x0000_s1167"/>
    <customShpInfo spid="_x0000_s1169"/>
    <customShpInfo spid="_x0000_s1171"/>
    <customShpInfo spid="_x0000_s1172"/>
    <customShpInfo spid="_x0000_s1170"/>
    <customShpInfo spid="_x0000_s1174"/>
    <customShpInfo spid="_x0000_s1175"/>
    <customShpInfo spid="_x0000_s1173"/>
    <customShpInfo spid="_x0000_s1176"/>
    <customShpInfo spid="_x0000_s1178"/>
    <customShpInfo spid="_x0000_s1179"/>
    <customShpInfo spid="_x0000_s1177"/>
    <customShpInfo spid="_x0000_s1181"/>
    <customShpInfo spid="_x0000_s1182"/>
    <customShpInfo spid="_x0000_s1180"/>
    <customShpInfo spid="_x0000_s1183"/>
    <customShpInfo spid="_x0000_s1184"/>
    <customShpInfo spid="_x0000_s1186"/>
    <customShpInfo spid="_x0000_s1187"/>
    <customShpInfo spid="_x0000_s1188"/>
    <customShpInfo spid="_x0000_s1185"/>
    <customShpInfo spid="_x0000_s1190"/>
    <customShpInfo spid="_x0000_s1191"/>
    <customShpInfo spid="_x0000_s1189"/>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192"/>
    <customShpInfo spid="_x0000_s1262"/>
    <customShpInfo spid="_x0000_s1263"/>
    <customShpInfo spid="_x0000_s1264"/>
    <customShpInfo spid="_x0000_s1261"/>
    <customShpInfo spid="_x0000_s1266"/>
    <customShpInfo spid="_x0000_s1267"/>
    <customShpInfo spid="_x0000_s1265"/>
    <customShpInfo spid="_x0000_s1268"/>
    <customShpInfo spid="_x0000_s1269"/>
    <customShpInfo spid="_x0000_s1270"/>
    <customShpInfo spid="_x0000_s1271"/>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272"/>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5"/>
    <customShpInfo spid="_x0000_s1366"/>
    <customShpInfo spid="_x0000_s1367"/>
    <customShpInfo spid="_x0000_s1364"/>
    <customShpInfo spid="_x0000_s1369"/>
    <customShpInfo spid="_x0000_s1370"/>
    <customShpInfo spid="_x0000_s1371"/>
    <customShpInfo spid="_x0000_s1368"/>
    <customShpInfo spid="_x0000_s1373"/>
    <customShpInfo spid="_x0000_s1374"/>
    <customShpInfo spid="_x0000_s1375"/>
    <customShpInfo spid="_x0000_s1372"/>
    <customShpInfo spid="_x0000_s1377"/>
    <customShpInfo spid="_x0000_s1378"/>
    <customShpInfo spid="_x0000_s1379"/>
    <customShpInfo spid="_x0000_s1376"/>
    <customShpInfo spid="_x0000_s1380"/>
    <customShpInfo spid="_x0000_s1381"/>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382"/>
    <customShpInfo spid="_x0000_s1428"/>
    <customShpInfo spid="_x0000_s1429"/>
    <customShpInfo spid="_x0000_s1430"/>
    <customShpInfo spid="_x0000_s1431"/>
    <customShpInfo spid="_x0000_s1432"/>
    <customShpInfo spid="_x0000_s1433"/>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27"/>
    <customShpInfo spid="_x0000_s1473"/>
    <customShpInfo spid="_x0000_s1474"/>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475"/>
    <customShpInfo spid="_x0000_s1510"/>
    <customShpInfo spid="_x0000_s1512"/>
    <customShpInfo spid="_x0000_s1513"/>
    <customShpInfo spid="_x0000_s1511"/>
    <customShpInfo spid="_x0000_s1515"/>
    <customShpInfo spid="_x0000_s1516"/>
    <customShpInfo spid="_x0000_s1517"/>
    <customShpInfo spid="_x0000_s1514"/>
    <customShpInfo spid="_x0000_s1519"/>
    <customShpInfo spid="_x0000_s1520"/>
    <customShpInfo spid="_x0000_s1521"/>
    <customShpInfo spid="_x0000_s1522"/>
    <customShpInfo spid="_x0000_s1523"/>
    <customShpInfo spid="_x0000_s1524"/>
    <customShpInfo spid="_x0000_s1525"/>
    <customShpInfo spid="_x0000_s1526"/>
    <customShpInfo spid="_x0000_s1527"/>
    <customShpInfo spid="_x0000_s1528"/>
    <customShpInfo spid="_x0000_s1529"/>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5"/>
    <customShpInfo spid="_x0000_s1546"/>
    <customShpInfo spid="_x0000_s1518"/>
    <customShpInfo spid="_x0000_s154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107</TotalTime>
  <ScaleCrop>false</ScaleCrop>
  <LinksUpToDate>false</LinksUpToDate>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2021-02-26T00:34:00Z</dcterms:created>
  <dc:creator>sarwar</dc:creator>
  <cp:lastModifiedBy>Bran</cp:lastModifiedBy>
  <dcterms:modified xsi:type="dcterms:W3CDTF">2021-02-25T17:21:28Z</dcterms:modified>
  <dc:title>webkdd2000_cr_final0709_2.PDF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2000-07-10T00:00:00Z</vt:filetime>
  </property>
  <property fmtid="{D5CDD505-2E9C-101B-9397-08002B2CF9AE}" pid="3" name="Creator">
    <vt:lpwstr>Microsoft Word - webkdd2000_cr_final0709_2</vt:lpwstr>
  </property>
  <property fmtid="{D5CDD505-2E9C-101B-9397-08002B2CF9AE}" pid="4" name="LastSaved">
    <vt:filetime>2000-07-10T00:00:00Z</vt:filetime>
  </property>
  <property fmtid="{D5CDD505-2E9C-101B-9397-08002B2CF9AE}" pid="5" name="KSOProductBuildVer">
    <vt:lpwstr>2052-11.1.0.10000</vt:lpwstr>
  </property>
</Properties>
</file>